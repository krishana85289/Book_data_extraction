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Aconitum napellus</w:t>
        <w:br/>
        <w:t>[Acon.]</w:t>
        <w:br/>
        <w:t>Mind.-- Results of vexation combined with anxiety and fright. Great nervous excitement and feverish restlessness. Lively phantasies. Mental instability, Delirium, mostly at night. Anxious impatience. Inconsolable anxiety and piteous wailing. Unappeasable frenzy and agonized tossing about. Very easily frightened. Alternate weeping and laughing or singing. Fear of ghosts. Lamenting with fear of impending death, and doubt of salvation. Fixed premonition of death, she foretells the day or hour (in childbed).</w:t>
        <w:br/>
        <w:t>Vertigo.-- With fainting on rising. Giddiness with vanishing of sight on raising up.</w:t>
        <w:br/>
        <w:t>Head.-- Congestion: With fullness and throbbing therein, more towards evening, with black vision, roaring in ears and a fiery red face, with external and internal heat. Burning heat as from hot seething water in, with external sweat and a pale face. Fullness, pressure and heaviness in forehead as if brain and eyes would be forced out, with a hot red face. Meningitis. Crackling like tinsel in forehead, temples and nose. Feeling: Of a ball rising in, of backward sticking in, as if brain fluctuated to and fro, of painful pulling at hair of vertex. Worse: Stooping, talking, motion, raising up, evening, night, becoming heated, warm wraps, dry cold winds. Better: rest, uncovering, warmth, sitting erect, open air.</w:t>
        <w:br/>
        <w:t>Eyes.-- Inflamed and protruding, with dark red blood vessels and unbearable pains. Sparkling. Inflammatory swelling of lids. Dilated pupils, Photophobia. Lachrymation.</w:t>
        <w:br/>
        <w:t>Nose.-- Epistaxis. Extremely sensitive smell. Stuffed coryza.</w:t>
        <w:br/>
        <w:t>Face.-- Red, turning deathly pale on raising up. Hot, bloated. Pale. Sweat on side wherein he lies. Sweat on upper lip. Lips, Black, dry, peeling off.</w:t>
        <w:br/>
        <w:t>Teeth.-- Throbbing ache after taking cold.</w:t>
        <w:br/>
        <w:t>Mouth.-- Dry. Inflammation of, and of fauces, with dark redness and violent fever. Crawling in pharynx. Sticking sore throat when swallowing and coughing. Tongue coated white. Trembling, stammering speech.</w:t>
        <w:br/>
        <w:t>Stomach.-- Tensive pressing pain as from a weight in.</w:t>
        <w:br/>
        <w:t>Hypochondria: Tensive pressing pain as from a weight in.</w:t>
        <w:br/>
        <w:t>Appetite: Aversion to food, Violent unquenchable thirst.</w:t>
        <w:br/>
        <w:t>Taste: Bitter: In mouth, of all food and drink except water.</w:t>
        <w:br/>
        <w:t>Vomiting: Bloody mucus, fluids.</w:t>
        <w:br/>
        <w:t>Abdomen.-- Inflamed, distended and painful to touch. Flatulent colic after taking cold.</w:t>
        <w:br/>
        <w:t>Stool.-- Small, soft, with pressure. White, Green. Constipated.</w:t>
        <w:br/>
        <w:t>Urine.-- Brown, dark. fiery and infrequent suppressed. Anxious urging to urinate.</w:t>
        <w:br/>
        <w:t>Female.-- Menses: Continue too long. Uterine hemorrhage.</w:t>
        <w:br/>
        <w:t>Respiration.-- Sighing. Rapid (or slow), with open mouth. Short: As from compression of chest, especially when raising up and during sleep. Offensive breath. Anxious suffocative attacks. Anxiety, which impedes breathing.</w:t>
        <w:br/>
        <w:t>Cough.-- From tobacco smoke. Stitches in chest during. Clear ringing or whistling, excited by burning sticking in larynx and trachea, generally dry, rarely in morning and during day expectoration of thick white mucus or of mucus mixed with coagulated blood, blood colored, or of pure blood.</w:t>
        <w:br/>
        <w:t>Larynx.-- Inflammation of. Paralysis of epiglottis. Hoarseness.</w:t>
        <w:br/>
        <w:t>Chest.-- Congestion of. Inflammation of. Painful stitches in, during exhalation, coughing and motion (also of the arms only). Sticking in sides of, with disposition to complain and weep, slightly when lying on back. Sense of terrible anxiety in. Pain, from taking cold or from fright. Anxious palpitation.</w:t>
        <w:br/>
        <w:t>Back.-- Stiffness in nape. Crawling in. Bruised feeling in, and in lumbar region. Lumbar pain when turning over.</w:t>
        <w:br/>
        <w:t>Upper Extremities.-- Laming, drawing pain in arms and legs, without swelling. Hot hands with cold feet. Swelling of hands. Crawling in fingers.</w:t>
        <w:br/>
        <w:t>Lower Extremities.-- Powerless in hip and knee joints. Stiffness in legs during motion (after taking cold).</w:t>
        <w:br/>
        <w:t>Generalities.-- Bruised feeling over entire body and heaviness of all limbs. Cannot lie on painful side. Constant desire to lie down. Painful sensitiveness of body to touch, he will not allow himself to be handled. Unbearable pains. Extra ordinary sudden sinking of strength. When sitting still most complaints disappear, but at night in bed, they are almost unendurable. Swollen feeling in many parts. Takes cold from Exposure to dry cold winds. Results of taking cold. Agg. hot days and cold nights.</w:t>
        <w:br/>
        <w:t>Skin.-- Dry, burning heat of. Hot, burning swelling of injured parts. Jaundice Measles. Purpura.</w:t>
        <w:br/>
        <w:t>Sleep.-- Starting up in after midnight during sleeplessness, with constant tossing about from anxiety, and flightiness with closed eyes. Somnolency, with anxious delirium and rapid breathing. Drowsiness, with inability to.</w:t>
        <w:br/>
        <w:t>Fever.-- Pulse: Mostly very full, hard and accelerated, seldom small and thready or imperceptible, Cold sensation in blood vessels. Chill: At beginning of attacks, most severe evenings after lying down, often with hot cheeks and contracted pupils. From uncovering or from touch. Internal chilliness with dry, hot skin and disposition to uncover. Often internal heat, with anxiety and red cheeks during chill. Shivering extending from feet to chest. Heat : Dry, burning, for the most part, proceeding from head and face, with great thirst for cold drinks. With uncommon excitement restlessness, anxiety and agonized tossing about. Continued external, with inclination to uncover. Burning with cold shiverings running over one at the same time. Sweat: With feverish restlessness and inclination to uncover. Of parts lain on. Long - continued, over whole body, of a somewhat acid odor, Most on covered parts.</w:t>
        <w:br/>
        <w:t>Relationship.-- Allied Remedies: Arn., Ars., BELL., BRY., CANTH., CHAM., Coff., Croc., Dulc., Gel., Graph., Lyc., MERC., Millef., Nux-v., Op., Phos., Phos-ac., Puls., RHUS-T., Ruta., SEP., Sul., Valer., Verat - a.</w:t>
        <w:br/>
        <w:br/>
        <w:br/>
        <w:t>Aconitum napellus is available at Remedia Homeopathy</w:t>
        <w:br/>
        <w:t>more information and order at Remedia Homeopathy</w:t>
        <w:br/>
        <w:br/>
        <w:t>5,500 homeopathic remedies</w:t>
        <w:br/>
        <w:t>Family run pharmacy since 1760</w:t>
      </w:r>
    </w:p>
    <w:p>
      <w:r>
        <w:br/>
        <w:t>Agaricus muscarius</w:t>
        <w:br/>
        <w:t>[Agar.]</w:t>
        <w:br/>
        <w:t>Mind.-- Inclination to prophesying and versification. Timid or fearless, violent madness, Disinclination to speak and work.</w:t>
        <w:br/>
        <w:t>Vertigo.-- In the sunlight. Vertiginous giddiness early in the morning and in open air, as from spirituous liquors.</w:t>
        <w:br/>
        <w:t>Head.-- Headache, as from a nail pressing into side (r), Drawing ache extending to root of nose, in early morning when awaking. Twitching in forehead and temples, Senses of icy coldness on outside of. Worse: sitting quietly, standing. Better: Gentle motion.</w:t>
        <w:br/>
        <w:t>Eyes.-- Disagreeable twitching in. - Quivering lids. - Vision, dim, as of a mist before.</w:t>
        <w:br/>
        <w:t>Nose.-- Excoriated internally. Heightened sense of smell.</w:t>
        <w:br/>
        <w:t>Face.-- Tearing pains in. Itching of.</w:t>
        <w:br/>
        <w:t>Teeth.-- Tearing ache, by cold.</w:t>
        <w:br/>
        <w:t>Mouth.-- Bad odor, as of horseradish, from. Excoriation of buccal cavity and tongue.</w:t>
        <w:br/>
        <w:t>Stomach.-- Pressure in, after eating.</w:t>
        <w:br/>
        <w:t>Appetite: Attacks of ravenous hunger in evening.</w:t>
        <w:br/>
        <w:t>Eructations: Empty, alternating with hiccough.</w:t>
        <w:br/>
        <w:t>Abdomen.-- Pinching and cutting in, with diarrhoea.</w:t>
        <w:br/>
        <w:t>Flatulence: Copious discharge of flatus of a garlicky odor.</w:t>
        <w:br/>
        <w:t>Stool.-- Hard, dark - colored, after previous constipation. papescent, with much flatulence and abdominal pain.</w:t>
        <w:br/>
        <w:t>Urine.-- Clear, lemon - colored, Diminished.</w:t>
        <w:br/>
        <w:t>Sexual Organs.-- Greatly excited sexual desire with flaccid penis. Intense exhaustion after coition.</w:t>
        <w:br/>
        <w:t>Respiration.-- Compression of chest with frequent desire to take a deep breath. Tightness of chest and short breathing when walking.</w:t>
        <w:br/>
        <w:t>Cough.-- Easy Expectoration of small, hard balls of mucus almost without cough.</w:t>
        <w:br/>
        <w:t>Chest.-- Nightly profuse sweat on.</w:t>
        <w:br/>
        <w:t>Back.-- Beaten and sprained sensation throughout whole. Great weakness in muscles of.</w:t>
        <w:br/>
        <w:t>Upper Extremities.-- Weariness and heaviness in legs. Tearing in entire length of legs, as if in marrow of bones, motion.</w:t>
        <w:br/>
        <w:t>Generalities.-- Great sensitiveness of entire body, to pressure and cold air. Extra ordinary weariness and bruised feeling after moderate exercise. Pains in limbs are continuous during rest and disappear during motion. Complaints often appear diagonally, for instances on right arm and left leg. Epileptic attacks with great physical exertion.</w:t>
        <w:br/>
        <w:t>Skin.-- Itching - burning and redness, as after freezing, on many parts, particularly on nose, ears, fingers and toes. Closely aggregated white miliary eruption with violent itching.</w:t>
        <w:br/>
        <w:t>Sleep.-- Great sleepiness, worse after eating.</w:t>
        <w:br/>
        <w:t>Fever.-- Pulse, Somewhat accelerated in early morning, always slower as the day advances, very irregular and sometimes intermittent. Chills: And chilliness predominate, especially in cold, open air and when lifting the covers. Shivering over body running from above downward. Sense of chilliness with natural warmth of body. Heat: Slight, and almost exclusively on upper part of body. Sweat: Greasy, but not offensive, during sleep throughout night. - From slight motion.</w:t>
        <w:br/>
        <w:t>Relationship.-- Allied Remedies: Bell., CALC-C., Cocci., Coff., LYC, Nit-ac., NUX-V., Perr., Phos., Pul., Sep., SIL., Bep, Complementary: Calc-c.</w:t>
        <w:br/>
        <w:br/>
        <w:br/>
        <w:t>Agaricus muscarius is available at Remedia Homeopathy</w:t>
        <w:br/>
        <w:t>more information and order at Remedia Homeopathy</w:t>
        <w:br/>
        <w:br/>
        <w:t>5,500 homeopathic remedies</w:t>
        <w:br/>
        <w:t>Manual potentisation</w:t>
      </w:r>
    </w:p>
    <w:p>
      <w:r>
        <w:br/>
        <w:t>Agnus castus</w:t>
        <w:br/>
        <w:t>[Agn.]</w:t>
        <w:br/>
        <w:t>Mind.-- Extraordinary distraction, absence of mind and want of recollection. Great anxiety, as the diarrhoea would ensue, with great weakness. Sadness with fear of impending death. Melancholy, hypochondriacal mood, dissatisfied with himself, incapable for work and indifferent to his surroundings, Alternate over - exaltation and want of self - esteem.</w:t>
        <w:br/>
        <w:t>Head.-- Contractive pain in, when reading. Pressive tearing in forehead and temples, more violent during motion. Headache in skull, as from remaining in a close, warm room. Biting itching on scalp, Tension, and chilliness in scalp with internal warmth thereof.</w:t>
        <w:br/>
        <w:t>Eyes.-- Corrosive itching on and above brows and on lids. Greatly dilated pupils.</w:t>
        <w:br/>
        <w:t>Ears.-- Roaring in.</w:t>
        <w:br/>
        <w:t>Nose.-- Odor, as of musk or herring, before.</w:t>
        <w:br/>
        <w:t>Face.-- Corrosive itching, especially on cheeks and under eyes.</w:t>
        <w:br/>
        <w:t>Mouth.-- Ulcers in, also on tongue.</w:t>
        <w:br/>
        <w:t>Stomach.-- Pinching in pit when sitting bent over.</w:t>
        <w:br/>
        <w:t>Hypochondriac: Pressure in hepatic region by touch. Swelling and induration of spleen.</w:t>
        <w:br/>
        <w:t>Appetite: Thirstlessness with aversion to all drinks.</w:t>
        <w:br/>
        <w:t>Taste: Metallic, coppery, in mouth.</w:t>
        <w:br/>
        <w:t>Eructation, etc. - Frequent hiccough with peevishness.</w:t>
        <w:br/>
        <w:t>Qualmishness. In gastric region.</w:t>
        <w:br/>
        <w:t>Abdomen.-- Sensation as though all the intestines were sinking downward. Ascites.</w:t>
        <w:br/>
        <w:t>Stool.-- Soft. Constipated.</w:t>
        <w:br/>
        <w:t>Anus.-- Deep, sharp stitches in and along sides of coccyx. Painful spots as if festering alongside anus when walking. Deep chaps and cracks at. Corrosive itching of perineum.</w:t>
        <w:br/>
        <w:t>Urine.-- Increased discharge of.</w:t>
        <w:br/>
        <w:t>Sexual Organs.-- Yellowish discharge from urethra, Gonorrhea with suppressed sexual desire. Cold testes. Swelled and indurated testes. Itching on. Flagging sexual powers, with torpid, cold, relaxed sexual parts. Desire wanting.</w:t>
        <w:br/>
        <w:t>Female.-- Menses: Suppressed. Barrenness with both menses and sexual desire wanting.</w:t>
        <w:br/>
        <w:t>Cough.-- In evening in bed, before falling to sleep.</w:t>
        <w:br/>
        <w:t>Upper extremities.-- Hard pressure in axilla and upper arm, more violent during motion.</w:t>
        <w:br/>
        <w:t>Generalities.-- Inflammatory swelling of joints. Sprained swollen limbs, especially at ankle joints. Gouty nodes on joints.</w:t>
        <w:br/>
        <w:t>Skin.-- Corrosive itching here and there over entire body by scratching, but it rapidly returns. Itching around ulcers in evening.</w:t>
        <w:br/>
        <w:t>Sleep.-- Somnolency, Restless at night.</w:t>
        <w:br/>
        <w:t>Fever.-- Pulse: Weak and slow, often imperceptible. Chill: Internal with trembling, while external skin is warm. Alternating with heat. Much shivering with cold hands. Chilliness without thirst Predominates. Heat: Over - running, burning, most in face, with cold knees in evening in bed, Sweat: Almost exclusively on hands, when walking in open air.</w:t>
        <w:br/>
        <w:t>Relationship.-- Allied Remedies: Calc - c., Con., Graph., Lyc., Merc., Nux - v. Oleand., Puls., Rhod., Sep., Sul.</w:t>
        <w:br/>
        <w:br/>
        <w:br/>
        <w:t>Agnus castus is available at Remedia Homeopathy</w:t>
        <w:br/>
        <w:t>more information and order at Remedia Homeopathy</w:t>
        <w:br/>
        <w:br/>
        <w:t>5,500 homeopathic remedies</w:t>
        <w:br/>
        <w:t>Manual potentisation</w:t>
      </w:r>
    </w:p>
    <w:p>
      <w:r>
        <w:br/>
        <w:t>Aloe</w:t>
        <w:br/>
        <w:t>more information and order at Remedia Homeopathy</w:t>
        <w:br/>
        <w:br/>
        <w:t>[Aloe]</w:t>
        <w:br/>
        <w:t>Mind.-- Disinclination and incapacity for mental labor, with speedy fatigue therefrom. Peevish and quarrelsome. Anthropophobia.</w:t>
        <w:br/>
        <w:t>Vertigo.-- As if he sat in a high chair, by a nasal catarrh.</w:t>
        <w:br/>
        <w:t>Head.-- Shaking in, as if the brain were loose. Confused heaviness, pressing down into root of nose, outward towards temples, or like a weight on vertex. Aching above forehead, compelling him to make the eyes small, with heaviness of eyes and nausea. Headaches associated with abdominal symptoms. Worse: From stepping hard and heat. Better: After eating and from cold. Scalp sensitive to touch, yet pressure feels good.</w:t>
        <w:br/>
        <w:t>Eyes.-- Yellow rings before vision.</w:t>
        <w:br/>
        <w:t>Ears.-- Ache when pressing teeth together.</w:t>
        <w:br/>
        <w:t>Nose.-- Red in cold air. Epistaxis.</w:t>
        <w:br/>
        <w:t>Face.-- And lips red. Sickly expression.</w:t>
        <w:br/>
        <w:t>Mouth.-- Teeth yellow, seem sharp and hurt the tongue. Dry, burnt feeling in, Sickening smell from. Salivation, with hunger after breakfast.</w:t>
        <w:br/>
        <w:t>Stomach.-- Distended, after drinking water. Pain in pit when making a misstep, it radiates backwards or upwards with every eructation, and then sinks back again.</w:t>
        <w:br/>
        <w:t>Hypochondria: Distension, better by passing flatus. Stitches in liver. Uneasiness with heat, pressure and tension in hepatic region. Worse: Standing. Better: Bending forward or emission of flatus.</w:t>
        <w:br/>
        <w:t>Appetite: Increased: For juicy or stimulating foods. Thirst for beer.</w:t>
        <w:br/>
        <w:t>Taste: Metallic, like ink, bitter, nauseous.</w:t>
        <w:br/>
        <w:t>Eructations: Bilious. Bitter after drinking water.</w:t>
        <w:br/>
        <w:t>Nausea, etc. - Must sit still to avoid vomiting.</w:t>
        <w:br/>
        <w:t>Abdomen.-- Distension: Much flatulent rumbling. Heaviness in, as of a stone, which falls to side upon which she lies. Feeling: Of weakness, as if diarrhoea would ensue, as though she had taken cold in, Gurgling, griping and pulsating within, Sensation of a plug between symphysis pubis and coccyx. Soreness of walls, Better: Pressure and discharge of flatus.</w:t>
        <w:br/>
        <w:t>Stool.-- Urgent diarrhoea of light - colored faeces, preceded and accompanied by flatus and gurgling in abdomen from 2 to ten AM, with a sense of insecurity in rectum. Fainting during stool. Sudden diarrhoea in morning on rising, followed by a feeling as if more ought to come. Involuntary: With passage of flatus, during micturition, although solid. Of gelatinous mucus. Diarrhoea, with hunger, after eating. Loud, copious emission of hot, offensive flatus.</w:t>
        <w:br/>
        <w:t>Anus.-- Weakness of sphincter, with loose sensation therein and fear lost stool should escape with flatus. Soreness, after stool. Itching hemorrhoids protrude during stool, by cold water.</w:t>
        <w:br/>
        <w:t>Urine.-- On rising must run quickly to urinate.</w:t>
        <w:br/>
        <w:t>Sexual Organs.-- Determinations of blood to pelvic organs, uterus, etc. Menses of dark, clotted blood, too early, too profuse and lasting too long. Increased sexual desire. Emissions without dreams.</w:t>
        <w:br/>
        <w:t>Throat.-- Hawking up thick, lumpy mucus, easily loosened.</w:t>
        <w:br/>
        <w:t>Chest.-- Stitches under mammae.</w:t>
        <w:br/>
        <w:t>Heart and Circulation. - Pain in cardiac region extending to left scapula. Varicose veins.</w:t>
        <w:br/>
        <w:t>Back.-- Neck: Tension, with compression in nape behind ears.</w:t>
        <w:br/>
        <w:t>Back: Pain in, with heaviness in uterus. Lumbago alternating with headache. Heaviness with pressure. Bruised feeling in coccyx. Worse: Sitting or lying on back. Better: Motion.</w:t>
        <w:br/>
        <w:t>Extremities.-- Jerking, drawing and dull sticking in finger, knee and elbow joints. Weariness and heaviness. Weak ankles and wrists. Bruised pain in tendo achilis.</w:t>
        <w:br/>
        <w:t>Generalities.-- General mental and physical relaxation, especially affecting the veins, intestinal canal and sphincters, with a sense of insecurity in the latter or involuntary evacuations. Determination of blood to liver, head, chest and pelvic viscera. Sensations of heaviness, heat, dryness and crawling predominate in all parts of body. Gelatinous secretions from mucous membranes. Produces its effects slowly.</w:t>
        <w:br/>
        <w:t>Worse: Stepping hard, heat, afternoon, especially the symptoms of mucous membranes.</w:t>
        <w:br/>
        <w:t>Better: Open air, cold applications.</w:t>
        <w:br/>
        <w:t>Skin.-- Golden yellow. Furuncles. Crawling, itching and biting in.</w:t>
        <w:br/>
        <w:t>Sleep.-- Interrupted by hemorrhoidal irritation and sexual excitement. Dreams of having an involuntary stool.</w:t>
        <w:br/>
        <w:t>Fever.-- Chilliness during stool. Cold feeling in occiput. Shivering through whole body, with griping above umbilicus.</w:t>
        <w:br/>
        <w:t>Relationship.-- Allied Remedies: Crot-t., Gamb., Gel., Caust., Hyos., Mur-ac., Nat - a, Nux - v., Oleand., Phos-ac., Pod., SUL.</w:t>
        <w:br/>
        <w:br/>
        <w:br/>
        <w:t>Aloe is available at Remedia Homeopathy</w:t>
        <w:br/>
        <w:t>more information and order at Remedia Homeopathy</w:t>
        <w:br/>
        <w:t>Other names for this homeopathic remedy: Aloe, Aloe capensis, Aloe ferox, Aloe perry, Aloe soccotrina, Aloe socotrina, Aloe spicata, Common Aloes, Haifischzahnlilie,</w:t>
        <w:br/>
        <w:br/>
        <w:t>5,500 homeopathic remedies</w:t>
        <w:br/>
        <w:t>Manual potentisation</w:t>
      </w:r>
    </w:p>
    <w:p>
      <w:r>
        <w:br/>
        <w:t>Alumina</w:t>
        <w:br/>
        <w:t>more information and order at Remedia Homeopathy</w:t>
        <w:br/>
        <w:br/>
        <w:t>[Alum.]</w:t>
        <w:br/>
        <w:t>Mind.-- Inability to think connectedly. Anxious and peevish. Continued great weakness of memory. Mental activity alternating with inability to think. Great anxiety and apprehension. He takes everything in bad part. Alternate paroxysms of laughing and weeping. He views everything in a gloomy and discouraging light. Fear of losing his thoughts, his reason.</w:t>
        <w:br/>
        <w:t>Head.-- Severe stitches in brain with inclination to vomit. Throbbing and pulsating in, or compressive pain over eyes, as if coming from temples, with congestion to eyes and nose and shaking chill. Humid scurf on temples. Worse: in early morning, walking in open air in evening. Better: Lying quietly, after eating.</w:t>
        <w:br/>
        <w:t>Eyes.-- Pressure in, which impedes opening them. At night they are agglutinated. By day full of tears. Squint of both.</w:t>
        <w:br/>
        <w:t>Ears.-- Stitches in. One ear is hot and red in evening. Purulent discharge from. Crepitation in when showing.</w:t>
        <w:br/>
        <w:t>Nose.-- Redness and swelling of, Ulceration in. Sense of smell diminished.</w:t>
        <w:br/>
        <w:t>Face.-- Tension in skin as if egg albumen had dried thereon. Pale. Bulbous excrescences or boils on, and on nose.</w:t>
        <w:br/>
        <w:t>Teeth.-- Feel too long. Ache when chewing.</w:t>
        <w:br/>
        <w:t>Mouth.-- Painful soreness of entire mouth when eating. Constrictive sore throat when swallowing. Difficult, painful swallowing of food, as from narrowing of oesophagus. In the evening and at night the throat pains are most intense, by warm food and drink.</w:t>
        <w:br/>
        <w:t>Stomach.-- Constriction in, extending into throat and chest. Pressure in evening.</w:t>
        <w:br/>
        <w:t>Hypochondria: Painful soreness in hepatic region extending to epigastrium, when stooping. Pain in kidneys.</w:t>
        <w:br/>
        <w:t>Appetite etc. - Changeable. Bad effects of potatoes.</w:t>
        <w:br/>
        <w:t>Eructations: Sour, and heartburn.</w:t>
        <w:br/>
        <w:t>Nausea: And qualmishness when talking.</w:t>
        <w:br/>
        <w:t>Abdomen.-- Sticking pains in, extending up into chest. Cutting pains in bowels, by warmth. Lead colic. Inguinal hernia.</w:t>
        <w:br/>
        <w:t>Stool.-- Difficult from want of peristaltic action and inactivity of intestinal canal of mucus.</w:t>
        <w:br/>
        <w:t>Anus.-- Varicose hemorrhoids and itching of.</w:t>
        <w:br/>
        <w:t>Urine.-- Increased discharge of watery urine with burning.</w:t>
        <w:br/>
        <w:t>Sexual Organs.-- Excessive sexual desire. Frequent pollutions. All complaints are worse after pollutions.</w:t>
        <w:br/>
        <w:t>Female.-- Menses: Too scant, too early and too short, Abdominal colic before and during. Acrid, corrosive leucorrhoea before and after.</w:t>
        <w:br/>
        <w:t>Cough.-- Early in the day, dry, later with expectoration. Short, dry, with arrested breathing.</w:t>
        <w:br/>
        <w:t>Larynx.-- Suddenly appearing hoarseness not by hawking, mostly in afternoon and evening.</w:t>
        <w:br/>
        <w:t>Chest.-- Pressing pain in, at night Constriction of when stooping. Thrusts at heart.</w:t>
        <w:br/>
        <w:t>Back.-- Pain in as if a hot iron were thrust throw lowest vertebrae (Bufo). Sticking in. Bruised pain in lumbar region when at rest.</w:t>
        <w:br/>
        <w:t>Upper Extremities.-- Paralytic heaviness of arms. Tearing from shoulders to fingers. Pain in arms extending to fingers, as if a hot iron was thrust through them. Tumid scurf on forearm. Cracks on palmar surface of hands.</w:t>
        <w:br/>
        <w:t>Lower Extremities.-- Nightly stiffness, deadness and numbness of legs. Heaviness of legs.</w:t>
        <w:br/>
        <w:t>Generalities.-- Involuntary motions and twitchings of head and other parts. Sensory illusions, i. e. as if certain parts of body had become larger. Extraordinary lassitude and fatigue, particularly from talking. Sense of constriction in internal organs. He is on alternate days. Many complaints are in afternoon and when sitting. He feels best during moderate exercise, in evening and in open air.</w:t>
        <w:br/>
        <w:t>Skin.-- Herpes with itching, in evening, Humid tatters. Cracked. Skin symptoms are renewed and full and new moon. Brittle nails.</w:t>
        <w:br/>
        <w:t>Sleep.-- At night, unrefreshing and entirely too light, Sleeplessness before midnight. Many anxious, frightful dreams at night.</w:t>
        <w:br/>
        <w:t>Fever.-- Pulse Full and somewhat accelerated. Chill: Predominant and mostly toward evening, even in bed and by a warm stove, as well as after eating warm soup, often with heat of face. During day, and heat at night. In evening, following the chill there is Heat which spreads from face, but sometimes only attacks the right side of the body. Evening fever with prevailing chill. Sweat: At night, especially in early morning in bed, most profuse on face, often on right side of face only, with anxiety. Entire inability to.</w:t>
        <w:br/>
        <w:t>Relationship.-- Allied Remedies: BRY., Calc - c, Cham, Ign, Ip, Lach, Nat - m, Phos., Plb., Pul., Verat - a.</w:t>
        <w:br/>
        <w:br/>
        <w:br/>
        <w:t>Aluminium oxydatum is available at Remedia Homeopathy</w:t>
        <w:br/>
        <w:t>more information and order at Remedia Homeopathy</w:t>
        <w:br/>
        <w:t>Other names for this homeopathic remedy: Aluminium oxydatum, Alumina, Aluminiumoxid, Argilla pura, Pure Clay, Tonerde,</w:t>
        <w:br/>
        <w:br/>
        <w:t>5,500 homeopathic remedies</w:t>
        <w:br/>
        <w:t>Family run pharmacy since 1760</w:t>
      </w:r>
    </w:p>
    <w:p>
      <w:r>
        <w:br/>
        <w:t>Ambra grisea</w:t>
        <w:br/>
        <w:t>[Ambr.]</w:t>
        <w:br/>
        <w:t>Mind.-- Animated phantasies of which he cannot rid himself. Difficult thinking and comprehension. Restless and hasty. Long after excitement after talking. Despair and satiety of life. Embarrassed in company. Sadness. Great seriousness with aversion to talking and laughing.</w:t>
        <w:br/>
        <w:t>Vertigo.-- Intense, in open air.</w:t>
        <w:br/>
        <w:t>Head.-- Aching to temples from congestion thereto. Rush of blood to, also when listening to music. Tearing in, with ulcers on scalp. Violent (pressing) headaches on alternate days, with fear of going mad. The hair falls out and is painful to touch. Smarting soreness of scalp early on waking, followed by numbness thereof, as well as of skin of entire body.</w:t>
        <w:br/>
        <w:t>Eyes.-- Pressure, as if they had been closed too firmly. Inflammatory redness of sclerotic.</w:t>
        <w:br/>
        <w:t>Ears.-- Tearing in. One sided deafness.</w:t>
        <w:br/>
        <w:t>Nose.-- Nose - bleed in early morning. Cramp in wings of. Stopped coryza with smarting pain inside of.</w:t>
        <w:br/>
        <w:t>Face.-- Jaundiced color. Flushes of heat in. Spasmodic trembling and twitching of muscles of, and of lips.</w:t>
        <w:br/>
        <w:t>Teeth.-- Tearing pain in hollow, by warmth, Bleeding and twitching of muscles of, and of lips.</w:t>
        <w:br/>
        <w:t>Mouth.-- Dry and numb inside, early on awaking, Fetor from, early in morning. Excoriative, smarting pain in a nodule (ranula) under tongue. Early in morning there is much gray mucus in throat necessitating hawking, thereby causing gagging and vomiting.</w:t>
        <w:br/>
        <w:t>Stomach.-- Thirst: Entirely absent.</w:t>
        <w:br/>
        <w:t>Eructations: Abortive. Sour. Heartburn, particularly after drinking milk.</w:t>
        <w:br/>
        <w:t>Hypochondriac: Pressive pain in (r.), and in stomach. Splenic pain, as if something were torn loose there.</w:t>
        <w:br/>
        <w:t>Abdomen.-- Pressure and heaviness in. Distension of, after every meal. Cold sensation on one side of. Pain in upper and lower.</w:t>
        <w:br/>
        <w:t>Stool.-- Constipated and retarded.</w:t>
        <w:br/>
        <w:t>Anus.-- Itching and crawling in, and in rectum.</w:t>
        <w:br/>
        <w:t>Urine.-- Frequent micturition at night. Turbid, with brown sediment. Sour odor of.</w:t>
        <w:br/>
        <w:t>Sexual Organs.-- Burning, itching and smarting sensations in, with violent voluptuous feelings. Early in bed, erections with numbness in parts. Inflammation of internal sexual organs.</w:t>
        <w:br/>
        <w:t>Female.-- Menses: Too early and too profuse, with varices.</w:t>
        <w:br/>
        <w:t>Respiration.-- Short, with tightness of chest.</w:t>
        <w:br/>
        <w:t>Cough.-- Dry, spasmodic, with eructations and hoarseness (particularly in emaciated persons). Nightly, from tickling in throat. In long paroxysms coming from deep in chest, dry in evening, expectoration of grayish - white, seldom yellow mucus, of a salty or sour taste in morning.</w:t>
        <w:br/>
        <w:t>Trachea etc. - Hoarseness from much thick mucus in. Itching, scratching and soreness in, and in larynx.</w:t>
        <w:br/>
        <w:t>Chest.-- Compression in, and in back. Pressure in and on, particularly in cardiac region. Palpitation with a pale face. Itching in.</w:t>
        <w:br/>
        <w:t>Back.-- Neck: Itching in thyroid gland.</w:t>
        <w:br/>
        <w:t>Upper Extremities.-- Asleep sensation with numbness of arm on which he lies at night. Gouty tearing in joints of arms and hands. Shriveled finger tips.</w:t>
        <w:br/>
        <w:t>Lower Extremities.-- Tearing from lumbar region throughout entire right thigh, it is impossible to stop, and limb seems shorter than the sound one. Nightly cramps in calves. Burning in soles.</w:t>
        <w:br/>
        <w:t>Generalities.-- The arms and limbs easily go to sleep. Tearing pains particularly in joints, often one sided. Spasms and twitching in muscular parts. Benumbed sensation of entire surface of body, in morning. Many complaints appear during sleep and disappear after during sleep and disappear after rising. Many complaints are by slow exercise in the open air and by lying on painful parts. Particularly adapted to elderly and emaciated persons.</w:t>
        <w:br/>
        <w:t>Skin.-- Dry. Itching and burning in many localities. Burning herpes.</w:t>
        <w:br/>
        <w:t>Sleep.-- Disturbed by coldness of body and twitching of limbs at night. Full of reveries, with anxious dreams and phantasies.</w:t>
        <w:br/>
        <w:t>Fever.-- Pulse: Accelerated and ebullition of blood. Chill: In forenoon, with weariness and sleepiness, by eating. At night, preventing falling to sleep. Of single parts, with heat of face. Anxious flying. Heat: Recurring every fifteen minutes, most violent toward evening, Sweat, Profuse, at night, mostly after midnight, on affected side. Profuse, especially on abdomen and thighs, during motion.</w:t>
        <w:br/>
        <w:t>Relationship.-- Allied Remedies: Bell., Calc-a., Lyc., Nux v., Puls., Staph., Sul.</w:t>
        <w:br/>
        <w:br/>
        <w:br/>
        <w:t>Ambra grisea is available at Remedia Homeopathy</w:t>
        <w:br/>
        <w:t>more information and order at Remedia Homeopathy</w:t>
        <w:br/>
        <w:br/>
        <w:t>5,500 homeopathic remedies</w:t>
        <w:br/>
        <w:t>Manual potentisation</w:t>
      </w:r>
    </w:p>
    <w:p>
      <w:r>
        <w:br/>
        <w:t>Ammonium carb</w:t>
        <w:br/>
        <w:t>[Am-c.]</w:t>
        <w:br/>
        <w:t>Mind.-- Difficult thinking. Easily makes mistakes in talking and writing. Forgetful and distracted. Sadness and weeping with fears and presentiments of impending evil. Very peevish and ill - humored during cloudy weather. Satiety of life. Disobedient.</w:t>
        <w:br/>
        <w:t>Vertigo.-- With nausea, toward evening.</w:t>
        <w:br/>
        <w:t>Head.-- Chronic headache with nausea. Feeling as if brain were loose. Beating and pressing in forehead, as if head would burst. Heaviness and fullness in forehead. Worse: Evening: after eating, after motion in open air, Better: Half - reclining position, external pressure, warmth.</w:t>
        <w:br/>
        <w:t>Eyes.-- Burning in with photophobia. Dim vision with glimmering. Nearsighted. Catarrh.</w:t>
        <w:br/>
        <w:t>Ears.-- Difficult hearing with suppuration and itching of. Hard swelling of parotid gland.</w:t>
        <w:br/>
        <w:t>Nose.-- Congestion of blood to tip, when stooping. Nosebleed, Chronic coryza, can breathe through mouth only. Stopped coryza at night.</w:t>
        <w:br/>
        <w:t>Face.-- Deathly pale, bloated. Itchy eruption with swollen cervical glands. Herpes about mouth. Many freckles. Dry, cracked lips, with burning pains.</w:t>
        <w:br/>
        <w:t>Teeth.-- Jerking, tearing ache, by biting teeth together. Sticking ache. Loose. Swollen gums, which bleed easily.</w:t>
        <w:br/>
        <w:t>Mouth.-- Swelling of inner surface of cheek, Blisters in, also on tongue. Throat, sore, as if a foreign body had lodged there.</w:t>
        <w:br/>
        <w:t>Stomach.-- Pressure in with nausea and sensitiveness of pit after eating. Intolerant of pressure of clothes on.</w:t>
        <w:br/>
        <w:t>Appetite: He cannot eat without also drinking. Great desire for sugar. Continual thirst.</w:t>
        <w:br/>
        <w:t>Taste: Bitter, in morning.</w:t>
        <w:br/>
        <w:t>Eructations: Scratchy heartburn after eating.</w:t>
        <w:br/>
        <w:t>Nausea: And vomiting after every meal.</w:t>
        <w:br/>
        <w:t>Abdomen.-- Spasm in, with contractive sensation, nausea and collection of water in mouth.</w:t>
        <w:br/>
        <w:t>Stool.-- Constipated. Retarded, hard, knotty.</w:t>
        <w:br/>
        <w:t>Anus.-- Hemorrhage from, during and independently of stool. Moist hemorrhoids. Itching of.</w:t>
        <w:br/>
        <w:t>Urine.-- Nightly, also involuntary urination.</w:t>
        <w:br/>
        <w:t>Sexual Organs.-- Pollutions follow a forcing and drawing in testes.</w:t>
        <w:br/>
        <w:t>Female.-- Menses: Too scant and too short, of blackish acrid blood. Too early and too profuse. Many complaints during. Burning, acrid, watery leucorrhoea.</w:t>
        <w:br/>
        <w:t>Respiration.-- Tightness of chest with palpitation, particularly during exercise and when ascending steps. Asthmatic symptoms of dropsical persons.</w:t>
        <w:br/>
        <w:t>Cough.-- Dry, as from feather down in throat, with hoarseness. Night cough. With bloody expectoration after previous sweetish (blood) taste in throat, with violent respiratory symptoms.</w:t>
        <w:br/>
        <w:t>Chest.-- Congestion to. Sticking in left side of, lying thereon. Hydrothorax Palpitation.</w:t>
        <w:br/>
        <w:t>Back.-- Drawing through entire length of, from lumbar region to nape.</w:t>
        <w:br/>
        <w:t>Upper Extremities.-- Distended blood vessels and blue hands after washing, with cold water or letting them hang down. Deadened sensation in arms and fingers. Pain in wrist which had been formerly sprained. Skin peels from palms.</w:t>
        <w:br/>
        <w:t>Lower Extremities.-- Bruised pain in hip joints and thighs. Twitching in knees. Cramp in soles of feet. Painful redness and swelling of great toe, in evening.</w:t>
        <w:br/>
        <w:t>Generalities.-- Wrenching, tearing in joints by warmth of bed. Restlessness of body in evening. Inclination to stretch limbs. Aversion and unusual sensitiveness to open or cold air. Emaciation. Aversion to motion. Symptoms are intensified in evening. Right side of body is mostly affected. Worse: Washing. Mucous membranes first then circulatory apparatus.</w:t>
        <w:br/>
        <w:t>Skin.-- Violent itching and burning vesicles after scratching. Freckles. Ganglion chafed skin in children.</w:t>
        <w:br/>
        <w:t>Sleep.-- Day sleepiness. Nightly nausea and ebullitions of blood.</w:t>
        <w:br/>
        <w:t>Fever.-- Pulse: Hard, tense and rapid. Chill: Attacks of in evening, often alternating with heat, till toward midnight. In open air. Heat: Most in evening, especially on face, with cold feet. Sweet: In early morning, most on joints. Persistent, day or night sweats.</w:t>
        <w:br/>
        <w:t>Relationship.-- Allied Remedies: Bro., Calc - c, flu - ac., Hep., Phos., Sec-c.</w:t>
        <w:br/>
        <w:br/>
        <w:br/>
        <w:t>Ammonium carb is available at Remedia Homeopathy</w:t>
        <w:br/>
        <w:t>more information and order at Remedia Homeopathy</w:t>
        <w:br/>
        <w:br/>
        <w:t>66,000 customers from 67 countries</w:t>
        <w:br/>
        <w:t>excellent &gt;more</w:t>
      </w:r>
    </w:p>
    <w:p>
      <w:r>
        <w:br/>
        <w:t>Ammonium muriaticum</w:t>
        <w:br/>
        <w:t>[Am-m.]</w:t>
        <w:br/>
        <w:t>Mind.-- Irritable and fretful in forenoon, but in better humor in afternoon. Anxiety with weeping. Low spirited from care and grief.</w:t>
        <w:br/>
        <w:t>Vertigo.-- Dizzy, disappearing in open air.</w:t>
        <w:br/>
        <w:t>Head.-- Sense of heaviness and fullness in forehead, early in morning.</w:t>
        <w:br/>
        <w:t>Eyes.-- Burning of, in twilight, disappearing in artificial light. Burning in canthi with photophobia, early in morning, disappearing after washing. Flying spots before.</w:t>
        <w:br/>
        <w:t>Ears.-- Outward sticking in, especially in open air. Running ears with difficult bearing.</w:t>
        <w:br/>
        <w:t>Nose.-- Sensitiveness and ulcerative pain deep in nasal cavity. Fluent coryza with discharge of acrid water, stoppage of nose and loss of smell.</w:t>
        <w:br/>
        <w:t>Face.-- Burning heat of, in room. Violent tearing in zygoma. Angles of mouth ulcerated. Dry cracked lips with denuded spots thereon. Throbbing pain in swollen submaxillary glands.</w:t>
        <w:br/>
        <w:t>Mouth.-- Sticking pain in throat when swallowing. Burning vesicles on tip of tongue.</w:t>
        <w:br/>
        <w:t>Stomach.-- Thirst: Much, particularly in evening.</w:t>
        <w:br/>
        <w:t>Taste: Bitter, in mouth early in morning.</w:t>
        <w:br/>
        <w:t>Eructations: Bitter. Hiccough with stitches in chest.</w:t>
        <w:br/>
        <w:t>Vomiting: Mucus, early in morning.</w:t>
        <w:br/>
        <w:t>Abdomen.-- Pinching bellyache. Twitching about naval and in hypochondria.</w:t>
        <w:br/>
        <w:t>Stool.-- Constipation. Bellyache about naval before.</w:t>
        <w:br/>
        <w:t>Urine.-- Diminished discharge of. Frequent nightly urination.</w:t>
        <w:br/>
        <w:t>Female.-- Menses: Two early and too profuse, with abdominal and lumbar pains.</w:t>
        <w:br/>
        <w:t>Cough.-- Day, from tickling in throat, early in the morning. Chronic straining cough coming from deep within chest. When lying on back, in evening and at night.</w:t>
        <w:br/>
        <w:t>Larynx.-- Hoarseness with burning in.</w:t>
        <w:br/>
        <w:t>Back.-- Neck: Tearing in sides of, extending into clavicle. Painful stiffness of nape.</w:t>
        <w:br/>
        <w:t>Back: Extraordinary lumbar pains as though beaten, at night. Stitches in scapula when breathing.</w:t>
        <w:br/>
        <w:t>Upper Extremities.-- Blisters which become scabby, on wrists. Feeling of skin between fingers. Painful fingertips (panaritia).</w:t>
        <w:br/>
        <w:t>Lower Extremities.-- Contraction of tendons of popliteal spaces and stiff knee joints. Deadness of legs. Ulcerative pains and tearing in heels. Painful tips of toes. Fetid foot sweat.</w:t>
        <w:br/>
        <w:t>Generalities.-- Ulcerative pains in many parts of body. Tightening in joints, as from contraction of muscles. In the morning hours the parts are as if contracted, it disappears during rapid walking in open air. The right side is principally affected. Chest and head symptoms are in morning, abdominal symptoms in afternoon, and pain in extremities, skin diseases and fever in evening.</w:t>
        <w:br/>
        <w:t>Bones.-- Tearing in, at night.</w:t>
        <w:br/>
        <w:t>Skin.-- Vesicular eruptions finally forming scabs. Peeling off, of skin of many parts of body.</w:t>
        <w:br/>
        <w:t>Sleep.-- Sleepless after midnight.</w:t>
        <w:br/>
        <w:t>Fever.-- Pulse: Constantly accelerated day and night. Chill: With external coldness in evening, and from uncovering it night. Coldness runs up back. Alternating with heat every half hour. Heat: With puffy red face, especially in a warm room and after physical exertion. Frequent attacks of overrunning heat, each time ending with sweat, which breaks out most profusely on face, palms and soles. Sweat: After previous heat, at night as well as during day. Profuse night sweat over entire body, most violent after midnight and in early morning in bed.</w:t>
        <w:br/>
        <w:t>Relationship.-- Allied Remedies: Ars., Nux - v., PUL, Rhus-t.</w:t>
        <w:br/>
        <w:br/>
        <w:br/>
        <w:t>Ammonium muriaticum is available at Remedia Homeopathy</w:t>
        <w:br/>
        <w:t>more information and order at Remedia Homeopathy</w:t>
        <w:br/>
        <w:br/>
        <w:t>5,500 homeopathic remedies</w:t>
        <w:br/>
        <w:t>Family run pharmacy since 1760</w:t>
      </w:r>
    </w:p>
    <w:p>
      <w:r>
        <w:br/>
        <w:t>Anacardium oriental</w:t>
        <w:br/>
        <w:t>[Anac.]</w:t>
        <w:br/>
        <w:t>Mind.-- Imagines himself double, or that someone lies beside him. Feels possessed of two wills, one of which hinders him from doing that to which the other impels him. His reason and will are at variance. Great Weakness of comprehension and memory. Imbecility. Awkward, foolish conduct Anxiety. Despondency and fear of approaching death. Cruelty and inhumanity. Want of moral feeling. Inclination to swear. Irascible and ill natured. Inclination to laugh about serious matters. Anthropophobia. Hysteria and hypochondriasis after excessive sexual indulgence.</w:t>
        <w:br/>
        <w:t>Head.-- Congestion to. Pressive ache like a painful inward pressure in temples with decreased vision and bearing, some hours after eating. Pressure as of a nail, mostly in temples (eyes and ears). Tearing headache. Stitches in brain. Pain in occiput from making a misstep and from noise. Worse: Mental exertion, stepping hard, after eating, in cold. Better: While eating.</w:t>
        <w:br/>
        <w:t>Eyes.-- Pressure on balls. Dim vision. Halo about light in evening.</w:t>
        <w:br/>
        <w:t>Ears.-- Painful swelling of external. Earache with tearing and sticking. Deafness.</w:t>
        <w:br/>
        <w:t>Nose.-- Absence of sense of smell. Illusions of smell: Like pigeon dung or shouldering tinder. Violent coryza with fever. Much sneezing and long - continued excitation thereto.</w:t>
        <w:br/>
        <w:t>Face.-- Pale, with hollow eyes encircled by blue rings. Herpetic skin about mouth.</w:t>
        <w:br/>
        <w:t>Mouth.-- Fetid odor from, of which he is not conscious, Difficult speech, from swelling and stiffness of tongue.</w:t>
        <w:br/>
        <w:t>Stomach.-- Pressure in, after eating. Weak digestion with hypochondriacal humor after eating. Shattering in pit at every step, after eating.</w:t>
        <w:br/>
        <w:t>Appetite: Violent thirst with arrested breathing when drinking.</w:t>
        <w:br/>
        <w:t>Taste: Loss of.</w:t>
        <w:br/>
        <w:t>Vomiting: Of food, which.</w:t>
        <w:br/>
        <w:t>Abdomen.-- Bursting pain in.</w:t>
        <w:br/>
        <w:t>Flatulence: Rumblings abdomen with pinching and urging to stool.</w:t>
        <w:br/>
        <w:t>Stool.-- Ineffectual urging to. Passed with difficulty from inactivity of rectum, although soft.</w:t>
        <w:br/>
        <w:t>Anus.-- Painful hemorrhoids in.</w:t>
        <w:br/>
        <w:t>Urine.-- Frequent passage of scanty, watery urine, with burning.</w:t>
        <w:br/>
        <w:t>Sexual Organs.-- Discharges of prostatic fluid during stool and after urination.</w:t>
        <w:br/>
        <w:t>Respiration.-- Tightness of chest and oppression, with internal heat and anxiety, driving him into open air. Suffocative attacks.</w:t>
        <w:br/>
        <w:t>Cough.-- Attacks of shattering cough every 3 or 4 hours, excited by crawling in trachea, dry at night, during day with a mucous expectoration, mostly of a flat, sweetish taste, often bloody, then again yellow purulent, sometimes also gray and acrid. With arrested breaking. With stitches in head and vomiting of ingesta. Continued yawning and sleepiness after.</w:t>
        <w:br/>
        <w:t>Chest.-- Pressive pain as from a plug in. Stitches extending from cardiac into lumbar region, Scratching and soreness in.</w:t>
        <w:br/>
        <w:t>Back.-- Tearing and sticking between scapulae. Pressure as of a load upon shoulders.</w:t>
        <w:br/>
        <w:t>Upper Extremities.-- Cramp - like pain in wrist and finger joints. Numbness of fingers. Weakness of arms and knees. Clammy sweat on palms.</w:t>
        <w:br/>
        <w:t>Lower Extremities.-- Restlessness and stiffness in legs, as if knees were bandaged. Twitching and trembling about knee with paralytic weakness. Intermittent, cramp - like pressure in thighs and calves. Cold feet.</w:t>
        <w:br/>
        <w:t>Generalities.-- Pressive pain like the inward pressure of a plug, in many parts, Trembling limbs. Sensitive in drafts and easily takes cold. Paralyses from apoplexy. Symptoms generally appear periodically. During dinner most symptoms vanish, but reappear afterward. Diminution of sight, hearing, taste and smell. Almost exclusively adapted to ill natured persons.</w:t>
        <w:br/>
        <w:t>Skin.-- Want of both sensibility and irritability of.</w:t>
        <w:br/>
        <w:t>Fever.-- Pulse: Accelerated, with throbbing in blood vessels. Chill: And chilliness with trembling, especially in open air, disappearing in sunshine. Shuddering over back, as if cold water were poured over it, with heat of face. Internal, even in a warm room. Heat: External with internal chill. Of upper part of body, with cold feet, internal shuddering and hot breath. Daily from four PM until evening, disappearing at supper time. Sweat: In evening, on head, abdomen and back, even when sitting still. On abdomen and back at night. Sticky, on palms of hands, especially on left. Cool, with internal heat.</w:t>
        <w:br/>
        <w:t>Relationship.-- Allied Remedies: Calc-c. Coff., Con., Nat-m.</w:t>
        <w:br/>
        <w:br/>
        <w:br/>
        <w:t>Anacardium oriental is available at Remedia Homeopathy</w:t>
        <w:br/>
        <w:t>more information and order at Remedia Homeopathy</w:t>
        <w:br/>
        <w:br/>
        <w:t>66,000 customers from 67 countries</w:t>
        <w:br/>
        <w:t>excellent &gt;more</w:t>
      </w:r>
    </w:p>
    <w:p>
      <w:r>
        <w:br/>
        <w:t>Angustura vera</w:t>
        <w:br/>
        <w:t>[Ang.]</w:t>
        <w:br/>
        <w:t>Mind.-- Extraordinary distraction. Great crowding of thought like a waking dream in afternoon. Disheartened and want of self - confidence. Over - sensitive to offences. Extraordinary agitation and cheerfulness.</w:t>
        <w:br/>
        <w:t>Head.-- In evening (pressing) head pains with hot face. Cramp - like headache. Tensive pain in temporal muscles when opening jaws.</w:t>
        <w:br/>
        <w:t>Eyes.-- Tension and pressure in, as from too strong a light. The lids stand spasmodically wide open. Short sight.</w:t>
        <w:br/>
        <w:t>Ears.-- Cramping pain in. Diminished hearing.</w:t>
        <w:br/>
        <w:t>Face.-- Hot and bluish red. Tension in muscles of. Cramp - like pain in zygomae and in masseter muscles. Trismus: Lock jaw with widely retracted lips, exposing teeth. For a while after attacks, lips and cheeks remain blue. Periostitis of lower jaw.</w:t>
        <w:br/>
        <w:t>Throat.-- Cramped feeling in, compelling clearing it, but no expectoration.</w:t>
        <w:br/>
        <w:t>Stomach.-- Cutting, smarting pain in. Cramping pain in pit.</w:t>
        <w:br/>
        <w:t>Appetite: Entire loss of, for solid food, he desires only coffee. Aversion to pork. Thirsty without desire to drink. Irresistible longing for coffee.</w:t>
        <w:br/>
        <w:t>Taste: Bitter, in mouth after eating and smoking.</w:t>
        <w:br/>
        <w:t>Abdomen.-- Cramping pain in. Cutting in, after drinking milk.</w:t>
        <w:br/>
        <w:t>Stool.-- Mucus. Diarrhoea with cutting in abdomen.</w:t>
        <w:br/>
        <w:t>Sexual Organs.-- Violent itching of.</w:t>
        <w:br/>
        <w:t>Respiration.-- Intermittent, spasmodic. Oppressive tightness of chest when running and ascending.</w:t>
        <w:br/>
        <w:t>Cough.-- Dry, with scratching and rattling in chest.</w:t>
        <w:br/>
        <w:t>Trachea, etc. - Tenacious mucus in, which is not easily dislodged. Hoarseness from mucus in. Faint, soft voice.</w:t>
        <w:br/>
        <w:t>Chest.-- A cutting ache in both sides of, at first only on inspiration, afterwards increased to cutting shocks which continue, even when patient holds his breath. Painful spasm in muscles of. Bruised pain in muscles of, when moving arms. Violent palpitation with anxiety.</w:t>
        <w:br/>
        <w:t>Back.-- Painful stiffness between scapulae and in nape. Violent itching along back. Opisthotonos. Bruised pain in lumbar region, early in morning.</w:t>
        <w:br/>
        <w:t>Upper Extremities.-- Cramp - like drawing through arms into fingers.</w:t>
        <w:br/>
        <w:t>Lower Extremities.-- Cramping pain and bruised feeling in legs. When stepping, pain on inner side of ankles, necessitating limping.</w:t>
        <w:br/>
        <w:t>Generalities.-- Tonic spasm excited by slightest touch, drinking and noise. Stiffness and stretching out of limbs. Spasmodic twitchings. Paralyses.</w:t>
        <w:br/>
        <w:t>Bones.-- Caries and very painful ulcers which affect the bones and extend into the marrow.</w:t>
        <w:br/>
        <w:t>Sleep.-- Sleepiness early in evening, followed by great vivacity until after midnight.</w:t>
        <w:br/>
        <w:t>Fever.-- Pulse: Accelerated, spasmodic irregular and sometimes intermittent. Chill: Early in morning in bed and in forenoon, after previous thirst. Violent internal, every afternoon (3 o'clock). Repeated shivering chill over diseased parts. Shivering chill over back in forenoon (9 o'clock). Heat: In evening moist in face, after entering a room and after supper. After midnight (3 o'clock) which disturbs sleep, soon followed by shuddering, Sweat: Only in early morning, and on forehead.</w:t>
        <w:br/>
        <w:t>Relationship.-- Allied Remedies: Bry., Calc-c., Lyc., Rhus-t., Verbas. Tab.</w:t>
        <w:br/>
        <w:br/>
        <w:br/>
        <w:t>Angustura vera is available at Remedia Homeopathy</w:t>
        <w:br/>
        <w:t>more information and order at Remedia Homeopathy</w:t>
        <w:br/>
        <w:br/>
        <w:t>66,000 customers from 67 countries</w:t>
        <w:br/>
        <w:t>excellent &gt;more</w:t>
      </w:r>
    </w:p>
    <w:p>
      <w:r>
        <w:br/>
        <w:t>Antimonium crudum</w:t>
        <w:br/>
        <w:t>[Ant-c.]</w:t>
        <w:br/>
        <w:t>Mind.-- Imbecility. Insanity. Ecstatic love and sentimental reveries in the moonlight. Apprehension and solicitude concerning his fate. Restlessness. Inclination to suicide by shooting.</w:t>
        <w:br/>
        <w:t>Head.-- Stupefying ache with nausea in throat. Congestion to. Distensive pressing ache. Bone pains in cranium, the periosteum is painful and swelled and the bone itself feels swollen. Takes cold in, from getting wet or bathing in cold water. Worse: Evening, warmth, becoming heated, after bathing, after eating, after his accustomed smoke. Better: Walking in cool, open air, at rest.</w:t>
        <w:br/>
        <w:t>Eyes.-- Inflammatory redness of, and of lids. Sticking in. Eye gum in canthi. Aversion to daylight.</w:t>
        <w:br/>
        <w:t>Ears.-- Deafness as if a leaflet were lying before tympanum.</w:t>
        <w:br/>
        <w:t>Nose.-- Sore, cracked, crusty nostrils. Sensation of coldness in, on inspiration.</w:t>
        <w:br/>
        <w:t>Face.-- Sad expression. Vesicular, suppurating eruptions on, which form a yellow crust. Angles of mouth are sore and cracked. Swelled submaxillary glands.</w:t>
        <w:br/>
        <w:t>Teeth.-- Bleeding from about, and from gums. Jerking pain in hollow teeth worse cold water. Gnashing.</w:t>
        <w:br/>
        <w:t>Mouth.-- Salty saliva. Salivation Dirty, white - coated tongue. Hot breath.</w:t>
        <w:br/>
        <w:t>Taste, - Flat, disagreeably insipid. Bitterness in mouth.</w:t>
        <w:br/>
        <w:t>Stomach.-- Pains as from overloading. Deranged by gluttony. Spasm in, with sensitive pit and thirst. Weak.</w:t>
        <w:br/>
        <w:t>Appetite, Long continued loss of, Loathes all food. Desires sour things. Intense thirst particularly at night.</w:t>
        <w:br/>
        <w:t>Eructations: Tasting of ingesta.</w:t>
        <w:br/>
        <w:t>Nausea, etc. - Loathing, qualmishness and nausea after derangement of stomach. Qualmishness after drinking only.</w:t>
        <w:br/>
        <w:t>Abdomen.-- Distended and full after eating. Violent cutting in upper. Ascites.</w:t>
        <w:br/>
        <w:t>Flatulence: Much, with grumbling and rattling in abdomen.</w:t>
        <w:br/>
        <w:t>Stool.-- Hard, difficult. Faces too large. Diarrhoea: Alternating with constipation (in the aged), papescent or water, with cutting bellyache.</w:t>
        <w:br/>
        <w:t>Anus.-- Hemorrhoids in. Continuous flow of mucus from.</w:t>
        <w:br/>
        <w:t>Urine.-- Profuse discharge, containing mucus, with burning in urethra and lumbar pains. Dark. Involuntary urination when coughing. Kidney calculi.</w:t>
        <w:br/>
        <w:t>Sexual Organs.-- Lustfulness and great sexual excitement. Uterine hemorrhage.</w:t>
        <w:br/>
        <w:t>Respiration.-- Deep sighing. Suffocative oppression of chest.</w:t>
        <w:br/>
        <w:t>Cough.-- Seeming to come from deep in abdomen, the coughs gradually grow weaker as if from increasing closure of throat by a plug. Dry in evening, in morning expectoration of a flat - tasting tenacious mucus mixed with dark blood.</w:t>
        <w:br/>
        <w:t>Larynx.-- Heat in, during exercise in open air. Very weak voice. Aphonia from becoming heated.</w:t>
        <w:br/>
        <w:t>Back.-- Neck: Rheumatic pain in.</w:t>
        <w:br/>
        <w:t>Chest.-- Burning and sticking pain in.</w:t>
        <w:br/>
        <w:t>Upper Extremities.-- Rheumatic pain in arms. Swelling, sticking and tension in deltoid. Inflammatory swelling of forearm. Slowly growing finger - nails.</w:t>
        <w:br/>
        <w:t>Lower Extremities.-- Rheumatic pain in legs. White swelling (hydrarthrosis) of knee. Soles sensitive when stepping. Large callous corns on ball of foot. Inflammatory redness of heel.</w:t>
        <w:br/>
        <w:t>Generalities.-- Excessive, corpulency (or emaciation). Dropsical swelling of entire body. Shattering of whole body. When they recur, complaints alternate from side to side of body. (Lac-c.). Gastric symptoms return most violent in afternoon, the others are worse from motion and warmth. Effects of wine, especially if sour. Results of auto - intoxication, intestinal.</w:t>
        <w:br/>
        <w:t>Skin.-- Fatty itch. Popular and vesicular eruption like insect stings. Nettlerash. Chicken - pox. Arthritic nodes. White swelling. Fistulous ulcers. Liver spots and freckles.</w:t>
        <w:br/>
        <w:t>Sleep.-- Great day sleepiness. Somnolency particularly in forenoon.</w:t>
        <w:br/>
        <w:t>Fever.-- Pulse: Exceedingly irregular, now accelerated, now slow, alternating every few beats. Chill: Predominates by day, even in a warm room. Toward noon violent shaking chill with thirst (for beer). Exquisitely cold sensation in nose during inspiration. Heat: Predominating at night, but with cold feet until midnight. Great, from slightest motion, especially in sunshine, Sweat: In morning when awaking, wrinkles the finger - tips. Returning at the same hour usually on alternate mornings. Intermittent fever with loathing, qualmishness, vomiting, bitter taste in mouth and diminished (or excessive) thirst.</w:t>
        <w:br/>
        <w:t>Relationship.-- Allied Remedies: Ars., Bism., Bro., HEP., Ip., MERC., Pul., Sep., SUL.</w:t>
        <w:br/>
        <w:br/>
        <w:br/>
        <w:t>Antimonium crudum is available at Remedia Homeopathy</w:t>
        <w:br/>
        <w:t>more information and order at Remedia Homeopathy</w:t>
        <w:br/>
        <w:br/>
        <w:t>5,500 homeopathic remedies</w:t>
        <w:br/>
        <w:t>Manual potentisation</w:t>
      </w:r>
    </w:p>
    <w:p>
      <w:r>
        <w:br/>
        <w:t>Antimonium tartaricum</w:t>
        <w:br/>
        <w:t>[Ant-t.]</w:t>
        <w:br/>
        <w:t>Mind.-- Stupefying confusion of head with sleepiness. Restlessness and solitude concerning the future. Despair and hopelessness, with somnolence. Weeping and crying. Cheerful by day, but fearful and anxious in evening.</w:t>
        <w:br/>
        <w:t>Sensorium.-- Stupefaction. Fainting preceded by coldness in the epigastrium and followed by sleep, raising up.</w:t>
        <w:br/>
        <w:t>Head.-- Pressive ache in forehead, with inclination to close eyes. Tensive ache in forehead and one side, as if brain were rolled up into a ball (Arn., Chel., Coccl.). Throbbing in right side of forehead. Sticking headache. Heat and sweat of. Long - continued trembling of (and hands) Especially when coughing. Worse: Evening, night, at rest, sitting bent, warmth, getting warm in bed, lying, after eating. Better: Rising up, sitting upright, in the cold, lying with head high, motion, washing head.</w:t>
        <w:br/>
        <w:t>Eyes.-- Inclination to close, as if weary and sleepy. Are drawn shut. Pressure on. Glimmering before, with dim vision Chronic optic - nerve paralysis.</w:t>
        <w:br/>
        <w:t>Nose.-- Fluent coryza, with loss of taste and smell, chilliness and somnolency.</w:t>
        <w:br/>
        <w:t>Face.-- Pale, sunken. Twitching of muscles. Dry, cracked lips.</w:t>
        <w:br/>
        <w:t>Teeth.-- Chattering of.</w:t>
        <w:br/>
        <w:t>Throat.-- Pains in pit of.</w:t>
        <w:br/>
        <w:t>Stomach.-- Gastric pains, as from overloading it. Pressure in, and in pit, with great sensitiveness thereof. Throbbing in pit.</w:t>
        <w:br/>
        <w:t>Appetite: Great, for fruit and sour things. Loathes milk. Thirstlessness. Desires cold drinks.</w:t>
        <w:br/>
        <w:t>Taste: Salty in mouth. Food is tasteless.</w:t>
        <w:br/>
        <w:t>Eructations: Empty. Nightly, as of rotten eggs.</w:t>
        <w:br/>
        <w:t>Nausea, etc. - Constant, anxious qualmishness, and inclination to vomit. Violent retching, with sweat on forehead, Vomiting of food, with great exertion, followed by exhaustion, chill and sleepiness (Aeth.), of mucus with mucus diarrhoea. Alternate vomiting and purging.</w:t>
        <w:br/>
        <w:t>Abdomen.-- Throbbing and pulsation in. Bellyache, with intense mental and physical restlessness. Pressure, as of stones lying in, when sitting bent forward.</w:t>
        <w:br/>
        <w:t>Flatulence: Cutting, flatulent colic, worse sitting bent forward.</w:t>
        <w:br/>
        <w:t>Stool.-- Papescent, mucus or bloody diarrhoeic. Watery diarrhoea follows bellyache. Diarrhoea with restlessness.</w:t>
        <w:br/>
        <w:t>Rectum.-- Perineum: Violent tension in.</w:t>
        <w:br/>
        <w:t>Urine.-- Dark, brown, red. Violent, painful urging to urinate, with scanty (often at end bloody) discharge. Burning in urethra after micturition. Suppressed.</w:t>
        <w:br/>
        <w:t>Respiration.-- Difficult, necessitating an upright position. Short, from retained expectoration. Paralysis of lungs. Suffocative attacks, with sense of warmth about heart.</w:t>
        <w:br/>
        <w:t>Cough.-- Short coughs following each other in quick succession, excited by tickling and creeping in throat and larynx, dry in evening, with expectoration of tenacious mucus, generally somewhat slat, often only flat or sour in morning. With vomiting of food and sweat on forehead. With Suffocative attacks. Rattling, hollow. Whooping cough after eating or anger (in children.) Nightly, with expectoration of mucus. After the paroxysms, dizziness, sweat on forehead, yawning and great sleepiness.</w:t>
        <w:br/>
        <w:t>Larynx and trachea.-- Much mucous rattling in.</w:t>
        <w:br/>
        <w:t>Chest.-- Oppression of. Rattling in. Perceptible palpitation with (or without) fear.</w:t>
        <w:br/>
        <w:t>Back.-- Pains as from fatigue in, and in lumber region.</w:t>
        <w:br/>
        <w:t>Neck: Weakness of muscles. Eruption on nape.</w:t>
        <w:br/>
        <w:t>Upper Extremities.-- Twitching of muscles of arms and hands. Deadness and coldness of finger - tips.</w:t>
        <w:br/>
        <w:t>Generalities.-- Great weakness and feebleness. Fainting attacks. Sense of internal trembling. Beating and pulsating in all blood vessels. Convulsive twitches. Sensitiveness of body to touch. The symptoms are intensified toward evening and when sitting.</w:t>
        <w:br/>
        <w:t>Skin.-- Pustules like those of smallpox or cowpox. Eruption of pocks as large as a pea containing pus</w:t>
        <w:br/>
        <w:t>Sleep.-- Jerks and shocks through body during. Intense and irresistible somnolency, with deep, stupefying sleep. Sleepiness, with involuntary closure of eyes. Much yawning.</w:t>
        <w:br/>
        <w:t>Fever.-- Pulse: Full, hard and accelerated, sometimes intermittent. Strong throbbing in blood vessels. Often slow and imperceptible during decline of fever. Extraordinarily accelerated from the slightest motion. Chill: And external coldness predominate at all times of day, with somnolency, mostly with trembling and shaking, often as if water were poured over one. Alternating with heat during day. With a pale face. Heat: Violent, but of short duration after a long chill, increased by every movement. Long - continued, after a short chill, with somnolency and sweat on forehead. Sweat: All over, most profuse on face, also at night. Often cold and clammy. Most profuse on suffering parts. Intermittent fever, with thirstlessness and somnolency.</w:t>
        <w:br/>
        <w:t>Relationship.-- Allied Remedies: BELL., Chin., Coccl., Con., Ip. NIT-AC., Op., Pul., Sep.</w:t>
        <w:br/>
        <w:t>Complementary: Ip., Bar-c.</w:t>
        <w:br/>
        <w:br/>
        <w:br/>
        <w:t>Antimonium tartaricum is available at Remedia Homeopathy</w:t>
        <w:br/>
        <w:t>more information and order at Remedia Homeopathy</w:t>
        <w:br/>
        <w:br/>
        <w:t>5,500 homeopathic remedies</w:t>
        <w:br/>
        <w:t>Manual potentisation</w:t>
      </w:r>
    </w:p>
    <w:p>
      <w:r>
        <w:br/>
        <w:t>Apis mellifica</w:t>
        <w:br/>
        <w:t>[Apis]</w:t>
        <w:br/>
        <w:t>Mind.-- Anxiety and premonition of death. Irritability and violent anger, every thing goes wrong. Extraordinary nervous restlessness, does not know what to do with herself, so that tears come to her eyes: over busy and inconstant. Screaming, or stupidity interrupted by sudden piercing shrieks. Unconsciousness. Absent - minded, impaired memory, indifferent. Suspicion and jealousy. Fidgetiness.</w:t>
        <w:br/>
        <w:t>Head.-- Bursting, expansive pain in, with vertigo and mental confusion. Brain feels tired, gone to sleep and crawling in. Headache better from pressure and diarrhoea. Scalp: Sensitive. Hot sweat on. Pain like a blow, swelling of.</w:t>
        <w:br/>
        <w:t>Eyes.-- Burning and itching of. Inflammatory or edematous swelling of lids. Lids averted. Stiff. Profuse lachrymation. Photophobia. Desire to rub. Better: Bathing in cold water. Profuse burning tears.</w:t>
        <w:br/>
        <w:t>Ears.-- Purple. Swelling of lymphatic gland behind.</w:t>
        <w:br/>
        <w:t>Nose.-- Cold tip. Itching and frequent sneezing.</w:t>
        <w:br/>
        <w:t>Face.-- Puffy. Erysipelatous redness of. Red stripes on. Lips greatly swollen.</w:t>
        <w:br/>
        <w:t>Mouth.-- Dry with burning raw feeling, as if scalded in, and in throat, followed by vesicles on edge of tongue, without thirst. Adhesive mucus in and in throat. Fiery redness and painful tenderness of buccal cavity and throat. Swelling, especially of tongue, Inflammation of and tongue.</w:t>
        <w:br/>
        <w:t>Throat.-- Sense of constriction, soreness, stinging or itching in. Breathing and swallowing very difficult, every drop of liquid put upon the tongue nearly suffocates him. Swelling of, and of glands of, worse from hot drinks.</w:t>
        <w:br/>
        <w:t>Stomach.-- Hot vapor seems to rise from Prickling as from needles. Oppression at pit. Burning in. Sensitive to pressure.</w:t>
        <w:br/>
        <w:t>Eructations: Tasting like yolk of egg during headache. Drinking water, on.</w:t>
        <w:br/>
        <w:t>Nausea, etc. - Progressing to vomiting, with fainting. Vomiting with abdominal symptoms or diarrhoea.</w:t>
        <w:br/>
        <w:t>Thirst: Generally absent, but occasionally it is intense.</w:t>
        <w:br/>
        <w:t>Abdomen.-- Bruised soreness of, pressure, sneezing or touch. Inflated sensation in. Rumbling in Heaviness in. Sickly feeling in.</w:t>
        <w:br/>
        <w:t>Anus, Rectum and stool. - Diarrhoea, with feeling of rawness in anus, with extreme weakness. Stools pass with every motion of the body, as if anus stool open (phos.) Stools contain lumps of bloody mucus. Dysentery. Tenesmus. Diarrhoea with profuse urine.</w:t>
        <w:br/>
        <w:t>Urine.-- Burning and soreness when urinating Frequent, profuse urination. Suppressed or scanty. Strangury. Brick dust sediment. Agg. Exertion.</w:t>
        <w:br/>
        <w:t>Sexual Organs.-- Sexual excitement. Uterine hemorrhage with yawning. Miscarriage. Flow of menses relieves burning in abdomen. Ovaries: Stinging, drawing, cutting or sore pains, more in right, worse from coition, standing or walking.</w:t>
        <w:br/>
        <w:t>Respiration.-- Suffocation. With a sensation that he would not be able to breathe again, can bear nothing about throat, wants to be fanned, worse lying down and in a warm room. Oppression of, with desire to take a deep breath. Respiration and cough are worse lying on left side.</w:t>
        <w:br/>
        <w:t>Cough.-- Violent shocks of cough from a crawling irritation near the throat pit, increased headache at every shock. Worst: In a warm room, after lying and sleeping. Better: By little expectoration.</w:t>
        <w:br/>
        <w:t>Larynx, etc.-- Hoarseness, in morning, with difficult breathing.</w:t>
        <w:br/>
        <w:t>Chest.-- Stinging or stitches in. Bruised soreness, worse coughing. Fullness in. Heart: Feeble heart beat. Violent, audible palpitation. Acute pain below heart, extending towards right chest.</w:t>
        <w:br/>
        <w:t>Neck and Back.-- - Neck stiff. Nettlerash on. Bruised feeling in. Odor from axillae greatly intensified.</w:t>
        <w:br/>
        <w:t>Upper Extremities.</w:t>
        <w:br/>
        <w:t>Sensitiveness of. Painfulness of bones. Numb finger - tips. Sensation as if nails were loose. Blood settles under nails. Burning, pricking, especially in finger - tips. Swelling of.</w:t>
        <w:br/>
        <w:t>Lower Extremities.-- Feel paralyzed. Sore pains. Sensation in feet and toes, as if too large, swollen and stiff. Painful fullness in soles, as if walking on cushions. Crawling in. Numb.</w:t>
        <w:br/>
        <w:t>Generalities.-- Swelling of affected parts, with burning itching, stinging or shooting pains, Edema, dropsy, anasarca, etc., puffing up of the whole body. Sense of tightness in many parts, especially abdomen. Bruised soreness all over. Sensitiveness of mind and body or apathy, numbness and anesthesia with awkwardness causing her to drop things. Lassitude, weakness and sudden prostration. Trembling. Sensation: Of sudden stinging or stabbing, of swelling, soreness, rawness, drawing, prickling, crawling or as if parts were going to sleep. Pain causes fainting. Symptoms often move from right to left. Want of thirst predominates.</w:t>
        <w:br/>
        <w:t>Worse: Touch, heat. 3 PM</w:t>
        <w:br/>
        <w:t>Better: Cold, open air.</w:t>
        <w:br/>
        <w:t>Tissues.-- Swelled. Redness of lymphatics.</w:t>
        <w:br/>
        <w:t>Skin.-- Stinging, prickling, burning, smarting and itching all over. Exceedingly sensitive, even the hair is painful to touch. Red spots, like bee stings on. Swelling and erysipelatous redness of, then desquamation of whole surface. Pale red swellings. Appearance of a nettlerash like eruption better the other symptoms. Receding of suppressed eruptions. Wheels. Urticaria. Burning like fire in spots, altho's parts may be cold. Better: Rubbing.</w:t>
        <w:br/>
        <w:t>Sleep.-- Somnolency: With prostration, with nervous restlessness. Screaming out, or terrified starting during. Dreams, Full of laborious, of heat, of flying, quarrels, etc. Drowsy and thirstless.</w:t>
        <w:br/>
        <w:t>Fever.-- Pulse: Full and accelerated, more seldom small and thready, occasionally intermittent and imperceptible. Chill, severest towards evening. Shivering c., in afternoon (3 or 4 o'clock) increased by warmth. Shivering from least motion, especially towards evening, with heat of head and hands. Heat: Without thirst. Sensation of heat. Dry, toward evening. The sensation of heat is greatest on the chest and epigastric region. Sweat: Alternating with dry skin.</w:t>
        <w:br/>
        <w:t>Relationship.-- Allied Remedies: Apoc., ARS., Bell., Canth., Chin., Coccl., Dulc., Ferr., Graph., Hell., Hep., Iod., Kali-c., Kali. iod., Lach., Lyc., Merc., Millef., NAT-M., PULS., Rhus-t., Sep., Sul., URT-U.</w:t>
        <w:br/>
        <w:t>Antipsoric of Apis.: Bar-c. Nat-m.</w:t>
        <w:br/>
        <w:t>Antidotes: Canth., Carb-v.</w:t>
        <w:br/>
        <w:br/>
        <w:br/>
        <w:t>Apis mellifica is available at Remedia Homeopathy</w:t>
        <w:br/>
        <w:t>more information and order at Remedia Homeopathy</w:t>
        <w:br/>
        <w:br/>
        <w:t>5,500 homeopathic remedies</w:t>
        <w:br/>
        <w:t>Manual potentisation</w:t>
      </w:r>
    </w:p>
    <w:p>
      <w:r>
        <w:br/>
        <w:t>Argentum metallicum</w:t>
        <w:br/>
        <w:t>[Arg-m.]</w:t>
        <w:br/>
        <w:t>Mind.-- Anxiety driving him from place to place. Dejection. Taciturnity.</w:t>
        <w:br/>
        <w:t>Vertigo.-- With dim vision.</w:t>
        <w:br/>
        <w:t>Head.-- Crawling and whirling in, as from intoxication. Hollow feeling in, with soreness of whole brain. Pressing, tearing in skull, especially in temporal bones. Smarting soreness on external. Pressure and tearing in skull bones. Worse: Pressure, touch. Better: open air.</w:t>
        <w:br/>
        <w:t>Ears.-- Gnawing itching of external.</w:t>
        <w:br/>
        <w:t>Nose.-- Nosebleed preceded by crawling in. Severe, fluent coryza with frequent sneezing.</w:t>
        <w:br/>
        <w:t>Face.-- Red. Pressing and tearing in bones of. Swelled upper lip.</w:t>
        <w:br/>
        <w:t>Mouth.-- Raw, and sore smarting pain in throat when coughing, less when swallowing. Inflammation and narrowing of throat (after abuse of mercury), so that food passes through with difficulty. Sore throat, as though' swollen internally. Sore, burning vesicles on tongue.</w:t>
        <w:br/>
        <w:t>Stomach.-- Appetite: Unusually good. Aversion to all food, even when thinking thereof.</w:t>
        <w:br/>
        <w:t>Abdomen.-- Painful distension of. Flatulent colic.</w:t>
        <w:br/>
        <w:t>Stool.-- Frequent, soft, but always scanty.</w:t>
        <w:br/>
        <w:t>Urine.-- Frequent urging to urinate with copious discharge. Polyuria.</w:t>
        <w:br/>
        <w:t>Sexual Organs.-- Pollutions almost every night.</w:t>
        <w:br/>
        <w:t>Cough.-- By day, with easy expectoration.</w:t>
        <w:br/>
        <w:t>Larynx, etc.-- Raw, sore pain in. Much gelatinous gray mucus in trachea, which is easily expectorated.</w:t>
        <w:br/>
        <w:t>Upper Extremities.-- Tension and tearing in arms, especially in bones of hands and fingers.</w:t>
        <w:br/>
        <w:t>Lower Extremities.-- Stitches in hip when walking. Pain in knee when sitting. Tearing in bones of feet and toes.</w:t>
        <w:br/>
        <w:t>Generalities.-- Bruised pain in joints. Asleep or stiff sensation in extremities. Pain in internal organs, as if raw or sore. Epileptic attacks. Effects of abuse of mercury (And of onanism). Symptoms recur each noon.</w:t>
        <w:br/>
        <w:t>Bones.-- Tearing pains in.</w:t>
        <w:br/>
        <w:t>Skin.-- Corrosive, burning itching here and there.</w:t>
        <w:br/>
        <w:t>Fever.-- Pulse: Accelerated in evening after lying down. Chill: In afternoon evening until falling to sleep, also before midnight from slightest raising of covers. Spreads from the back. Heat: In forenoon, over the entire body, it is true yet less on head. Without thirst. Sweat: On abdomen and chest only.</w:t>
        <w:br/>
        <w:t>Relationship.-- Allied Remedies: Merc.</w:t>
        <w:br/>
        <w:br/>
        <w:br/>
        <w:t>Argentum metallicum is available at Remedia Homeopathy</w:t>
        <w:br/>
        <w:t>more information and order at Remedia Homeopathy</w:t>
        <w:br/>
        <w:br/>
        <w:t>5,500 homeopathic remedies</w:t>
        <w:br/>
        <w:t>Manual potentisation</w:t>
      </w:r>
    </w:p>
    <w:p>
      <w:r>
        <w:br/>
        <w:t>Argentum nitricum</w:t>
        <w:br/>
        <w:t>[Arg-n.]</w:t>
        <w:br/>
        <w:t>Mind.-- Imbecile appearance, shy (Ign.) and childish. Weak memory, confusion of thought. Falters in speech. Anxiety: With gastrointestinal symptoms, with palpitation, apprehensive, hurried and impulsive. Bed effects of anxiety or suspense. Awakes with complete loss of memory. Impulsive but apprehensive with loss of control somewhere. Distraction. Taciturn. Timid. Builds air - castles by day and has monstrous dreams at night.</w:t>
        <w:br/>
        <w:t>Vertigo.-- As intoxicated, with confusion, with headache, with buzzing in ears, week limbs and trembling, with blindness.</w:t>
        <w:br/>
        <w:t>Head.-- Enlarged feeling, as if to burst, with eructations and chilliness. As if in a vise. As of a cool current in. Unilateral radiating, digging or boring pains so violent that he loses his senses, with bitter sour taste and vomiting. Worse: Mental exertion and in open air. Better: Tight banding.</w:t>
        <w:br/>
        <w:t>Scalp: Extremely troublesome itching and crawling. Roots of hair feel pulled upward.</w:t>
        <w:br/>
        <w:t>Eyes.-- Ophthalmia with sticking pains and swelled carunculae, conjunctiva blood - red, swollen or puckered. Agglutinated lids. Filled with mucus. Dilated pupils. Filled pupils. Misty vision. Serpents, gray spots or fiery bodies before. Chemosis. Opacity or cornea. Worse: From heat of fire. Better: In cool air.</w:t>
        <w:br/>
        <w:t>Nose.-- Coryza with chilliness. Sneezing excited by tingling in and in posterior nares. Obstructed in room but flowing a thin mucus in open air. Bruised pain in bones of. Violent itching, rubs until it becomes raw. Blows bloody, purulent mucus from, as cough improves. Dull sense of smell.</w:t>
        <w:br/>
        <w:t>Face.-- Sickly, sunken, pale or bluish. Aged expression.</w:t>
        <w:br/>
        <w:t>Teeth.-- Grumbling digging in worse from cold or sour things. Loose. Readily bleeding gums.</w:t>
        <w:br/>
        <w:t>Mouth.-- Dry. Salivation.</w:t>
        <w:br/>
        <w:t>Taste: Astringent, metallic, like ink, sweetish or clayey, straw - like to food.</w:t>
        <w:br/>
        <w:t>Throat.-- Dark red. Thick, tenacious mucus in, obliges hawking. As of a splinter in. Rawness, soreness or roughness in. Tickling in, causing lachrymation Cramps, choking or astringent sensation in.</w:t>
        <w:br/>
        <w:t>Stomach.-- Pit: Painful swelling of, sense of a lump in. Radiating, twisting, griping, ulcerative gnawing or dragging pains, better from diarrhoea, worse touch, drinking, after food and by deep inspiration. Sense of being filled unto bursting, better copious eructations.</w:t>
        <w:br/>
        <w:t>Appetite: Irresistible for sugar which worse.</w:t>
        <w:br/>
        <w:t>Eructations: Violent, tasting of ingesta.</w:t>
        <w:br/>
        <w:t>Nausea: With gnawing in stomach and shuddering. Retching better from eating.</w:t>
        <w:br/>
        <w:t>Abdomen.-- Flatulent distension, better passing flatus. Gurgling in. Feeling of a ball rising into throat from. Drawing extending into throat from. Drawing extending into groins, dragging in. Stitches. Intolerance of lacing. Worse: Lying on right side.</w:t>
        <w:br/>
        <w:t>Anus.-- Creeping with burning in.</w:t>
        <w:br/>
        <w:t>Stool.-- Scanty, watery or of greenish, fetid mucus with noisy flatus or flatulent colic. Diarrhoea from eating sugar, after mental emotions or drinking. In flakes like spinach.</w:t>
        <w:br/>
        <w:t>Urine.-- Can't pass urine in a projecting stream. Urethra: Feels swollen, hard and knotty, cutting from behind forward in, stretched feeling in, during coition. Itching at meatus.</w:t>
        <w:br/>
        <w:t>Sexual Organs.-- Chancre - like ulcers in prepuce. Desire wanting, with shriveled genitals. Painful coition.</w:t>
        <w:br/>
        <w:t>Respiratory Organs.-- Hoarseness. Cough: with lachrymation from tickling in throat and palate, with suffocation, worse from tobacco smoke.</w:t>
        <w:br/>
        <w:t>Chest.-- Burning. - Heaviness. Worse while lying down and in evening. Palpitation: Irregular heart beat, worse thinking there of, better from motion in open air.</w:t>
        <w:br/>
        <w:t>Back.-- Lumbar pain, worse rising from sitting, better walking. Heaviness in sacrum.</w:t>
        <w:br/>
        <w:t>Extremities.-- Chorea - like motions. Startings in. Paralysis. Walks as if intoxicated. Left arm feels bound.</w:t>
        <w:br/>
        <w:t>Generalities.-- Great debility: With trembling, with rigidity and bruised feeling in calves and loins. General throbbing worse spine. Feels better out of doors. Incoherent ideas and incoordinate movements. Feeling of a hot fluid running along parts, skin, urethra, etc Sensation: Of expansion; of bursting: as if bones of head were separating or sacral bones were loose, as of a band about parts. Boring pains. Pains in spots. Heaviness. Emaciation. Many left sided symptoms. Splinter - like sensation.</w:t>
        <w:br/>
        <w:t>Worse: Emotions, mental strain, thinking, in a warm room.</w:t>
        <w:br/>
        <w:t>Skin.-- Tense and hard Leaden hue.</w:t>
        <w:br/>
        <w:t>Sleep.-- Sleepless from fancies. Dreams of serpents, with horror.</w:t>
        <w:br/>
        <w:t>Fever.-- Chills: Along spine, creeping. with nausea Heat: With burning, in spots. With chilliness on uncovering. Sweat: on palms, lower abdomen and inside of thighs.</w:t>
        <w:br/>
        <w:t>Relationship.-- Allied Remedies: Arg-m., Aur., Bar-c., Carbo., Con., Gel., Hell., Hep., Lyc., Merc., Merc-c., Nat-m., Nit-ac., Pul, Thuj., ARS., Plb., Cup., Zinc.</w:t>
        <w:br/>
        <w:t>Complementary: Puls.</w:t>
        <w:br/>
        <w:t>Antidotes: Nat-m., Bell.</w:t>
        <w:br/>
        <w:br/>
        <w:br/>
        <w:t>Argentum nitricum is available at Remedia Homeopathy</w:t>
        <w:br/>
        <w:t>more information and order at Remedia Homeopathy</w:t>
        <w:br/>
        <w:br/>
        <w:t>5,500 homeopathic remedies</w:t>
        <w:br/>
        <w:t>Family run pharmacy since 1760</w:t>
      </w:r>
    </w:p>
    <w:p>
      <w:r>
        <w:br/>
        <w:t>Arnica montana</w:t>
        <w:br/>
        <w:t>[Arn.]</w:t>
        <w:br/>
        <w:t>Mind.-- Unconsciousness. Distraction and inability to think. Great fear and restlessness. Lachrymose humor. Oversensitive. Refuses to reply to anything. Rage. Peevish, wilful, quarrelsome mood. Anger, followed by screaming and weeping.</w:t>
        <w:br/>
        <w:t>Sensorium.-- Whirling vertigo with nausea when rising up and during motion, better lying. Fainting after physical injuries.</w:t>
        <w:br/>
        <w:t>Head.-- Congestion to. Burning or heat of, with coldness of rest of body. Pressing pain in forehead. Tearing and inward sticking in temples and forehead. Compressive ache. Stitches in. Concussion, of brain. Aching over one eye, with vomiting of green water after overlifting. Cutting like a knife through head, followed by a cold feeling and bristling hair. Feeling: As if brain were rolled into a lump (Ant-t.), as if a nail were thrust into one temple, of crawling in forehead over orbit, also upon vertex. Worse: Forenoon and evening, motion, shaking, coughing, mental exertion, midnight, after eating, raising eyes, becoming cold. Better: Rest, lying horizontally or on painful side.</w:t>
        <w:br/>
        <w:t>External Head.-- Crawling, tearing in the bone itself, most severe in region of temples (after trauma). Crawling in vertex. Tension from vertex down to brows. Scalp adheres tightly to cranium. Worse: Touch. Better: Warmth, rubbing, wrapping up warmly.</w:t>
        <w:br/>
        <w:t>Eyes.-- Inflamed and bloodshot after injuries. Dim, lusterless. Swollen, ecchymosed lids. Burning tears. Photophobia.</w:t>
        <w:br/>
        <w:t>Ears.-- Stitches in, and behind. Difficult hearing, with roaring before. Earache, as from a contusion.</w:t>
        <w:br/>
        <w:t>Nose.-- Crawling in. Pain in, as if crushed. Swelling and ecchymosis of. Epistaxis.</w:t>
        <w:br/>
        <w:t>Face.-- Pale, sunken, Heat of, with coldness of body. Unilateral redness and swelling of cheeks. Crawling about eyes, in cheeks and lips. Busted burning lips. Swollen, submaxillary glands.</w:t>
        <w:br/>
        <w:t>Teeth.-- Aching, with crawling in gums and a swelled cheek.</w:t>
        <w:br/>
        <w:t>Mouth.-- Offensive odor from, early in morning. Bleeding from. Burning in throat. Swallowing impeded by a sort of qualmishness. Noisy deglutition. White coated tongue.</w:t>
        <w:br/>
        <w:t>Stomach.-- Cramp in. Fullness in. Stitches in pit, with pressure extending into back and constriction of chest.</w:t>
        <w:br/>
        <w:t>Hypochondria: When walking stitches in spleen with arrested breathing.</w:t>
        <w:br/>
        <w:t>Appetite: Craving for vinegar. Violent thirst for cold water, without heat. Taste. - Foul or bitter.</w:t>
        <w:br/>
        <w:t>Eructations: Foul or bitter. Like rotten eggs. Regurgitation of bitter mucus.</w:t>
        <w:br/>
        <w:t>Nausea, etc. - Qualmishness and empty retching.</w:t>
        <w:br/>
        <w:t>Vomiting: Of ingesta (often mixed with blood) after drinking, of dark, coagulated blood.</w:t>
        <w:br/>
        <w:t>Abdomen.-- Hard distended. Pain in after overlifting (also during pregnancy). Contusive pain in sides of. Pain about navel during motion. Colic with retained urine.</w:t>
        <w:br/>
        <w:t>Flatulence: Torturing. Discharged flatus has odor of rotten eggs.</w:t>
        <w:br/>
        <w:t>Stool.-- Retained, with ineffectual urging. Undigested. Unnoticed. Involuntary. Diarrhoea with tenesmus. Ineffectual tenesmus.</w:t>
        <w:br/>
        <w:t>Urine.-- Retention of from spasm of sphincter vesicae. Brownish - red, with brick red sediment. Haematuria. Ineffectual urging to urinate. Involuntary urination at night in bed and during day when walking.</w:t>
        <w:br/>
        <w:t>Sexual Organs.-- Bluish - red swelling of penis and scrotum. Hot swelling of testes (after contusion.) Hydrocele. Inflamed vagina and uterus after (difficult) childbirth. After pains too painful and too long continued.</w:t>
        <w:br/>
        <w:t>Respiration.-- Anxious oppression of. Foul smelling breath.</w:t>
        <w:br/>
        <w:t>Cough.-- Dry, excited by crawling in trachea, with stitches in head. When coughing, inability to expectorate, on the contrary must swallow what is loosened. Haemoptysis, of bright foamy blood mixed with small clots. Expectoration of black blood in coagulated lumps, without cough, after every exertion. Expectoration of badly tasting slime in evening. Wailing, crying and weeping precede and follow the paroxysm.</w:t>
        <w:br/>
        <w:t>Larynx.-- Scraping in.</w:t>
        <w:br/>
        <w:t>Chest.-- Bruised pain and compression in. Burning in. Stitches in worse from coughing and motion, better by external pressure. Rawness in. Stitches in (left side). Bruised feeling in ribs. Jerking heart beat. Erysipelas and inflammation of female mammae. Excoriated nipples.</w:t>
        <w:br/>
        <w:t>Back.-- Crawling in. Stitches in loins. Bruised sensation in, and in lumbar region.</w:t>
        <w:br/>
        <w:t>Upper Extremities.-- Bruised sensation in arms. Crawling in arms. Sprained pain in joints of arm and hand. Distended blood vessels on hands.</w:t>
        <w:br/>
        <w:t>Lower Extremities.-- Bruised feeling in legs. Crawling in legs. Tension and weariness in thighs. Pale swelling of knee. Hot, erysipelatous inflammation and painfulness of feet. Podagra.</w:t>
        <w:br/>
        <w:t>Generalities.-- Bruised pain with crawling in entire body, from every motion. Stiffness of limbs after excessive exertion. Oversensitiveness of entire body. Constant restless of body and tossing about. Shifting pains in joints quickly change place. Twitching muscles. Ebullitions of blood. Apoplexy with exudation. Ecchymosis and hemorrhages of internal and external parts. Complaint (also inflammations) after blows, falls or contusions. The symptoms are intensified in the evening and at night, as well as from touch, motion and even from nose.</w:t>
        <w:br/>
        <w:t>Bones.-- Drawing in periosteum, before fever.</w:t>
        <w:br/>
        <w:t>Skin.-- Numerous small boils. Hot, hard, glistening swelling (i. e., as from insect stings). Ecchymoses. Wounds. Excoriations (bed sores) of invalids.</w:t>
        <w:br/>
        <w:t>Sleep.-- Day sleepiness, with inability to sleep. Somnolency, with flightiness Anxious dreams.</w:t>
        <w:br/>
        <w:t>Fever.-- Pulse: Very variable, mostly full, hard and accelerated. Sometimes very weak and slow. Alternate quick and slow action of pulse and heart. Strong pulsation thro' whole body in evening. Chill: Internal coldness with external warmth. With great thirst, which often precedes it, as if cold water were poured over one, for the most part in the evening. And coldness of lower parts of body, with heat of upper, especially of head. Universal, with heat and redness of one cheek. After every nap. From slightest lifting of covers. Alternating with heat. Cold sensation of side on which he lies. Heat: Dry, which is either general or only running over the face or back. Earning in single parts of body, which feel cold externally. Or coldness, now here now there. IN evening, with pains in limbs. Internal with external coldness. Sweat: for the most part sour or offensive smelling, sometimes cold.</w:t>
        <w:br/>
        <w:t>Relationship.-- Allied Remedies: Acon., Ap., Ars., Bry., Cann., Caps., Chin., CIC., Ferr., Rhus-t., Sabi., Samb., Sell, Seneg., Verat-a., ZINC.</w:t>
        <w:br/>
        <w:t>Complementary: Nat-s., SUL.</w:t>
        <w:br/>
        <w:br/>
        <w:br/>
        <w:t>Arnica montana is available at Remedia Homeopathy</w:t>
        <w:br/>
        <w:t>more information and order at Remedia Homeopathy</w:t>
        <w:br/>
        <w:br/>
        <w:t>5,500 homeopathic remedies</w:t>
        <w:br/>
        <w:t>Accessories for homeopathy doctors and patients</w:t>
      </w:r>
    </w:p>
    <w:p>
      <w:r>
        <w:br/>
        <w:t>Arsenicum album</w:t>
        <w:br/>
        <w:t>[Ars.]</w:t>
        <w:br/>
        <w:t>Mind.-- Anxiety, restlessness and cold feeling from vexation (Bell.). Inclined to hang himself. Derangement, mental weakness and satiety of life in drunkards. Anxiety at night which allows him no rest. Anxiety and despair (Acon.) often mounting to madness during pain. Attacks of great fear of being alone, (of thieves, ghosts) or death. Mad brutal obstinacy. Takes everything in bad part. Inclination to talk about faults of others, love of scandal. Malice. Capricious disposition. Crying and whining of children.</w:t>
        <w:br/>
        <w:t>Sensorium.-- Fainting from weakness with a scarcely perceptible pulse. Chaotic condition and heaviness of head, when in a room.</w:t>
        <w:br/>
        <w:t>Head.-- Burning and shocks in. Swelling of. Throbbing pain in forehead with nausea. Pressure as of a load bearing down on brain, with exhaustion and humming. Worse: Night, in morning when standing or sitting in room, motion, raising up. Better, Transiently, from cold bathing, permanently in open air and from warmth. Violent head pains interrupted by sopor, full of dreams. The veins of the temples are distended during the headache.</w:t>
        <w:br/>
        <w:t>External Head.-- Burning, itching most on bregma but also on occiput, less on sides, scratching causes bleeding, more violent burning and some moisture, later foul festers among may dry, whitish, burning, itching bran - like scales appear. Burning itching gatherings on, with festering pain when touched and sensitiveness of head to touch and cold. Erysipelatous burning swelling of entire head, face (and genitals) with general coldness, chill, aversion to uncovering, great exhaustion and nightly aggravation.</w:t>
        <w:br/>
        <w:t>Eyes.-- Red, inflamed with burning pains. Inflammation on inner surface of lids, impedes opening them. Spots on cornea.</w:t>
        <w:br/>
        <w:t>Ears.-- Difficult hearing for the human voice everything else is distinctly heard.</w:t>
        <w:br/>
        <w:t>Nose.-- Swelling and burning of. Ulcers in. Cancer of. Violent, fluent coryza with discharge of acrid burning water.</w:t>
        <w:br/>
        <w:t>Face.-- Earthy, pale or yellow color. Distorted, deathly countenance. Blue and puffy, especially about eyes. Unnatural deep redness of. Milk crust. Drawing sticking here and there. Cancer of, and of lips with burning pains. Blackish, fissured lips. Crawling sensation on denuded lower lip, as of something alive there. Swollen submaxillary glands.</w:t>
        <w:br/>
        <w:t>Teeth.-- Nightly aching better external warmth. Bleeding gums.</w:t>
        <w:br/>
        <w:t>Mouth.-- Bad odor from. Thrust. Inflammation of oesophagus. Burning and roughness in fauces. Dry, black, fissured tongue. Gangrene of tongue.</w:t>
        <w:br/>
        <w:t>Stomach.-- Burning in, with bitter eructations, Great painfulness in pit. Pressure in. Cancer of. Stomachache with anxiety.</w:t>
        <w:br/>
        <w:t>Hypochondria: Indurated liver. Stitches.</w:t>
        <w:br/>
        <w:t>Appetite: Desire for sour things and brandy. Continual craving for fluids, drinks frequently but little at a time. Constant thirst for cold water.</w:t>
        <w:br/>
        <w:t>Taste: Bitter: In mouth after eating and drinking, of bread.</w:t>
        <w:br/>
        <w:t>Nausea, etc. - Retching. Qualmishness rising into throat. Vomiting: Chronic of food immediately after eating, after every drink, black, with anxiety in epigastrium.</w:t>
        <w:br/>
        <w:t>Abdomen.-- Distended, hard. Burning in. Stitches in sides of. Nightly twitching pains in. Ascites. Buried pain in. Indurated mesenteric glands. Painful swelling of inguinal glands.</w:t>
        <w:br/>
        <w:t>Stools.-- Burning evacuations with intense cutting in abdomen. Diarrhoea, Very offensive, with persistent coldness, dysenteric, white, involuntary, burning, chronic, watery and painful. Constipation.</w:t>
        <w:br/>
        <w:t>Anus, etc. - Burning pain in rectum. Burning hemorrhoids.</w:t>
        <w:br/>
        <w:t>Urine.-- Retention of, or difficult urination. Burning.</w:t>
        <w:br/>
        <w:t>Sexual Organs.-- Painful swelling of. Erysipelatous inflammation of scrotum.</w:t>
        <w:br/>
        <w:t>Female.-- Menses: Too early and too profuse. Acrid, burning, excoriating leucorrhoea.</w:t>
        <w:br/>
        <w:t>Respiration.-- Tightness of chest during motion. Suffocative attacks in evening after lying down. Oppression of chest when ascending and when in cold air. Shortness of, when walking or turning over in bed.</w:t>
        <w:br/>
        <w:t>Cough.-- Clear, ringing, crowing or whistling, excited by burning tickling as from sulphur vapor in trachea and throat pit, dry at night, by day expectoration of a scanty, mostly foamy, mucus, or in lumps of varying taste and color, sometimes mixed with bright red blood, returning periodically with increasing violence. Without expectoration, especially after drinking. Immediately on lying down. Nightly hemoptysis with heat.</w:t>
        <w:br/>
        <w:t>Larynx and trachea.-- Phthisis of, with scanty secretion of mucus. Constriction of larynx.</w:t>
        <w:br/>
        <w:t>Chest.-- Burning (or chilliness) in, Constriction for, with want of breath, from every movement. Distension of. Itching in. Nightly anxious palpitation. Cancer of breast. Hydrothorax. Sticking and pressing in sternum.</w:t>
        <w:br/>
        <w:t>Back.-- Intense burning. Nightly tearing.</w:t>
        <w:br/>
        <w:t>Upper Extremities.-- Nightly tearing in arms from elbows to shoulders. Black pimples on arms. Nightly sensation of fullness and swelling in palm of hand. Chafing between fingers. Discolored nails.</w:t>
        <w:br/>
        <w:t>Lower Extremities.-- Twitching in hip. Tearing sticking in hip, lumbar region and thigh. Nightly tearing in legs. Bruised sensation in knee - joint. Old ulcers on legs, with burning and sticking especially at night. Itching herpes in popliteal spaces. Hard burning swelling of feet. Painfulness of balls of toes, as if rubbed sore when walking. Podagra. Varicose veins.</w:t>
        <w:br/>
        <w:t>Generalities.-- Burning pains in various parts. Tearing pains in limbs are most violent at night and during rest after previous overexertion, are only endurable when walking about and from external warmth, which he craves. Extraordinarily rapid sinking of strength. Great restlessness in limbs. Emaciation. Tremblings. Elastic swelling. Convulsions. Worse: During rest, especially after previous violent exercise, weak, restless, and cold, by addressing others, after eating and lying down, immediately after midnight. Better: By external warmth and exercise. It sometimes rescues when all appears lost, but only when given in the smallest doses and a high potency.</w:t>
        <w:br/>
        <w:t>Skin.-- Dry, cold. General oedema. Flat ulcers, with burning pain and ichorous discharge. Gangrenous ulcers, vesicles. Cold swellings. Scanty burning secretions. The pains excite symptoms.</w:t>
        <w:br/>
        <w:t>Sleep.-- Frequent starting up and twitching in. Somnolency in evening. Sleeplessness with constant restlessness and tossing about. Inability to fall asleep after once awaking at night. Anxious dreams.</w:t>
        <w:br/>
        <w:t>Fever.-- Pulse: Weak and small, but greatly accelerated, often imperceptible and entirely wanting to intermittent. Quick early in morning, slow in evening. Burning or cold sensation in blood vessels. Chill: (And heat) indistinct, either concomitant or alternating. In forenoon, which nothing relieves. Internal, with external heat. And shuddering after every drink. Without thirst. External coldness, with cold, clammy sweat. During the chill (and heat) many concomitants which before were only of slight importance now appear in severity. General coldness of body or of diseased parts. Shivering in evening, with tearing in limbs and anxious restlessness. Heat: Internal, burning, dry. Dry in evening at night, with thirst for frequent drinks. but only a little each time. Nightly, as if dashed with hot water. Sweat: At end of the fever, with disappearance of all symptoms, even the concomitants. When first falling to sleep, or thro' whole night. Cold, clammy. sour or offensive smelling. Unquenchable thirst during.</w:t>
        <w:br/>
        <w:t>Relationship.-- Allied Remedies: Aco., Am-m., Ant-c., Arn., APIS, Bar-c., Brom., Bry., Calc-c., Carb-v., CHAM., Chin., Coff., Colch., Dig., Dulc., Euphor., FERR., Graph., HEP., Ign., IOD., IP., Kali-bi., Kali-c., KRE., Lach., LYC., Mag-c., MERC., MERC-C., Mos., Mur-ac., Nat-m., NUX-V., Petr., Phos., Phos-ac. Plb., Ran-s., (RHUS-T.) Samb., Scill., Sec-c., Sep., Sil., Stram., Staph., SUL., Sul-ac., Verat-a.</w:t>
        <w:br/>
        <w:t>Acute of Ars.: Puls.</w:t>
        <w:br/>
        <w:t>Complementary: Kali-bi.</w:t>
        <w:br/>
        <w:br/>
        <w:br/>
        <w:t>Arsenicum album is available at Remedia Homeopathy</w:t>
        <w:br/>
        <w:t>more information and order at Remedia Homeopathy</w:t>
        <w:br/>
        <w:br/>
        <w:t>66,000 customers from 67 countries</w:t>
        <w:br/>
        <w:t>excellent &gt;more</w:t>
      </w:r>
    </w:p>
    <w:p>
      <w:r>
        <w:br/>
        <w:t>Asafoetida</w:t>
        <w:br/>
        <w:t>[Asaf.]</w:t>
        <w:br/>
        <w:t>Mind.-- Very excitable and sensitive disposition with indifference to everything. Hypochondriacal and hysterical restlessness and anxiety. Vacillating mood, and inconstancy.</w:t>
        <w:br/>
        <w:t>Head.-- Congestion to, with throbbing. Fleeting stitching in forehead, sides or temples, which jerk outward thro' head. Pressure as of a dull instrument or plug in side and temples. Outward pressure, with pressing over eyes as if sleepy. Stupefying tension, most in left side. Worse: Afternoon and evening, rest, in room, after lying down, sitting bent. Better: Walking in open air: raising up, touch.</w:t>
        <w:br/>
        <w:t>Eyes.-- Burning in balls, also extending from within outward. Dry feeling in.</w:t>
        <w:br/>
        <w:t>Ears.-- Difficult hearing with suppuration of.</w:t>
        <w:br/>
        <w:t>Nose.-- Pressure in, as if it would burst. (Ham'.) Sense of numbness in bridge of. Offensive, purulent discharge from.</w:t>
        <w:br/>
        <w:t>Face.-- Sense of tensive numbness in bones of. Pressive numb feeling in chin.</w:t>
        <w:br/>
        <w:t>Mouth.-- Dryness and burning in, and in pharynx. Sensation of a body ascending into throat.</w:t>
        <w:br/>
        <w:t>Stomach.-- Pressure in, after eating. Feeling of fullness in region of. Pulsation in pit of. Disordered, after fat food.</w:t>
        <w:br/>
        <w:t>Hypochondria: Pressure or sticking pains from within outward in liver.</w:t>
        <w:br/>
        <w:t>Eructations: Acrid, rancid, as after fat food.</w:t>
        <w:br/>
        <w:t>Abdomen.-- Sticking pain from within outward in sides of.</w:t>
        <w:br/>
        <w:t>Flatulence: Pinching flatulent colic. Much stinking flatus.</w:t>
        <w:br/>
        <w:t>Stool.-- Ineffectual urging to. Foul smelling diarrhoea with bellyache and discharge of stinking flatus.</w:t>
        <w:br/>
        <w:t>Urine.-- Brown acrid smelling. Spasm of bladder during and after urination.</w:t>
        <w:br/>
        <w:t>Respiration.-- Compression of chest with rapid breathing and a small pulse. Spasmodic tightness of chest, as if lungs could not be sufficiently expanded.</w:t>
        <w:br/>
        <w:t>Chest.-- Pressure, with difficult respiration. Throbbing in. Sticking from within outward in. Palpitation.</w:t>
        <w:br/>
        <w:t>Back.-- Sticking in scapulae, muscles of back and loins.</w:t>
        <w:br/>
        <w:t>Upper Extremities.-- Twitching of muscles of arms and hands.</w:t>
        <w:br/>
        <w:t>Lower Extremities.-- Twitching of muscles of legs and feet. Swollen ankles. Sticking and throbbing in great toe.</w:t>
        <w:br/>
        <w:t>Generalities.-- Jumping and quivering of muscles in many parts (Phel.) Continued dull sticking pains from within outward. Lancinating pains and lancinating burning pains. Intermittent pains. Puffiness and heaviness of body. Chorea. Hysterical attacks. Most of the pains are associated parts. Great sensitiveness to touch. The pains are ameliorated or change place from touch, but on the other hand are not affected by a change of position (sang.)</w:t>
        <w:br/>
        <w:t>Bones.-- Painful osteitis. Softening and curvature of (rachitis). Interstitial distension of. Caries with thin, ichorous, fetid pus.</w:t>
        <w:br/>
        <w:t>Skin.-- Hot, dark - red swelling of single parts. External inflammations with inclination to suppuration. Gangrenous ulcers with unhealthy pus and painful areolae.</w:t>
        <w:br/>
        <w:t>Sleep.-- Unusually great desire for.</w:t>
        <w:br/>
        <w:t>Fever.-- Pulse: Small, but greatly accelerated and irregular. Chill: Coldness and dry skin. In afternoon, shouldering running over body, especially over back.</w:t>
        <w:br/>
        <w:t>Heat: Of face after dinner, with anxiety and sleepiness, but without thirst. Sweat: Entirely wanting, only seldom a somewhat cold moisture on skin.</w:t>
        <w:br/>
        <w:t>Relationship.-- Allied Remedies: Arg-n., Aur., Caust., CHIN., Men., MERC., Nit-ac., Phos-ac., Plat., Puls. Sep.</w:t>
        <w:br/>
        <w:br/>
        <w:br/>
        <w:t>Asafoetida is available at Remedia Homeopathy</w:t>
        <w:br/>
        <w:t>more information and order at Remedia Homeopathy</w:t>
        <w:br/>
        <w:br/>
        <w:t>5,500 homeopathic remedies</w:t>
        <w:br/>
        <w:t>Family run pharmacy since 1760</w:t>
      </w:r>
    </w:p>
    <w:p>
      <w:r>
        <w:br/>
        <w:t>Asarum europaeum</w:t>
        <w:br/>
        <w:t>[Asar.]</w:t>
        <w:br/>
        <w:t>Mind.-- Pressive confusion in head. Vanishing of thought. Melancholy peevishness. Tearful sadness. Nervous excitement with liveliness.</w:t>
        <w:br/>
        <w:t>Head.-- Pressive pain in forehead with qualmishness, worse by every mental exertion. Attacks of unilateral arthritic headache every afternoon at five o'clock. Compressive pain in forehead, temples and behind ears, with lachrymation and burning in eyes. Worse: Afternoon, walking, Better: Sitting, washing.</w:t>
        <w:br/>
        <w:t>External Head.-- Entire scalp so tense that the hair feels painful, and the nerves are affected. Worse: Warm dry air. Better: Bathing in cold water.</w:t>
        <w:br/>
        <w:t>Eyes.-- Burning and sense of dryness within. Red conjunctiva with sticking in canthi. Sense of coldness in. Bleared, inflamed. In evening when in room, burning as from brandy in, with constant lachrymation. Cold air feels agreeable, but sunshine, light and wind are unendurable. Staring. Dim vision.</w:t>
        <w:br/>
        <w:t>Ears.-- Pressure and tension on orifice of auditory canal. Diminished hearing</w:t>
        <w:br/>
        <w:t>Mouth.-- Much, cool, watery saliva in.</w:t>
        <w:br/>
        <w:t>Taste: Bread and tobacco taste bitter.</w:t>
        <w:br/>
        <w:t>Eructations: Foul. Heartburn with sour eructations which dull the teeth.</w:t>
        <w:br/>
        <w:t>Nausea: Violent, empty retching which, worse all symptoms. Vomiting in violent efforts, with anxiety and chilliness.</w:t>
        <w:br/>
        <w:t>Hypochondria: Smarting excoriating pain in spleen.</w:t>
        <w:br/>
        <w:t>Abdomen.-- Pinching pain in left, extending into back. Intense colic with vomiting. Inguinal hernia.</w:t>
        <w:br/>
        <w:t>Stool.-- Cutting in abdomen before. Prolapsus recti during. Discharge of black, thick blood during. After stool, pressing, with discharge of white, tenacious bloody mucus. Diarrhoea: Of tenacious, mucus, with blood, of undigested food, especially potatoes. Soft, with ascarides and reddish mucus.</w:t>
        <w:br/>
        <w:t>Sexual Organs.-- Suppressed sexual desire. Menses. - Of black blood, too early and too prolonged. Violent pain in small of back, so that she can hardly breathe, at start of.</w:t>
        <w:br/>
        <w:t>Respiration.-- Short, as though' one were breathing in a sack.</w:t>
        <w:br/>
        <w:t>Cough.-- From irritation in larynx, with copious expectoration of mucus.</w:t>
        <w:br/>
        <w:t>Larynx.-- Constriction of, with shortness of breath.</w:t>
        <w:br/>
        <w:t>Chest.-- Contractive squeezing in lungs. Stitches in lungs during inspiration.</w:t>
        <w:br/>
        <w:t>Back.-- Bruised feeling in.</w:t>
        <w:br/>
        <w:t>Neck: Sensation as if cravat were too tight. Contractive cramp in neck, nape and limbs.</w:t>
        <w:br/>
        <w:t>Lower Extremities.-- Chronic pressive pain in hips, which impedes stepping. Cramp in thighs. Weariness in knees. Stitches in ankles.</w:t>
        <w:br/>
        <w:t>Generalities.-- Excessively sensitive nerves, scratching on linen, silk, etc. is unendurable. Sense of lightness of limbs, when walking he imagines himself floating in air. Symptoms from worms. Many symptoms disappear upon washing (the face) with cold water. Evening aggravation.</w:t>
        <w:br/>
        <w:t>Sleep.-- Late falling to sleep on account of ebullition of blood.</w:t>
        <w:br/>
        <w:t>Fever.-- Pulse: Quick and strong. Chill.: Sensation of coldness in forenoon, after eating, drinking and in open air, mostly with heat of head. Much shivering during day. Coldness and chilliness without thirst. Coldness alternating with flushes of burning heat. Heat, In evening after lying down, especially on face and palms of hands. Sweat: Sour smelling, increased at night, and otherwise when sitting still, most profuse in axillae. Generally very easy, especially on upper part of body.</w:t>
        <w:br/>
        <w:t>Relationship.-- Allied Remedies: Cupr., Nux-v., Phos.</w:t>
        <w:br/>
        <w:br/>
        <w:br/>
        <w:t>Asarum europaeum is available at Remedia Homeopathy</w:t>
        <w:br/>
        <w:t>more information and order at Remedia Homeopathy</w:t>
        <w:br/>
        <w:br/>
        <w:t>5,500 homeopathic remedies</w:t>
        <w:br/>
        <w:t>Accessories for homeopathy doctors and patients</w:t>
      </w:r>
    </w:p>
    <w:p>
      <w:r>
        <w:br/>
        <w:t>Aurum metallicum</w:t>
        <w:br/>
        <w:t>[Aur-m.]</w:t>
        <w:br/>
        <w:t>Mind.-- Debility from mental labor. Melancholy mood with restlessness and longing for death. Irresistible inclination to weep. Religious melancholy with praying. Melancholy with rancor. He does nothing but ask questions. Great anguish drinking him to suicide. Despair of himself as well as others. From slightest opposition he flies into a heated passion and anger. Alternate laughing and crying, or alternate anger and sadness. Unfortunate love. Hypochondriasis. Taciturnity. Scrupulosity.</w:t>
        <w:br/>
        <w:t>Head.-- Intense congestion to, with heat therein. Bruised pain in forepart of, on awaking, causing confusion of ideas. Tumult and roaring in. Pain in skull bones. Worse: Every mental exertion, stooping, cold. Better: raising up, warm wrapping, in open air.</w:t>
        <w:br/>
        <w:t>External Head.-- Exostoses, boring painfully of themselves, but worse when touched or lain upon. Boring tearing in skull bones readily passing into inflammation and necrosis. Worse: Becoming cold. Better: Warm wrapping, external pressure.</w:t>
        <w:br/>
        <w:t>Eyes.-- Tensive pain in. Inflammation and suppuration of. Protruding. Fire and sparks before. Paralysis of optic nerve. Horizontal half vision.</w:t>
        <w:br/>
        <w:t>Ears.-- Discharge of foul - smelling pus from. Humming in. Caries of mastoid.</w:t>
        <w:br/>
        <w:t>Nose.-- Caries of nasal bones. Bone pain in bridge of. Cancer of. Fetid odor from. Greatly heightened sense of smell.</w:t>
        <w:br/>
        <w:t>Face.-- Glistening, puffy. Swelled cheeks. Osteitis Tensive pain n upper jaw. Painful swelling of submaxillary glands.</w:t>
        <w:br/>
        <w:t>Teeth.-- Ulcerated gums with toothache and heat in head.</w:t>
        <w:br/>
        <w:t>Mouth.-- Foul odor like old cheese from. Caries of hard palate.</w:t>
        <w:br/>
        <w:t>Appetite: Excessive hunger and thirst with sore feeling in stomach.</w:t>
        <w:br/>
        <w:t>Abdomen.-- Protruding inguinal hernia. Disagreeable feeling in.</w:t>
        <w:br/>
        <w:t>Flatulence: Nightly diarrheas. Copious.</w:t>
        <w:br/>
        <w:t>Urine.-- Painful retention of, with urging and pressing in bladder. Copious, watery.</w:t>
        <w:br/>
        <w:t>Sexual Organs.-- Indurated testes. Swelling of under part of testes. Increased sexual desire. Nightly erection and pollutions. Prolapsus uteri.</w:t>
        <w:br/>
        <w:t>Respiration.-- Suffocative attacks with constrictive oppression of chest. Great tightness in thorax, with necessity to take a deep breath.</w:t>
        <w:br/>
        <w:t>Chest.-- Anxious palpitation from congestion thereto.</w:t>
        <w:br/>
        <w:t>Back.-- Intense backache.</w:t>
        <w:br/>
        <w:t>Upper Extremities.-- Tearing in joints of hands and fingers.</w:t>
        <w:br/>
        <w:t>Lower Extremities.-- Paralytic weakness in knee, as if bandaged. Tearing in joints and bones of feet and toes.</w:t>
        <w:br/>
        <w:t>Generalities.-- Paralytic tearing in joints, early, on awaking, and when parts become cold. Gouty nodes. Dropsical swelling of body. Strong ebullition in blood throughout entire body, with violent palpitation. Over - sensitive to cold and every pain. Desire for open air. Hysterical spasms with alternate laughing and weeping.</w:t>
        <w:br/>
        <w:t>Bones.-- Bone pains. Osteitis. Caries.</w:t>
        <w:br/>
        <w:t>Skin.-- Cracked. Mercurial ulcers, which also attack the bones.</w:t>
        <w:br/>
        <w:t>Sleep.-- Sleepiness after dinner. Restless with anxious dreams. Nightly delirium.</w:t>
        <w:br/>
        <w:t>Fever.-- Pulse: Small, but accelerated. Much ebullition of blood in entire body, and strong congestion to head and chest. Chill: Predominating. And coldness of hands and feet, also when in bed, often continuing the whole night. In evening in bed, general shaking chill without thirst and not followed by heat. Coldness of entire body, with nausea. Heat: Mostly in face, only alternating with chill. Sweat: In early morning, most profuse on and above sexual organs.</w:t>
        <w:br/>
        <w:t>Relationship.-- Allied Remedies: Asaf., Col-c., Coff., Merc., Nux-v., Phos. Pul.</w:t>
        <w:br/>
        <w:br/>
        <w:br/>
        <w:t>Aurum metallicum is available at Remedia Homeopathy</w:t>
        <w:br/>
        <w:t>more information and order at Remedia Homeopathy</w:t>
        <w:br/>
        <w:br/>
        <w:t>5,500 homeopathic remedies</w:t>
        <w:br/>
        <w:t>Accessories for homeopathy doctors and patients</w:t>
      </w:r>
    </w:p>
    <w:p>
      <w:r>
        <w:br/>
        <w:t>Baryta carbonica</w:t>
        <w:br/>
        <w:t>[Bar-c.]</w:t>
        <w:br/>
        <w:t>Mind.-- Averse to playing. Disposed to weep. Sudden ebullitions of temper with cowardice. Mental weakness in old people. Extraordinary forgetfulness. Critical and irresolute. Want of self - confidence. Dread of man (especially strangers). Excessive activity and restlessness. Chilliness.</w:t>
        <w:br/>
        <w:t>Vertigo.-- With nausea while stooping.</w:t>
        <w:br/>
        <w:t>Head.-- Pressive ache just over the eyes. Tension in occiput. Sticking headache, when near stove. Heaviness worse night and lying on a pillow.</w:t>
        <w:br/>
        <w:t>External Head.-- Painfully sensitive on side lain on, and to every touch. Feeling of blood extravasating beneath. Tension in skin of scalp and face, as if egg albumen had dried thereon, with swelling thereof. Crawling eating and sticking itching most on vertex and sides, Sticking violently, and very painful when scratched, leaving moist spots which late cover themselves with scabs. Hair falls out even to baldness, beginning on vertex, with dry itching crusts, on and itching pimples on neck. Tendency to take cold in from washing head. Worse: Evening, at night, scratching, in a warm room. Better: Motion in open air.</w:t>
        <w:br/>
        <w:t>Eyes.-- Burning and pressing in, from eye strain. Inflamed, with a sense of dryness and photophobia. Suppurative agglutination of lids. Light dazzles, yet in the dark there are sparks before.</w:t>
        <w:br/>
        <w:t>Ears.-- Eruption on and behind. Cracking and snapping in, when swallowing, sneezing and walking rapidly.</w:t>
        <w:br/>
        <w:t>Nose.-- Nosebleed after blowing it. Sensitive smell. Fluent coryza with thick mucus</w:t>
        <w:br/>
        <w:t>Face.-- Dark red, with violent congestion thereto. Tension as if covered with a cobweb, Swollen. Milk crust. Swelled submaxillary glands.</w:t>
        <w:br/>
        <w:t>Teeth.-- Jerks, extending into ears and temples. Ache with swollen gums before menses.</w:t>
        <w:br/>
        <w:t>Throat.-- Repeated inflammation, after taking the slightest cold, with swelling and suppuration of tonsils. Sense of a plug in. Sore, when swallowing. Roughness in.</w:t>
        <w:br/>
        <w:t>Stomach.-- Great weakness of digestion. Pressure, after eating. Sore pain in, with a sensation when eating as though' the morsels were forced through sore spots.</w:t>
        <w:br/>
        <w:t>Appetite: Small, but food tastes properly. Thirst.</w:t>
        <w:br/>
        <w:t>Taste: Bitter, in mouth early in morning. Sour, before eating.</w:t>
        <w:br/>
        <w:t>Stools.-- Intense urging to, with agonizing pains in loins, followed by diarrhoeic stools. Sudden irresistible necessity for.</w:t>
        <w:br/>
        <w:t>Anus.-- Excoriation and moisture between scrotum and upper thigh. Weak sexual power. Diminished sexual desire.</w:t>
        <w:br/>
        <w:t>Respiration.-- Suffocative catarrh from paralysis of lungs in old people. Tightness of chest. Dyspnoea.</w:t>
        <w:br/>
        <w:t>Cough.-- Excited by roughness and tickling in epigastrium and throat. Dry in evening. Chest full of phlegm with night cough. Difficult expectoration of a yellowish, tenacious, starchy, often a saltish mucus in morning.</w:t>
        <w:br/>
        <w:t>Larynx.-- Hoarseness and loss of voice from tenacious mucus in, and in trachea. Sensation of smoke in.</w:t>
        <w:br/>
        <w:t>Chest.-- Fullness in. Strong palpitation, when lying on left side or renewed when thinking about it. Soreness in. Feeling as if something had fallen down within. Sore feeling about heart. violent palpitation.</w:t>
        <w:br/>
        <w:t>Back.-- Throbbing pulsation in. In evening, tensive stiffness in lumbar region, especially when sitting, it allows neither rising nor bending backward.</w:t>
        <w:br/>
        <w:t>Neck: Stiff. Pain in bones of. Indurated swelling of glands of neck and throat. Burning steatomatous swelling on neck.</w:t>
        <w:br/>
        <w:t>Upper Extremities.-- Swelling of arms, with painful axillary glands. Swollen blood vessels on hands. Dry skin of hands.</w:t>
        <w:br/>
        <w:t>Lower Extremities.-- Sprained pain in hip joint. Tension in legs, as from shortened muscles. Drawing and tearing in legs as if in bones. Fetid foot sweat. Corns with burning sticking, also on balls of toes.</w:t>
        <w:br/>
        <w:t>Generalities.-- Suitable for old men, dwarfs and atrophic children. Nightly twitching of muscles of entire body. Great weakness and relaxation with inclination to lie down. General physical, mental and nervous weakness in old people. Hyperaesthesia of all senses. Apoplexy with paralysis in old people. Great tendency to take cold, especially causing sore throat, stiff neck and diarrhoea. The left side is mostly affected. Most symptoms disappear during motion in open air. Worse: Night, in cold. Better: Warmth, especially when sitting quietly in a dark room.</w:t>
        <w:br/>
        <w:t>Tissues.-- Glands swollen, indurated.</w:t>
        <w:br/>
        <w:t>Skin.-- Unhealthy. Burning, needle - like stitches here and there. Smarting and oozing of single spots.</w:t>
        <w:br/>
        <w:t>Sleep.-- Somnolency, day and night.</w:t>
        <w:br/>
        <w:t>Fever.-- Pulse: Accelerated but weak, seldom full and hard. Chill: And chilliness predominate, often as if cold water were poured over one, relieved by external warmth. IN evening and at night alternating with heat. Spreading downward over body from face or epigastrium. Beginning in feet. With drawing in limbs. Heat: running over body frequently during day. Nightly attacks of flying heat, with great anxiety and restlessness. Sweat: Debilitating at night. Unilateral, mostly on left side. Recurring every other evening. (Lac - can.)</w:t>
        <w:br/>
        <w:t>Relationship.-- Allied Remedies: Ars., Calc-c., Nux-v., Sep., ZINC. Acute of Bar-c.: Apis.</w:t>
        <w:br/>
        <w:br/>
        <w:br/>
        <w:t>Baryta carbonica is available at Remedia Homeopathy</w:t>
        <w:br/>
        <w:t>more information and order at Remedia Homeopathy</w:t>
        <w:br/>
        <w:br/>
        <w:t>5,500 homeopathic remedies</w:t>
        <w:br/>
        <w:t>Family run pharmacy since 1760</w:t>
      </w:r>
    </w:p>
    <w:p>
      <w:r>
        <w:br/>
        <w:t>Belladonna</w:t>
        <w:br/>
        <w:t>more information and order at Remedia Homeopathy</w:t>
        <w:br/>
        <w:br/>
        <w:t>[Bell.]</w:t>
        <w:br/>
        <w:t>Mind.-- Reeling as if intoxicated, and mental stupefaction, better motion of head, eating and drinking. Vanishing of senses and ideas. Complete unconsciousness. Insanity with buffoonery. Violent delirium, with inclination to toss about. Biting, spitting and striking. Mental aberration after dried or fright with mortification or vexation. Anguish and restlessness. Hasty speech. Fantastic illusions and frightful pictures before eyes. Tremulous, anxious mood. Whining and fearful. Despondent. Fear of death, with great anxiety and restlessness (in child - bed). Sad and indifferent. Mistrust. Hypochondriacal depression. Peevishness. Weeping and crying. Constantly laughing. Great self - will in children. Frenzy and madness. Desire to escape.</w:t>
        <w:br/>
        <w:t>Vertigo.-- With anguish and falling down (backward) unconscious. With weariness before and after each attack. Sensation of being rocked. Reeling, as if drunk from moving head worse after eating and drinking.</w:t>
        <w:br/>
        <w:t>Head.-- Stupefying ache in forehead with congestion to, ending in unconsciousness. Periodically recurring nervous headache. Congestion to, with heat distension and throbbing or pulsating in arteries of head and neck. The head trembles, shakes, is moved from side to side or bored into pillow. Internal and external burning heat of Pains: throbbing, worse in forehead, ascending from nape, which and in outward passing stitches, bursting, cutting, from place to place, stabbing passing off in occiput, which draw eyes shut, violent stitching, boring or pressing in skull bones. Feeling as of: A stone in, water swashing in. Meningitis. Hydrocephalus.</w:t>
        <w:br/>
        <w:t>External Head.-- Exquisite sensitiveness of, as if hair had been pulled, the least touch, or even pressure of the hair can hardly be borne. Profuse sweat upon the hair scalp and face, with dry heat of remainder of body. Worse: Afternoon, till midnight, violent motion, as ascending steps, stepping hard, coughing, etc., every movement, light, opening or moving eyes, noise, open air, stooping, lying with head low, drafts, uncovering head, cutting hair, cold bathing, getting wet, after anger. Better: External pressure, drawing head back, laying hand upon, reclining head, wrapping it up.</w:t>
        <w:br/>
        <w:t>Eyes.-- Pains in orbits. Heat in. Conjunctiva is red and loosened. Inflammation of, with averted lids. Spasm. Bleeding lids. Sarcoma. Macular on cornea. Widely dilated pupils. Glistening, sparkling, red. Wild, unsteady or staring look. Squint. Photophobia. Paralysis of optic nerve. Vanishing of sight when raising up in bed. Vision lost, hearing remains unchanged. Sparks before.</w:t>
        <w:br/>
        <w:t>Ears.-- Difficult hearing after scarlet fever or taking cold. Swollen parotid glands.</w:t>
        <w:br/>
        <w:t>Nose.-- Heat, swelling and redness of. Sore, with swollen upper lip. Dry inside. Profuse bleeding from, and from mouth, with a red face. Very keen sense of smell. Much sneezing. Fluent coryza.</w:t>
        <w:br/>
        <w:t>Face.-- Red, with burning heat. Bluish red, bloated. Smooth, erysipelatous, hot swelling of, spreading over head, with stupefaction, delirium, violent head pains, inflamed, fiery red eyes and great photophobia. Faceache, with intense cutting pains. Half open mouth. Lock jaw (trismus). Ulcerated angles of mouth. Swelling and induration of upper lip. Bleeding, cracked lips.</w:t>
        <w:br/>
        <w:t>Teeth.-- Toothache (in children and women), after taking cold, insufferably worse by eating. Gnashing of.</w:t>
        <w:br/>
        <w:t>Mouth.-- Dry, without (or with) thirst. Intense redness and inflammatory swelling of soft palate. Salivation. Inflammation of throat, with sticking when swallowing. Pharynx feels narrowed. Scratching in throat. Tearing in throat when not swallowing. Swelling and suppuration of tonsils. Extreme redness of tongue. Heavy coat of mucus on tongue and palate. Inflammatory swelling of tongue. Speechlessness.</w:t>
        <w:br/>
        <w:t>Appetite: Loathes food. Burning thirst, with a dry throat and aversion to drinks. Hasty drinking with trembling.</w:t>
        <w:br/>
        <w:t>Taste: Loss of Bread tastes sour. Of blood in mouth.</w:t>
        <w:br/>
        <w:t>Nausea, etc. - Qualmishness with repugnance of food. Empty retching. Vomits, Green, mucus, first food, then bile.</w:t>
        <w:br/>
        <w:t>Stomach.-- Distension of pit. Pressure in, after eating. Pains in.</w:t>
        <w:br/>
        <w:t>Hypochondria: Stitches in spleen.</w:t>
        <w:br/>
        <w:t>Abdomen.-- Painful distension of. Sensitive to touch. Painful clutching and griping in. Painful soreness in.</w:t>
        <w:br/>
        <w:t>Flatulence: Flatulent colic with sensible distension of transverse colic, better by external pressure and stooping.</w:t>
        <w:br/>
        <w:t>Stool.-- Retained. Involuntary. Constipation. Diarrhoea: Green with bellyache.</w:t>
        <w:br/>
        <w:t>Urine.-- Diminished, dark red, fiery. Suppressed. Involuntary urination.</w:t>
        <w:br/>
        <w:t>Sexual Organs.-- Violent urging and pressing toward genitals, as if everything would fall out. False spasmodic labor pains. Prolapsus and induration of uterus. Dry vagina. Metritis.</w:t>
        <w:br/>
        <w:t>Female.-- Menses: Uterine hemorrhage of bright red blood with urging toward genitals. Bloody discharge during intermenstrual period. Foul smelling, lumpy lochia.</w:t>
        <w:br/>
        <w:t>Respiration.-- Short, rapid breathing with open mouth and violent working of chest. Heavy breathing with oppression of chest. Danger of suffocation when swallowing or touching external neck. After rising in morning, want of breath in the room, better in open air.</w:t>
        <w:br/>
        <w:t>Cough.-- In quarter hourly paroxysms at night, consisting of a few dry coughs in a rough, hollow, barking tone, excited by tickling as of feather down in throat, or as from constriction of larynx, sometimes a scanty expectoration of bright coagulated blood. Renewed by the slightest movement when in bed. Preceded by crying. Following by sneezing. Violent stitches in loins (in uterus) during. Complicated by cerebral inflammation.</w:t>
        <w:br/>
        <w:t>Larynx.-- Constriction of. Extremely painful to touch. Loss of voice.</w:t>
        <w:br/>
        <w:t>Back.-- Neck: Painful swelling and stiffness of and of nape. Distension of blood vessels in. Sour - smelling sweat on neck only. Painfully swollen cervical glands.</w:t>
        <w:br/>
        <w:t>Chest.-- Oppression of. Rattling in. Violent pains in whole thorax. Congestion and throbbing therein, with restlessness. Violent palpitation which vibrates into head. Flow of milk from female mammae. Induration and swelling of mammae.</w:t>
        <w:br/>
        <w:t>Upper Extremities.-- Paralytic heaviness of arms. Pressive tearing pains in shoulder. Scarlet red swelling of arms and hands. Twitching in hands. Hasty picking at the bed clothes.</w:t>
        <w:br/>
        <w:t>Lower Extremities.-- Stitches in hip joint, most intense at night and when touched. Reeling, staggering gait. When rising from bed, the legs refuse their coffee and she sinks to the ground.</w:t>
        <w:br/>
        <w:t>Generalities.-- Shattering of whole body. Trembling. Plethoric, full blooded patients. Congestion to different parts. Excessive hyperaesthesia of all the senses. Convulsive motion of limbs. Jerkings. Spasms with stiffness of entire body and unconsciousness. Sharp, cutting pains. Twitchings. Pains come and go quickly. The action of Bell. is intensified or excited by Hyos. and Stramonium. Loss of sensation and motion of one - half of entire body Great weariness. Paralyses of single parts. Sensation of a mouse creeping about in muscles. Typhoid fevers with unconsciousness or delirium. The slightest touch renews the attacks and intensifies the pains. Consequences of taking cold. The symptoms are intensified in the afternoon and at night. Restlessness delirium and somnolency.</w:t>
        <w:br/>
        <w:t>Tissues.-- Glands swollen and indurated.</w:t>
        <w:br/>
        <w:t>Skin.-- Dry, burning heat with pale or red skin. Alternate paleness and redness of. Smooth scarlet redness of, with dryness, burning and swelling. Glistening redness of, not circumscribed, with bloating. Swelling from insect stings. Gangrenous blisters. Boils.</w:t>
        <w:br/>
        <w:t>Sleep.-- Deep, stupefying. Anxious desire for. Starting (jerking), during. Starting up in affright and flightiness during. He can sleep only in a sitting posture. Frightful phantasies which dissipate sleep appear before the vision, as soon as the eyes close.</w:t>
        <w:br/>
        <w:t>Fever.-- Pulse: Ordinarily quick, often full, hard and tense, but sometimes also small and soft, seldom slow, and then it is full. Throbbing carotid and temporal arteries. Violent beating of the arteries. Chill: In evening, especially on extremities, most on arms, with heat of head. Internal, with external burning heat. Alternating with heat. Evening shaking chill. Coldness of limbs, with a hot head. Shivering, running down back. Heat: constant dry burning, with sweat on head and neck only. Internal, with anxiety and restlessness. Of forehead, with cold cheeks. Internal or external, or both at same time. Of head, with red face and delirium. Generally predominating. Sweat: Exclusively on the covered parts. With, or immediately after the heat, most on face. Of an empty rheumatic odor, and stains the linen. During sleep, by day as well as night. Entirely absent. Ascending from feet to head.</w:t>
        <w:br/>
        <w:t>Relationship.-- Allied Remedies: ACO., Agar., Ambr., Ant-t., Ap., Bry., CALC-C., Cann., Canth., Caust., Cham., Chin., Cic., Cina., Coff., Colch., Coloc., Croc., Cupr., Dig., Gel., GLO., Graph., Hell., HEP., HYOS., Iod., LACH., Merc., MOS., Nit-ac., NUX-V., Op., Phos-ac., Phyt., Plat., Plb., PULS., Rhe., Rhus-t., Sars., Seneg. SEP., Sil., Stram., Sul., Valer.</w:t>
        <w:br/>
        <w:t>Complementary: Calc-c., Hep.</w:t>
        <w:br/>
        <w:br/>
        <w:br/>
        <w:t>Atropa bella-donna is available at Remedia Homeopathy</w:t>
        <w:br/>
        <w:t>more information and order at Remedia Homeopathy</w:t>
        <w:br/>
        <w:t>Other names for this homeopathic remedy: Atropa bella-donna, Belladonna, Tollkirsche, Wolfskirsche,</w:t>
        <w:br/>
        <w:br/>
        <w:t>5,500 homeopathic remedies</w:t>
        <w:br/>
        <w:t>Family run pharmacy since 1760</w:t>
      </w:r>
    </w:p>
    <w:p>
      <w:r>
        <w:br/>
        <w:t>Bismuthum oxidum</w:t>
        <w:br/>
        <w:t>[Bism.]</w:t>
        <w:br/>
        <w:t>Mind.-- Complete apathy. Morose discontent with continued complaining. Inconstancy. Solitude is intolerable.</w:t>
        <w:br/>
        <w:t>Head.-- Pressure and sense of painful heaviness in forehead, temples and occiput, with pressure on eyeballs. Outward boring in the forehead, orbits, root of and down nose. Alternate contraction and expansion in forehead, eyes and nose. Worse: Afternoon, after eating, rest. Better: Motion, touch, washing, cold drinks.</w:t>
        <w:br/>
        <w:t>Eyes.-- Pressure on eyeballs.</w:t>
        <w:br/>
        <w:t>Face.-- Earthy complexion with distorted features and blue rings around eyes. Pressive pain in zygomae.</w:t>
        <w:br/>
        <w:t>Teeth.-- Painful soreness and swelling of gums.</w:t>
        <w:br/>
        <w:t>Mouth.-- Painful sensitiveness, as if buccal cavity were excoriated. Tongue coated white in evening.</w:t>
        <w:br/>
        <w:t>Stomach.-- Pressure in, after eating. Burning in.</w:t>
        <w:br/>
        <w:t>Appetite: Great thirst for cold drinks in evening.</w:t>
        <w:br/>
        <w:t>Nausea: Nauseating qualmishness after eating.</w:t>
        <w:br/>
        <w:t>Abdomen.-- Pinching, pressing, rumbling and urging to stool in.</w:t>
        <w:br/>
        <w:t>Stool.-- Ineffectual urging to, in evening.</w:t>
        <w:br/>
        <w:t>Urine.-- Watery. Urination frequent, passing a large quantity every time.</w:t>
        <w:br/>
        <w:t>Sexual Organs.-- Pressive pain in testes.</w:t>
        <w:br/>
        <w:t>Respiration.-- Tightness of, with burning constriction of chest.</w:t>
        <w:br/>
        <w:t>Cough.-- Day and night, with copious expectoration.</w:t>
        <w:br/>
        <w:t>Chest.-- Boring and burning in.</w:t>
        <w:br/>
        <w:t>Upper Extremities.-- Paralytic tearing pressure in forearm, hands and fingers.</w:t>
        <w:br/>
        <w:t>Lower Extremities.-- Tearing in feet and toes.</w:t>
        <w:br/>
        <w:t>Generalities.-- Great exhaustion and relaxation. Tearing pains which disappear during motion.</w:t>
        <w:br/>
        <w:t>Bones.-- Pressive tearing in bones of feet and hands.</w:t>
        <w:br/>
        <w:t>Skin.-- Eroding itching, worse by scratching.</w:t>
        <w:br/>
        <w:t>Sleep.-- Starting as if frightened during. Unrefreshing, at night. Extreme drowsiness in morning.</w:t>
        <w:br/>
        <w:t>Fever.-- Pulse: Mostly contracted, somewhat spasmodic and sometimes intermittent. Chill: With deathly coldness of entire body. Heat: Flying, over entire body, especially on head and chest, early in morning after rising, external, dry, burning. Sweat: wanting.</w:t>
        <w:br/>
        <w:t>Relationship.-- Allied Remedies: Ant-c., Bell., CALC-C., Coccl., Ign., Spig., Staph.</w:t>
        <w:br/>
        <w:br/>
        <w:br/>
        <w:t>Bismuthum oxidum is available at Remedia Homeopathy</w:t>
        <w:br/>
        <w:t>more information and order at Remedia Homeopathy</w:t>
        <w:br/>
        <w:br/>
        <w:t>66,000 customers from 67 countries</w:t>
        <w:br/>
        <w:t>excellent &gt;more</w:t>
      </w:r>
    </w:p>
    <w:p>
      <w:r>
        <w:br/>
        <w:t>Borax</w:t>
        <w:br/>
        <w:t>more information and order at Remedia Homeopathy</w:t>
        <w:br/>
        <w:br/>
        <w:t>[Bor.]</w:t>
        <w:br/>
        <w:t>Mind.-- Fear of downward motion. Frightened and starting at every noise. Timidity. Anxiety with sleepiness, increasing toward evening. Fretfulness with whining and crying.</w:t>
        <w:br/>
        <w:t>Head.-- Heat of, hot mouth and hot palms, with desire to uncover. Aching, with nausea and trembling of whole body at ten AM</w:t>
        <w:br/>
        <w:t>External Head.-- Sensitive to cold and changes of weather. Hair tangles at tips and becomes agglutinated.</w:t>
        <w:br/>
        <w:t>Eyes.-- The lashes turn inward and inflame them, especially in outer canthi. The tarsal edges are quite sore. Nightly agglutination. Better: Rubbing.</w:t>
        <w:br/>
        <w:t>Ears.-- Stitches in (l.) with roaring, hardness of hearing and purulent discharges. Worse: Washing in cold water.</w:t>
        <w:br/>
        <w:t>Nose.-- Red, shining swelling, with throbbing and tenseness. Fluent coryza with stitches in chest. Sucklings rub the nose, and then the eyes. Hard dry mucus in, m and in eyes. Discharges much thick, greenish mucus.</w:t>
        <w:br/>
        <w:t>Face.-- Bladder - like swellings under eye. Swelling of lower lip. Heat, swelling and redness of one cheek. Redness around eyes when crying. Herpes about the mouth. Pale. Anxious expression during downward motion.</w:t>
        <w:br/>
        <w:t>Teeth.-- Inflammatory swelling of gums (gum boils). Dull griping toothache in hollow teeth, in wet weather.</w:t>
        <w:br/>
        <w:t>Mouth.-- Aphthae, also on tongue. Mucous membrane of palate wrinkled and shrivelled as if burnt, infant cries frequently when nursing. Hot.</w:t>
        <w:br/>
        <w:t>Throat.-- Much tough mucus in, so difficult to loosen, the exertion causes vomiting.</w:t>
        <w:br/>
        <w:t>Stomach.-- Pain in region of, extending to sacrum, after heavy lifting or during menses.</w:t>
        <w:br/>
        <w:t>Hypochondria: Pressure as of a stone in. Cutting as of a hard, sharp piece there.</w:t>
        <w:br/>
        <w:t>Abdomen.-- Flatulent distension after every meal. Pinching in, with diarrhoea.</w:t>
        <w:br/>
        <w:t>Stool.-- Frequent, very easy, of soft, light yellow mucus, with languor and weakness. Mucous diarrhoea.</w:t>
        <w:br/>
        <w:t>Urine.-- Badly smelling. Albuminuria with erythema and swelling, especially of lower limbs. Hot, in an infant, Nephritis.</w:t>
        <w:br/>
        <w:t>Female Sexual Organs.-- - Abortion. Easy conception. Leucorrhoea: Like the white of an egg, with a sensation of warm water flying down, like paste. Heat in vagina.</w:t>
        <w:br/>
        <w:t>Cough.-- Coughs up blood streaked white phlegm, detached with difficulty. Expectoration has a mouldy taste and smell, with every cough.</w:t>
        <w:br/>
        <w:t>Chest.-- Stitches in (r.), from coughing, breathing, yawning, speaking or lying on painful side, better washing with cold water or walking about slowly. Pains in one breast when child nurses the other. Aching in mammae when empty, better by pressure. Milk curdled.</w:t>
        <w:br/>
        <w:t>Generalities.-- Great weariness and indolence, with heaviness of lower limbs. Infants cry and scream when nursing, and before passing stool or urine. When laying the infant down it starts and throws up its hands as if afraid of falling. Hot discharges, hot urine and leucorrhoea. Heat in orifices, vagina, mouth, etc. Albuminous discharges. Stitching sensations predominate. Soft, flabby patients.</w:t>
        <w:br/>
        <w:t>Worse: Mental exertion, noise, excitement, downward motion, bad or wet weather, eating fruit (apples, pears etc.)</w:t>
        <w:br/>
        <w:t>Better: After stool and urine, after eleven PM, smoking helps toothache, but may bring on diarrhoea.</w:t>
        <w:br/>
        <w:t>Skin.-- Does not heal. Earth - colored. Herpes on. Psoriasis.</w:t>
        <w:br/>
        <w:t>Sleep.-- Restless, caused by restlessness of body and ebullitions of blood. Child screams out during sleep, and awakes clinging to its mother as if frightened. Awakes at three AM, can't sleep again because of heat of body, especially of head, with sweat of thighs.</w:t>
        <w:br/>
        <w:t>Fever.-- Pulse: Somewhat accelerated. Chill: And shivering mostly during sleep. Predominating, especially in afternoon and evening. Alternating with heat. Whenever he uncovers. Heat: Flying, in early morning and in evening. When covering hands, but coldness if she uncovers them. Sweat: During morning sleep.</w:t>
        <w:br/>
        <w:t>Relationship.-- Allied Remedies: Ap., Bry., Calc-c., Cham., Coff, Gel., Sil., Stram., Sul.</w:t>
        <w:br/>
        <w:br/>
        <w:br/>
        <w:t>Natrium tetraboracicum is available at Remedia Homeopathy</w:t>
        <w:br/>
        <w:t>more information and order at Remedia Homeopathy</w:t>
        <w:br/>
        <w:t>Other names for this homeopathic remedy: Natrium tetraboracicum, Borax, Borax veneta, Borx., Natrium biboracicum, Natrium boracicum, Natrium tetraboricum, Natriumborat,</w:t>
        <w:br/>
        <w:br/>
        <w:t>5,500 homeopathic remedies</w:t>
        <w:br/>
        <w:t>Family run pharmacy since 1760</w:t>
      </w:r>
    </w:p>
    <w:p>
      <w:r>
        <w:br/>
        <w:t>Bovista</w:t>
        <w:br/>
        <w:t>more information and order at Remedia Homeopathy</w:t>
        <w:br/>
        <w:br/>
        <w:t>[Bov.]</w:t>
        <w:br/>
        <w:t>Mind.-- Distraction. Awkwardness. Weak memory. Sadness, with restlessness. Easily offended: takes everything in bad part. Unusual candor and talkativeness.</w:t>
        <w:br/>
        <w:t>Vertigo.-- Stupefying, with vanishing of senses. Intoxication from a small quantity of wine. Reeling and confusion in head after coition.</w:t>
        <w:br/>
        <w:t>Head.-- Headache deep in brain, with feeling as if head were growing large. Ulcerative pain in. Nightly ache, worse raising up. Soreness of scalp.</w:t>
        <w:br/>
        <w:t>Eyes.-- Pressure in orbits. Weak, dim. Objects appear too near.</w:t>
        <w:br/>
        <w:t>Ears.-- Purulent, bad - smelling discharge from. Indistinct hearing, misunderstands what is spoken.</w:t>
        <w:br/>
        <w:t>Nose.-- Crusts, with burning pain in.</w:t>
        <w:br/>
        <w:t>Face.-- Frequent, rapid changes of color. Head of, with sense of swelling in cheeks. Pale swelling of upper lip, nose and cheeks. Fissured lips. Angles of mouth ulcerated.</w:t>
        <w:br/>
        <w:t>Teeth.-- Drawing ache in evening, and at night, ceasing in warmth and when walking in open air. Gums bleed easily and profusely.</w:t>
        <w:br/>
        <w:t>Mouth.-- Bad odor from. Burning in pharynx. Numbness of buccal cavity. Painfully sore ulcers on edge of tongue. Stuttering.</w:t>
        <w:br/>
        <w:t>Stomach.-- Coldness, as if a lump of ice lay therein.</w:t>
        <w:br/>
        <w:t>Appetite: Violent hunger. Thirst for cold drinks in afternoon and evening.</w:t>
        <w:br/>
        <w:t>Taste: Putrid or bloody, in mouth.</w:t>
        <w:br/>
        <w:t>Nausea: With shivering, all forenoon.</w:t>
        <w:br/>
        <w:t>Abdomen.-- Ulcerative pain in. Cutting bellyache, worse during rest.</w:t>
        <w:br/>
        <w:t>Flatulence: Flatulent colic, with chill and coldness, especially after stool. Discharge of very foul smelling flatus.</w:t>
        <w:br/>
        <w:t>Stool.-- Constipation. Diarrhoea, with ulcerative pain in abdomen. - during menses.</w:t>
        <w:br/>
        <w:t>Urine.-- Frequent urging to urinate.</w:t>
        <w:br/>
        <w:t>Sexual Organs.-- Intensified sexual desire. Frequent pollution.</w:t>
        <w:br/>
        <w:t>Female.-- Menses: Too early, and too profuse. Bloody discharge during intermenstrual period. Acrid, corroding leucorrhoea.</w:t>
        <w:br/>
        <w:t>Respiration.-- Short during manual labor. Oppression, as from constriction of chest.</w:t>
        <w:br/>
        <w:t>Cough.-- Dry, from tickling in throat and chest.</w:t>
        <w:br/>
        <w:t>Larynx.-- Hoarseness early in morning, with mucus and scratching in throat.</w:t>
        <w:br/>
        <w:t>Chest.-- Palpitation with restlessness, qualmishness and headache.</w:t>
        <w:br/>
        <w:t>Back.-- Pain and stiffness in, after stooping.</w:t>
        <w:br/>
        <w:t>Neck: Swelling of cervical glans, with tension.</w:t>
        <w:br/>
        <w:t>Upper Extremities.-- Axillary sweat, smelling like onions. Paralytic sprained pain in joints of arm and hands. Powerless hands. Moist tetter on dorsum of hand.</w:t>
        <w:br/>
        <w:t>Lower Extremities.-- Tension in lower legs and calves, as though' the muscles were too short.</w:t>
        <w:br/>
        <w:t>Generalities.-- Great weariness and powerlessness in joint. Deep impressions are made by instruments, i. e., from scissors on fingers.</w:t>
        <w:br/>
        <w:t>Skin.-- Itching in various parts, especially when getting warm. - better not scratching. moist tatters. Panaritia.</w:t>
        <w:br/>
        <w:t>Sleep.-- Sleepiness after eating, and early in morning.</w:t>
        <w:br/>
        <w:t>Fever.-- Pulse: Excited, with ebullitions and palpitation. Chill: Predominant, even near a warm stove, in morning, in evening and even at night, usually with thirst. During the pain. Heat: With thirst, anguish and restlessness. Daily evening fever (about 7 o'clock) consisting only of chill with thirst. Shuddering proceeding from back, in evening. Sweat: Most profuse on chest, every morning (from 5 to 6 o'clock.).</w:t>
        <w:br/>
        <w:t>Relationship.-- Allied Remedies: Ap., Nit-ac., Selen., sil.</w:t>
        <w:br/>
        <w:br/>
        <w:br/>
        <w:t>Bovista is available at Remedia Homeopathy</w:t>
        <w:br/>
        <w:t>more information and order at Remedia Homeopathy</w:t>
        <w:br/>
        <w:t>Other names for this homeopathic remedy: Bovista, Bovista lycoperdon, Calvatia gigantea, Globaria bovista, Lycoperdon, Lycoperdon bovista, Riesenbovist, Staubschwamm,</w:t>
        <w:br/>
        <w:br/>
        <w:t>5,500 homeopathic remedies</w:t>
        <w:br/>
        <w:t>Family run pharmacy since 1760</w:t>
      </w:r>
    </w:p>
    <w:p>
      <w:r>
        <w:br/>
        <w:t>Bromium</w:t>
        <w:br/>
        <w:t>more information and order at Remedia Homeopathy</w:t>
        <w:br/>
        <w:br/>
        <w:t>[Brom.]</w:t>
        <w:br/>
        <w:t>Mind.-- Depression and melancholy. Wailing and crying in a hoarse tone. Apprehensive, of seeing things in evening. Desire form mental labor.</w:t>
        <w:br/>
        <w:t>Vertigo.-- When crossing running water, in damp weather, with tendency to fall backwards, with confusion of the head.</w:t>
        <w:br/>
        <w:t>Head.-- Headache: In the heat of the sun, from drinking milk. Sensitive to cold air. Congestion to, and stiffness of muscles of neck. Left sided pains. Worse: Stooping.</w:t>
        <w:br/>
        <w:t>Eyes.-- Lachrymation. Burning pains with spasmodic closure.</w:t>
        <w:br/>
        <w:t>Nose.-- Fluent coryza, with scabby nostrils, with violent sneezing and blood - streaked corrosive discharges. nose - bleed accompanies many symptoms, it ameliorates the vertigo, eye and chest symptoms.</w:t>
        <w:br/>
        <w:t>Face.-- Pale. Sensation of a cobweb on.</w:t>
        <w:br/>
        <w:t>Mouth.-- Salivation. Inflammation of fauces, with net - like redness and denuded patches. Much frothy mucus in. Affects tip of tongue.</w:t>
        <w:br/>
        <w:t>Taste: Salty: Of water, on tip of tongue.</w:t>
        <w:br/>
        <w:t>Throat.-- Rawness, scrapping and constriction in.</w:t>
        <w:br/>
        <w:t>Nausea, etc. - Retching and inclination to vomit.</w:t>
        <w:br/>
        <w:t>Abdomen.-- Tympanitic distension of, with evolution of large quantities of gas. Eructations, and passage of much flatus.</w:t>
        <w:br/>
        <w:t>Stool.-- Yellowish green or blackish diarrhoea, with blind hemorrhoids which pain severely. Diarrhoea: From oysters, better from coryza.</w:t>
        <w:br/>
        <w:t>Sexual Organs.-- Passage of flatus from vagina.</w:t>
        <w:br/>
        <w:t>Respiratory Organs.-- Suffocative attacks as from vapor of sulphur. Great tightness of chest (dyspnoea) Gasping for air. Rawness, scraping and sense of constriction in all respiratory organs.</w:t>
        <w:br/>
        <w:t>Cough.-- Croupy, rough, barking or whistling, excited by tickling in throat, as from vapor of sulphur, or by scraping and rawness in larynx, without expectoration. With paroxysms of suffocation, suddenly on swallowing.</w:t>
        <w:br/>
        <w:t>Larynx.-- Inspired air is very cold. Constriction. Soreness in. Croup, also during whooping cough. Hoarseness.</w:t>
        <w:br/>
        <w:t>Chest.-- Oppression of, with palpitation. Very sensitive to cold air.</w:t>
        <w:br/>
        <w:t>Extremities.-- Cold, moist hands.</w:t>
        <w:br/>
        <w:t>Generalities.-- Greatly increased secretions. Symptoms predominate on left side or go from left to right. tickling, burning or boring sensations predominate, the latter especially in bones. Gangrene. Great weakness, especially in bones. Gangrene. Great weakness, especially after other symptoms have subsided. Tremblings. Plump figure. Constrictions and spasmodic phenomena prevail.</w:t>
        <w:br/>
        <w:t>Tissues.-- Glands swollen and indurated.</w:t>
        <w:br/>
        <w:t>Skin.-- Formication. Tickling in many parts. Yellow, Boils.</w:t>
        <w:br/>
        <w:t>Sleep.-- Yawning and sleepiness, with difficult breathing, with violent shivering.</w:t>
        <w:br/>
        <w:t>Fever.-- Pulse: Greatly accelerated. Chill: Every other day, with shaking, yawning, stretching and cold feet. Sensitive to cold air. Heat: Internal, burning as if between skin and flesh. Great, when in bed. Sweat: From motion or least exertion. After the paroxysms of cough.</w:t>
        <w:br/>
        <w:t>Relationship.-- Allied Remedies: AM-C., Ant-c., Ars., Com., Coff., Flu-ac., Hep., Iod., Kre., Mag-c., Nat-m., Op., Phos., Spo.</w:t>
        <w:br/>
        <w:br/>
        <w:br/>
        <w:t>Bromum is available at Remedia Homeopathy</w:t>
        <w:br/>
        <w:t>more information and order at Remedia Homeopathy</w:t>
        <w:br/>
        <w:t>Other names for this homeopathic remedy: Bromum, Bromium, Bromwasser,</w:t>
        <w:br/>
        <w:br/>
        <w:t>66,000 customers from 67 countries</w:t>
        <w:br/>
        <w:t>excellent &gt;more</w:t>
      </w:r>
    </w:p>
    <w:p>
      <w:r>
        <w:br/>
        <w:t>Bryonia alba</w:t>
        <w:br/>
        <w:t>[Bry.]</w:t>
        <w:br/>
        <w:t>Mind.-- Effects of vexation, leaving irritability, with chill and coldness of body behind. Nightly delirium about the events of the day. Thoughtless. Forgetful. Unusual peevish irritability and wrathful violence. Restlessness, with fear to the future and the near approach of death. Despondent, and doubtful of salivation. Despair of recovery. Pusillanimity. Tearful disposition.</w:t>
        <w:br/>
        <w:t>Vertigo.-- When raising up, or stooping. With a swaying feeling in brain, and heat. As if drunk.</w:t>
        <w:br/>
        <w:t>Head.-- Compressive ache, with fullness and heaviness in forehead, as if everything would be forced out, nose - blood and a puffy red face. Congestion, to. Bursting pressure in forehead, and pressure upon eyeballs. Bursting pain with heat in. Stitches in. Bursting pain with heat in. Stitches in. Burning in bregma. Twitching throbbing in, which can be heard and felt here and there, with obscured vision. Twitching tearing in one side (worse r.), extending into cheeks and maxillary bones. Brain feels loose. Outward sticking in forehead. Tensive tearing in external head. Worse: Motion: Of head, of eyes, in open air, on opening eyes. Stooping. Stepping hard. From warmth and becoming heated. Touch. After eating. In evening Better: External pressure, lying quietly on painful part, bandaging up head, lying on back, closing eyes.</w:t>
        <w:br/>
        <w:t>External Head.-- Sore pain in occiput and behind ears, worse in dry weather. Better after sweat. Profuse, sour, oily sweat on, and over whole body, especially during sleep towards morning, worse as the accompanying pains are worse, from eating, and slightest motion, particularly in the cold air.</w:t>
        <w:br/>
        <w:t>Eyes.-- Burning in. Inflammation of, worse by warmth. Tearing sticking in. Pressure as from sand in. Feel as if pressing out of head Swelling, especially of upper lids. Weakness and lachrymation in murky air and twilight. Photophobia.</w:t>
        <w:br/>
        <w:t>Ears.-- Roaring in. Intolerance of noise.</w:t>
        <w:br/>
        <w:t>Nose.-- Painful swelling of, with inflamed nostrils. Frequent nose - bleed (also after suppressed menses). Chronic stuffed coryza with a dry nose.</w:t>
        <w:br/>
        <w:t>Face.-- Yellowish pale. Hot, bloated, very red. Nodes and indurations like boils. Dry, swollen, fissured, bleeding lips. Eruption, especially on lower lip. Trismus.</w:t>
        <w:br/>
        <w:t>Teeth.-- Jerking toothache worse by warmth, better by lying on painful side.</w:t>
        <w:br/>
        <w:t>Mouth.-- Dry mouth, throat and tongue. Sticking in throat on swallowing. Scratching in throat. Coating on middle of tongue.</w:t>
        <w:br/>
        <w:t>Taste: Flat, slimy. Bitter, in mouth, food is tasteless.</w:t>
        <w:br/>
        <w:t>Stomach.-- Pressure in, after eating, especially after bread. Burning in. Stitches in pit, with obstructed breathing during motion, especially when making a misstep. Pit, sensitive to touch and pressure.</w:t>
        <w:br/>
        <w:t>Hypochondria: Stitches in hepatic region when touched, coughing and breathing. Inflammation of liver and diaphragm.</w:t>
        <w:br/>
        <w:t>Appetite: Abnormal hunger, he must eat little and often. Strong craving for coffee, or things he cannot relish. Aversion to, and loathing of food. Intense thirst. He does not drink often, but a great deal each time. Thirst for cold water.</w:t>
        <w:br/>
        <w:t>Eructations: Frequent, bitter or empty, after eating. Regurgitation of food, without retching. Water collects in mouth.</w:t>
        <w:br/>
        <w:t>Vomiting: Of solid food, but not liquids. After eating bread. Bitter, while drinking after a meal. Bloody. First of bile, then of food. Of bitter water.</w:t>
        <w:br/>
        <w:t>Abdomen.-- Distended, after every meal (disappearing without discharge of flatus). Hysterical cramps in. Inflammation of. Bellyache, after taking cold, from motion. Better by tight bandaging. Ascites. Stitches in.</w:t>
        <w:br/>
        <w:t>Flatulence. Loud growling and rumbling in abdomen.</w:t>
        <w:br/>
        <w:t>Stool.-- Very dry, hard. Chronic constipation. Diarrhoea, Fetid, preceded by cutting in abdomen, and bellyache, alternating with constipation and stomach - ache, in morning hours only.</w:t>
        <w:br/>
        <w:t>Urine.-- Diminished discharge of hot, red. White, turbid. Urging to urinate and scanty discharge. Irresistible urging to urinate, with want of breath during heavy lifting. Burning in urethra.</w:t>
        <w:br/>
        <w:t>Female.-- Menses of red blood, too early and too profuse. Suppressed. Uterine hemorrhage.</w:t>
        <w:br/>
        <w:t>Respiration.-- Panting, short. Impeded, during violent motion. Anxious, rapid. Deep, slow during exertion. Laborious, with aid of abdominal muscles, and intermingled with deep inspiration. Frequent, sighing inspirations. Continual inclination to take a deep breath. Attacks of dyspnoea and suffocation.</w:t>
        <w:br/>
        <w:t>Cough.-- Spasmodic, as from sulphur fumes or a tickling in throat and epigastrium. Dry in evening and at night, during day expectoration is yellow or mixed with coagulated brownish bloody, often cold, mucus, of a repulsive flat taste, and hard to loosen at first. Dry, spasmodic, after eating and drinking, with vomiting of food. Haemoptysis, of coagulated or brownish blood. Bursting headache and sticks in sides of chest during.</w:t>
        <w:br/>
        <w:t>Larynx and trachea.-- Soreness in. Hoarseness.</w:t>
        <w:br/>
        <w:t>Chest.-- Soreness and bursting pain in. Stitches in, when breathing, coughing and during motion, better lying on back. Violent stitches in left side of. Inflammation of lungs, with stitches. Pressure, as of a load on. Soreness of ribs, as if beaten. Palpitation with shortness of breath. (Painless) nodes and induration in mammae. Mammae of lying - in women are excessively full of milk and congested.</w:t>
        <w:br/>
        <w:t>Back.-- Stitches in lumbar region, back and scapulae. Painful stiffness in small of back, compelling him to bend forward when walking and sitting.</w:t>
        <w:br/>
        <w:t>Neck: Eruption on. Tension and stiffness in nape and neck.</w:t>
        <w:br/>
        <w:t>Upper Extremities.-- Tensive and sticking tearing in shoulder - joint and hands, especially on dorsal surface. Sprained pain in wrist during motion. Twitching of fingers when moving hands.</w:t>
        <w:br/>
        <w:t>Lower Extremities.-- Cracking and dislocation of hip - joints when walking. Hot, tensive swelling of thighs and lower legs or feet, frequently on back of the latter only. Tensive stiffness in legs. Dislocative pain in ankle - joint when walking and stepping. Offensive ulcers on feet. Podagra, with sticking pains.</w:t>
        <w:br/>
        <w:t>Generalities.-- Tensive or sticking rheumatic or gouty pains in limbs better by motion and touch. Stitches in joints Stiffness in joints. Paralysis of limbs (Pale or red) swelling and immobility of affected parts. Oversensitive to external impressions. The complaints are intensified in the evening (towards 9 o'clock) and by motion (also during rest, in its rare alternating action.)</w:t>
        <w:br/>
        <w:t>Tissues.-- Glands indurated.</w:t>
        <w:br/>
        <w:t>Bones.-- Pain as though' flesh were beaten from.</w:t>
        <w:br/>
        <w:t>Skin.-- Burning, itching, eruptions. Nettlerash (especially in children and during child - bed). Petechiae. Hard nodes on many parts. Erysipelatous inflammations, especially about joints, Foul ulcers, with feeling of coldness therein.</w:t>
        <w:br/>
        <w:t>Sleep.-- Yawning and sleepiness during day. Somnolency with half - closed eyes. Sleepless before midnight on account of thirst, heat and ebullition of blood. Nightly delirium as soon as he awakes. Somnambulism.</w:t>
        <w:br/>
        <w:t>Fever.-- Pulse: Very full, hard, rapid and tense, sometimes intermittent, with strong ebullition of blood Chill: And chilliness predominate, often with heat of head, red cheeks, thirst and many pains in limbs. With external coldness of body. And coldness, mostly evening, and often only right sided. More in a room than in the open air. Heat: Dry, burning, mostly internal, as if blood burned in veins. Symptoms are greatly intensified during Internal, with thirst for cold drinks. Sweat: Profuse and easy, even when walking slowly in cold, open air. Profuse at night and in early morning. Sour or oily. Cough in all stages. Febrile movements with bitter taste and thirst.</w:t>
        <w:br/>
        <w:t>Relationship.-- Allied Remedies: ACO., ALUM., Ang., Ars, Bell., Bor., Calc-c., Carb-v. Caust., Chin., Clem., Coloc., Dulc., Guai., Iod., Ip., Kali-c., Led., Lyc., Mez., MILLEF., (MUR-AC.). Phos. Phyt., PULS., Ran-b., RHOD., RHUS-T., Scill., Seneg., Sep., Verat-a.</w:t>
        <w:br/>
        <w:br/>
        <w:br/>
        <w:t>Bryonia alba is available at Remedia Homeopathy</w:t>
        <w:br/>
        <w:t>more information and order at Remedia Homeopathy</w:t>
        <w:br/>
        <w:br/>
        <w:t>5,500 homeopathic remedies</w:t>
        <w:br/>
        <w:t>Family run pharmacy since 1760</w:t>
      </w:r>
    </w:p>
    <w:p>
      <w:r>
        <w:br/>
        <w:t>Caladium seguinum</w:t>
        <w:br/>
        <w:t>[Calad.]</w:t>
        <w:br/>
        <w:t>Mind.-- Apprehensiveness before going to sleep. Loud wailing and inconsiderate prattling, like a child. Great solicitude concerning everybody's else, as well as his own health.</w:t>
        <w:br/>
        <w:t>Head.-- Pressive headache on side on which he has been lying.</w:t>
        <w:br/>
        <w:t>Ears.-- Great sensitiveness to noise, especially on endeavoring to sleep. Earache during the fever.</w:t>
        <w:br/>
        <w:t>Stomach.-- Burning in. Empty feeling in. Stitches in pit, whereby it is always drawn inward.</w:t>
        <w:br/>
        <w:t>Appetite: Thirst with dry mouth. Aversion to cold water. Hasty eating.</w:t>
        <w:br/>
        <w:t>Abdomen.-- Burning in upper.</w:t>
        <w:br/>
        <w:t>Stool.-- Very scanty, pappy.</w:t>
        <w:br/>
        <w:t>Urine.-- Sensitiveness of region of bladder to touch.</w:t>
        <w:br/>
        <w:t>Sexual Organs.-- Impotency with lustfulness. (After coition) swollen and painfully sore prepuce. Flaccid, sweaty.</w:t>
        <w:br/>
        <w:t>Respiration.-- Short, from pressure in epigastrium.</w:t>
        <w:br/>
        <w:t>Cough.-- Paroxysms of weak but irritable. cough, with expectoration of small lumps of mucus, without expectoration of small lumps of mucous. Without resonance, at night. When coughing, sensation as though the attacks originate above larynx, which feels constricted.</w:t>
        <w:br/>
        <w:t>Chest.-- Hollowness and emptiness in, after expectoration.</w:t>
        <w:br/>
        <w:t>Generalities.-- Inclination to lie down and great aversion to motion. All symptoms are ameliorated by sweat and after a short sleep. (Nux-v.).</w:t>
        <w:br/>
        <w:t>Skin.-- Itching, burning miliary rash on chest and forearms, alternating wit tightness of chest. Fly bites burn and itch severely.</w:t>
        <w:br/>
        <w:t>Sleep.-- Day sleepiness with inability to sleep. Anxious groaning and moaning during.</w:t>
        <w:br/>
        <w:t>Fever.-- Pulse: Hard, jumping. Chill: In evening, with coldness which spreads from abdomen to feet and fingers. After midnight. Heat: Internal only, with throbbing in body. During the sleep before midnight quickly ceasing on awaking,. Sweat: Exhausting, it greatly attacks the files, which persistently plague him. When it breaks out all the symptoms are ameliorated.</w:t>
        <w:br/>
        <w:t>Relationship.-- Allied Remedies: Canth., CAPS., Ign., Nux-v.</w:t>
        <w:br/>
        <w:br/>
        <w:br/>
        <w:t>Caladium seguinum is available at Remedia Homeopathy</w:t>
        <w:br/>
        <w:t>more information and order at Remedia Homeopathy</w:t>
        <w:br/>
        <w:br/>
        <w:t>5,500 homeopathic remedies</w:t>
        <w:br/>
        <w:t>Manual potentisation</w:t>
      </w:r>
    </w:p>
    <w:p>
      <w:r>
        <w:br/>
        <w:t>Calcarea carbonica</w:t>
        <w:br/>
        <w:t>[Calc.]</w:t>
        <w:br/>
        <w:t>Mind.-- Dull confusion, as of a board before head. Nervous debility. Tearfulness. Anxiety, especially in twilight. Easily frightened. Timidity. Fearful solicitude concerning the future. Despair about shattered health. Self - will and peevishness, especially in children.</w:t>
        <w:br/>
        <w:t>Vertigo.-- Whirling, with nausea and vomiting, worse stooping, ascending, or looking up. Dizziness with trembling in the early morning, until he has eaten breakfast. Fainting attacks with blindness and coldness.</w:t>
        <w:br/>
        <w:t>Head.-- Violent congestion and heat in, with a puffy red face. Stupefying ache after three AM, ceasing only in afternoon. Icy coldness on, and in one side of (r.) Beating and hammering in center of brain. Unilateral ache with nausea and belching. Heaviness and fullness in forehead with twitching of eyes or necessity to close them. Boring in forehead and temple (l). Empty feeling in. Cutting in vertex and occiput (r). Fine jerking or tearing stitches on vertex, toward evening. Inward sticking from temple to temple (r). Tensive ache in temples and right side. Stitching, tearing and bursting pains in. Crackling in occiput, then warmth rises from nape into head. Fontanelles remain open too long. Inflammatory swelling of bones with sticking and throbbing, ending in suppuration, better rubbing. Worse: Early on awaking, walking in open air, stooping, external pressure, mental exertion, moving lower jaw, change of weather, during wet weather, spirituous liquors, standing, rising from bed, after dinner, exertion, overlifting. Better: Touch. Lying: Quietly, on back. Closing eyes, raising eyes, warmth.</w:t>
        <w:br/>
        <w:t>Scalp: Crampy tearing in, and in muscles of Sore smarting in occiput. Bald swellings and follicular tumors which readily suppurate, and are painful in open air. Painfully sensitive, especially when moving muscles of forehead back and forth. Painful biting, burning and crawling itching, spreading from occiput, scratching better, but causes swelling and bloody eruptions which form thick, dry, foul crusts. Hair dry, falling out from sides and temples down to beard, with yellowish - white dandruff and a cold scalp. Worse: Washing, drafts: open, especially cold damp air, evening, motion, slight touch, warmth of bed. Better: Pressure, rubbing, scratching, after lying down, sitting quietly, dry weather, warm room.</w:t>
        <w:br/>
        <w:t>Eyes.-- Pressing, burning and cutting in, mostly in evening by artificial light Inflamed, with ulcers and maculate on corners. Bluish, cloudy cornea with health lids. Widely dilated pupils. Lachrymation in open air. Dim vision, as of a mist before eyes when looking intently, before. Blackness before. Suffused with tears in morning, but dry in evening.</w:t>
        <w:br/>
        <w:t>Ears.-- Throbbing in. Discharge of pus. Aural polypi. Swelling of parotid gland. Difficult hearing.</w:t>
        <w:br/>
        <w:t>Nose.-- Persistent dryness of. Inflammatory redness and swelling of. Sore, ulcerated nostrils, Diminished sense of smell. Stuffy colds, with retarded nasal discharge. Fluent coryza with sore, ulcerated nostrils, often ends - colic.</w:t>
        <w:br/>
        <w:t>Face.-- Pale, puffy. Tearing pain in bones of. Moist eruption upon forehead and cheeks. Inflamed and suppurating follicular tumor. Painful swelling of submaxillary glands.</w:t>
        <w:br/>
        <w:t>Teeth.-- Difficult, and delayed dentition. Drawing sticking, ache, excited by cold or drafts. toothache renewed by either cold or warmth. Dental fistulae.</w:t>
        <w:br/>
        <w:t>Mouth.-- Stitching pains in hard palate. Roughness in throat. Spasmodic constriction and narrowing of throat. Dry tongue early in morning. Indistinct speech.</w:t>
        <w:br/>
        <w:t>Appetite: Frequent ravenous hunger, especially early in morning. Continued intense thirst with complete loss of appetite. Nightly thirst, for cold drinks. Persistent dislike for meat and aversion to tobacco. Insatiable thirst for cold drinks at night but it disagrees with him and the more he yields to it the more violent it becomes.</w:t>
        <w:br/>
        <w:t>Taste: Sour, in mouth, as well as to food.</w:t>
        <w:br/>
        <w:t>Eructations: Continuous heartburn after every meal.</w:t>
        <w:br/>
        <w:t>Nausea, etc. - Qualmishness. Early in morning, after milk. Vomiting of sour tasting ingesta, of food and sweetish mucus.</w:t>
        <w:br/>
        <w:t>Stomach.-- Pressive spasm in after eating, with vomiting of ingesta. Great weakness of digestion. Swelling and sensitiveness of pit on pressure.</w:t>
        <w:br/>
        <w:t>Hypochondriac: Intolerance of tight clothes about stomach. Stitches in liver.</w:t>
        <w:br/>
        <w:t>Abdomen.-- Cutting in upper. Corroding and gnawing sensations in. Hard and distended. hard, swollen mesenteric glands. Thrusts in. Protrusion of inguinal hernia.</w:t>
        <w:br/>
        <w:t>Stool.-- Retarded, hard. Angriness before, and weariness after. Chronic looseness of bowels. Sour smelling diarrhoea in children. Constipation.</w:t>
        <w:br/>
        <w:t>Rectum.-- Prolapsed with burning pains during stool.</w:t>
        <w:br/>
        <w:t>Urine.-- Acrid and offensive. Too frequent micturition. Haematuria. Burning in urethra during, and independent of urination.</w:t>
        <w:br/>
        <w:t>Sexual Organs.-- Increased (or diminished) sexual desire.</w:t>
        <w:br/>
        <w:t>Female.-- Menses: Too early, and too profuse. Bloody discharge in period between in. Itching, during, milky leucorrhoea, before.</w:t>
        <w:br/>
        <w:t>Respiration.-- Tightness, as from congestion of blood to chest. Frequent inclination to take a deep breath.</w:t>
        <w:br/>
        <w:t>Cough.-- Violent, dry, in evening and at night. Short paroxysms of few, but frequently repeated coughing fits, excited by a feeling of feather down in throat and trachea, in morning and during day with much mucus or pus like, yellow or grayish, sometimes bloody expectoration mostly sour and stinking. Expectoration, as if from suppuration of lungs. Sequence of whooping cough, worse drinking water.</w:t>
        <w:br/>
        <w:t>Larynx, etc.-- Chronic hoarseness. Feeling as if something tore loose in. Accumulation of tenacious mucus in trachea, difficult to loosen. Dryness of larynx.</w:t>
        <w:br/>
        <w:t>Chest.-- Roughness in. Sticking in sides of, during motion. Painful soreness during inspiration. Stoppage (or too profuse) secretion of milk of nursing mothers. Nightly exhausting sweat on. Palpitation after eating.</w:t>
        <w:br/>
        <w:t>Back.-- Pain in lumbar region and back after overlifting.</w:t>
        <w:br/>
        <w:t>Neck: Goitre - like swelling of. Painful swelling of cervical glands. Stiffness and rigidity of nape from overlifting.</w:t>
        <w:br/>
        <w:t>Upper Extremities.-- Sudden weakness of arms, as if paralysed. Arthritic nodes on wrist and finger joints. Sweaty hands. Deadness of hands ad fingers. Fingers tips are thick are swelled.</w:t>
        <w:br/>
        <w:t>Lower Extremities.-- Heaviness of legs. Children are slow in learning to walk. Swelling of knees, with stitches. Tension in legs, especially from knees to toes. Inflammatory swelling and ulcers on lower leg. Profuse foot sweat. Coldness and insensibility of feet in evening.</w:t>
        <w:br/>
        <w:t>Generalities.-- Nervous debility with weariness and want of strength. Great emaciation with a large abdomen and good appetite. Tendency to take cold and sensitive to cold, moist air. Very plethoric. Epileptiform attacks. Easily sprained. Water and washing renew and aggravate the symptoms. Children are heavy, fat, big - headed and big - belled, have sour diarrhoea and profuse head - sweats, more on occiput.</w:t>
        <w:br/>
        <w:t>Tissues.-- Glands painfully swollen.</w:t>
        <w:br/>
        <w:t>Bones.-- Swelling and softening of epiphyses (rachitis). curvature of. Caries of.</w:t>
        <w:br/>
        <w:t>Skin.-- Nettle rash disappearing in cold air. Moist tatters. Follicular tumors recurring every four weeks at full moon. Many small warts, especially on arms and hands. Polypi. Unhealthy, Easily excoriates in children.</w:t>
        <w:br/>
        <w:t>Sleep.-- Disturbed, at night, on account of heat, apprehension, tightness of chest and restlessness. Wandering and flightiness during, with continuous anxiety upon awaking. Sleepiness early in evening, but late falling to sleep on account of rush of ideas and frightful fantasies.</w:t>
        <w:br/>
        <w:t>Fever.-- Pulse: Full, and accelerated, often trembling. Much throbbing in blood vessels, and palpitation of heart, Strong ebullitions of blood. Chill: With shuddering, most in evening, but also in forenoon. Internal chilliness in morning after rising. Alternating with heat. Heat: Frequent attacks of overrunning heat, with anxious palpitation. Then chill, and cold hands. Evening in bed, external, with internal chill. After eating. Sweat: From slightest movement, even in cold, open air. In first sleep. Early morning sweat. Most on head and chest. Sticky, exhausting, more on occiput and neck, while legs remain cold.</w:t>
        <w:br/>
        <w:t>Relationship.-- Allied Remedies: AGAR, Ag-c., Alum., Ambr., Am-c., Anac., Ang., Ars., Aur., Bar - c., BELL., BISM., Bor., Bry., CALC-PH., Cann., Caust., Chel., Chin., Coccl., Cupr., Flu-ac., Graph., Ign., Iod., IP., Kali-n, LYC., Mag-m., Men, Merc., NAT-C., NIT-AC., NUX-V., Petr., Phos., Phos-ac., Puls, Rhus-t., Sabi, SARS., Slain., Sep., Sil., SUL.</w:t>
        <w:br/>
        <w:t>Complementary: Hep., Lyc.</w:t>
        <w:br/>
        <w:br/>
        <w:br/>
        <w:t>Calcarea carbonica is available at Remedia Homeopathy</w:t>
        <w:br/>
        <w:t>more information and order at Remedia Homeopathy</w:t>
        <w:br/>
        <w:br/>
        <w:t>5,500 homeopathic remedies</w:t>
        <w:br/>
        <w:t>Manual potentisation</w:t>
      </w:r>
    </w:p>
    <w:p>
      <w:r>
        <w:br/>
        <w:t>Calcarea phosphorica</w:t>
        <w:br/>
        <w:t>[Calc-p.]</w:t>
        <w:br/>
        <w:t>Mind.-- Loss of memory. Stupid, slow comprehension. Confusion, with flatulency, washing in cold water. Violent screaming. Peevish, fretful, goes from place to places, likes to be alone.</w:t>
        <w:br/>
        <w:t>Vertigo.-- Accompanies many symptoms, with running from nose and aching in bones, worse in windy weather.</w:t>
        <w:br/>
        <w:t>Head.-- Vertex: Burning heat in, running down to toes, crawling over, as if ice were on upper occiput, with hot head and smarting of roots of hair. Pain along sutures. Both fontanelles open. Throbbing headache and diarrhoea during menses. Worse: Motion, stepping and exertion. Better: After eating, sneezing or applying cold water.</w:t>
        <w:br/>
        <w:t>Eyes.-- - Protruding, squinting, balls feel sore or distended. Hot feeling of lids, with sweat on, and on brows. Worse: Artificial light, or when other talk about it.</w:t>
        <w:br/>
        <w:t>Ears.-- Excoriating discharges. Pain in, with or alternating with rheumatism in other parts. Worse: Touch.</w:t>
        <w:br/>
        <w:t>Nose.-- Feeling of a foreign body in. Bleeding in a afternoon. Coryza.</w:t>
        <w:br/>
        <w:t>Face.-- Pain in upper jaw born.</w:t>
        <w:br/>
        <w:t>Mouth.-- Teeth: Contracted feeling as if a draft of wind came from roots. Fresh air, warm or cold things. Tip of tongue sore burning, with little blisters on. Salivation: With coryza, with sense of dryness, copious acid saliva.</w:t>
        <w:br/>
        <w:t>Taste: Bitter at start of menses, disgusting, worse when hawking.</w:t>
        <w:br/>
        <w:t>Throat.-- Much hawking. Enlarged tonsils. Weakness and emptiness in fauces and throat.</w:t>
        <w:br/>
        <w:t>Stomach.-- Easy vomiting. In children, when hawking. Expanded feeling in. Burning and waterbrash. Infantile indigestion. Emptiness and sinking in, and in abdomen. Flabby. Loud eructations which alleviate the pains. Pains are better after food.</w:t>
        <w:br/>
        <w:t>Abdomen.-- Soreness and festering at navel. formication over, Asleep sensation in lower, in sacrum, and in lower limbs, numbness and quivering in walls. Weakness in lower. Worse: After eating, cold drinks, while passing stool or urine. Better: Eructations, after passing flatus, stool and urine, lying.</w:t>
        <w:br/>
        <w:t>Anus and Rectum.-- Fistula. Throbbing in Hemorrhoids, oozing a yellow fluid.</w:t>
        <w:br/>
        <w:t>Stool.-- Watery, burning, offensive, flatulent, with while points like flakes of pus. Cholera infantum with acute hydrocephalus. Worse: From juicy fruit, cider, during dentition, after vexation.</w:t>
        <w:br/>
        <w:t>Urine.-- Copious, with weakness.</w:t>
        <w:br/>
        <w:t>Sexual organs.-- Throbbing, with increased desire. Upward pressure over cons. Burning from vagina up into chest. Aching in uterus, in vagina, after nosebleed. leucorrhoea, Albuminous, bellyache. Profuse, dark menses. Labor - like pains, going into thighs, with involuntary stool and passing of blood when nursing child. Worse: Taking cold: while passing stool or urine.</w:t>
        <w:br/>
        <w:t>Respiratory Organs.-- Suffocation, lying down, raising up. Involuntary sighing.</w:t>
        <w:br/>
        <w:t>Chest.-- Milk, acid, Constriction, lying, getting up.</w:t>
        <w:br/>
        <w:t>Back.-- Neck: Rheumatic pain, with stiffness, after being in a draft. Cramp - like pain in one side. Aching sore pain in region of parotid gland.</w:t>
        <w:br/>
        <w:t>Back: Ache, with uterine pains. Scapular pains. Feeling as if sacro - symphysis were separated. Worse, Lifting.</w:t>
        <w:br/>
        <w:t>Upper Extremities.-- Numbness of left arm in afternoon. Paralysis loss of power in affected part. Ulcerative pain in roots of nails.</w:t>
        <w:br/>
        <w:t>Lower Extremities.-- Caries of hip - joint with stinking pus. Inability to walk after vexation, child no longer walks, infant is unable to stand. Cramp in calves when walking.</w:t>
        <w:br/>
        <w:t>Generalities.-- Emaciation. Cretinism. Acid saliva, milk, heartburn, etc. Shifting pains. Sensations in small of soreness predominate. Sensations in small spots. Many symptoms go from right to left. Bilateral pains, on both sides of throat, bladder, uterus, and chest, all going upward, upward pressure in many parts. Conditions marked by numerous concomitants or alternating symptoms.</w:t>
        <w:br/>
        <w:t>Worse: During dentition. Thinking of his complaints. Weather changes, cold, wet, damp weather. Sensitive to dampness. East winds. When snow melts. When menses are increased. Better: Rest.</w:t>
        <w:br/>
        <w:t>Bones.-- Pains in, especially in shin - bones, along sutures and symphysis. Slow or absent ossification of fractures, fontanelles, etc. Caries. Exostoses. Rachitis. Deficient formation of.</w:t>
        <w:br/>
        <w:t>Skin.-- Dark - brown, yellowish. Red, with prickling like nettles after a bath.</w:t>
        <w:br/>
        <w:t>Sleep.-- Day sleepiness.</w:t>
        <w:br/>
        <w:t>Fever.-- Chill: With uterine pains or motions of scrotum. Coldness behind eyes, of prominent parts, ears, nose, etc., with hot face. Heat, Running downward, without thirst. On mammae. With many complaints. Sweat: On single parts. On palms. Cold.</w:t>
        <w:br/>
        <w:t>Relationship.-- Allied Remedies: Calc-c., Calc-f., Phos., Sil.</w:t>
        <w:br/>
        <w:t>Complementary: China.</w:t>
        <w:br/>
        <w:br/>
        <w:br/>
        <w:t>Calcarea phosphorica is available at Remedia Homeopathy</w:t>
        <w:br/>
        <w:t>more information and order at Remedia Homeopathy</w:t>
        <w:br/>
        <w:br/>
        <w:t>66,000 customers from 67 countries</w:t>
        <w:br/>
        <w:t>excellent &gt;more</w:t>
      </w:r>
    </w:p>
    <w:p>
      <w:r>
        <w:br/>
        <w:t>Camphora</w:t>
        <w:br/>
        <w:t>more information and order at Remedia Homeopathy</w:t>
        <w:br/>
        <w:br/>
        <w:t>[Camph.]</w:t>
        <w:br/>
        <w:t>Mind.-- Vanishing senses. Raving, Great fears. Hopeless dependency. Hurried manner. Madness.</w:t>
        <w:br/>
        <w:t>Sensorium.-- Reeling, vertigo. Stupefied and unconscious.</w:t>
        <w:br/>
        <w:t>Head.-- Violent congestion to. constriction and throbbing in brain, especially in occiput. Meningitis from sunstroke. Convulsively drawn sideways and backward. Worse: Motion, cold, fresh air. Better: Lying down, thinking of the pain.</w:t>
        <w:br/>
        <w:t>Eyes.-- Troubles, fixed look. Sunken. Distorted. Greatly contracted pupils. Strongly reflecting and very bright objects cause photophobia.</w:t>
        <w:br/>
        <w:t>Ears.-- Hot and inflamed, externally. Suppurating ulcers in.</w:t>
        <w:br/>
        <w:t>Nose.-- Coryza. Nasal irritation. Feeling of a discharge but there is non.</w:t>
        <w:br/>
        <w:t>Face.-- Deathly pale, alternating with redness. Icy cold, bluish - pale, Erysipelas on. Distorted facial expression. Trismus from spasm of masseter muscles.</w:t>
        <w:br/>
        <w:t>Mouth.-- Burning in, and down throat into stomach. Foam from.</w:t>
        <w:br/>
        <w:t>Stomach.-- Burning in. Great sensitiveness of pit to touch, it causes him to scream aloud.</w:t>
        <w:br/>
        <w:t>Appetite: Thirstless. (Intense thirst.) Repugnance to tobacco.</w:t>
        <w:br/>
        <w:t>Taste: Bitter, of food. Of all food is intensified.</w:t>
        <w:br/>
        <w:t>Abdomen.-- Burning heat in entire.</w:t>
        <w:br/>
        <w:t>Rectum.-- Irritation as if piles sitting on something hard.</w:t>
        <w:br/>
        <w:t>Stool.-- Difficult, on account of narrowing rectum. Constipation, as from want of peristaltic action of intestines.</w:t>
        <w:br/>
        <w:t>Urine.-- Retention of, with tenesmus of neck of bladder. Yellowish - green, musty smelling thin, weak urinary stream.</w:t>
        <w:br/>
        <w:t>Sexual Organs.-- Want of sexual desire. Complete impotency.</w:t>
        <w:br/>
        <w:t>Respiration.-- Asthmatic oppression of chest (also from copper and arsenical fumes). Intense oppression of chest. with constriction of larynx, as from sulphur vapor.</w:t>
        <w:br/>
        <w:t>Larynx.-- Crying and whining in a hollow, hoarse tone.</w:t>
        <w:br/>
        <w:t>Chest.-- Audible palpitation after eating, Trembling of heart.</w:t>
        <w:br/>
        <w:t>Upper Extremities.-- Convulsive rotation of arms. Icy cold hands.</w:t>
        <w:br/>
        <w:t>Lower Extremities.-- Great weakness of lower legs. Tensive pain in calves of legs and feet.</w:t>
        <w:br/>
        <w:t>Generalities.-- Generalized tonic spasm with unconsciousness. Epileptic and convulsive attacks of a tonic kind, he falls to the ground unconscious, Unusual and rapid sinking of strength. Insensibility. Great tendency to take cold. Great sensitiveness to cold and cold air, all the symptoms an intensified thereby. Most pains are felt only when in a partly inattentive (self - abstracted) states. (Mag-p., Ars.) Camph. antidotes many remedies and corrects spoiled cases (Paor.). setting them in order again. Sometimes it acts powerfully again if an intercurrent dose of Opium is given.</w:t>
        <w:br/>
        <w:t>Skin.-- Erysipelatous Inflammations. Dry.</w:t>
        <w:br/>
        <w:t>Sleep.-- Stupefying somnolence with raving. Sleepiness at night, as though from nervous excitement. Snoring.</w:t>
        <w:br/>
        <w:t>Fever.-- Pulse: Small, weak and slow, often imperceptible. Diminished flow of blood to parts distant from heart. Chill: Chilliness and sensitiveness to cold air. With shuddering and shaking. General icy coldness of entire body, with a deathly pale face, and congestion of blood to head and chest. Heat: With distended blood vessels, increased by every movement, Sweat: Cold often clammy, always debilitating.</w:t>
        <w:br/>
        <w:t>Relationship.-- Allied Remedies: Brom., Canth., Glo, OP., Sec-c., Verat-a.</w:t>
        <w:br/>
        <w:br/>
        <w:br/>
        <w:t>Camphora is available at Remedia Homeopathy</w:t>
        <w:br/>
        <w:t>more information and order at Remedia Homeopathy</w:t>
        <w:br/>
        <w:t>Other names for this homeopathic remedy: Camphora, Camphora officinalis, Camphora officinarum, Kampfer,</w:t>
        <w:br/>
        <w:br/>
        <w:t>5,500 homeopathic remedies</w:t>
        <w:br/>
        <w:t>Family run pharmacy since 1760</w:t>
      </w:r>
    </w:p>
    <w:p>
      <w:r>
        <w:br/>
        <w:t>Cannabis indica</w:t>
        <w:br/>
        <w:t>[Cann-i.]</w:t>
        <w:br/>
        <w:t>Mind.-- Ideas seem to stand still. Too great rush of ideas. Sad, dejected mood. Takes everything to bad part. Cheerful, alternating with grave mania.</w:t>
        <w:br/>
        <w:t>Vertigo.-- Causing him to fall sidewise. Dizziness in head.</w:t>
        <w:br/>
        <w:t>Head.-- Violent congestion, with throbbing and agreeable warmth therein. Headache as of a stone lying on skull. Sensation of cold water dropping on scalp.</w:t>
        <w:br/>
        <w:t>Eyes.-- Inflamed, with diminished visual power. Weak, with indistinct vision. Opacity of corns. Cataract.</w:t>
        <w:br/>
        <w:t>Ears.-- Throbbing and forcing in ear.</w:t>
        <w:br/>
        <w:t>Nose.-- Nosebleed follows a sense of warmth within the dry nose. Swelling and coppery redness of. Dryness and beat of.</w:t>
        <w:br/>
        <w:t>Mouth.-- Dry, without thirst. Difficult speech.</w:t>
        <w:br/>
        <w:t>Taste: Clay - like, in, mouth.</w:t>
        <w:br/>
        <w:t>Stomach.-- Ulcerative pain in, from touch disappearing after eating. Spasm of with a pale, sweaty face.</w:t>
        <w:br/>
        <w:t>Hypochondriac: Inflammation, and ulcerative pain in region of kidneys.</w:t>
        <w:br/>
        <w:t>Eructations: Gulping up of a bitter, sour, scratchy fluid.</w:t>
        <w:br/>
        <w:t>Vomiting: Of green bile.</w:t>
        <w:br/>
        <w:t>Abdomen.-- Bruised pain in. Throbbing from within outward in upper. Ascites.</w:t>
        <w:br/>
        <w:t>Stool.-- Constipation and hard stool. Diarrhoea with colic.</w:t>
        <w:br/>
        <w:t>Urine.-- Retained, as from paralysis of bladder. Discharge scant, bloody, burning, passed drop by drop. turbid.</w:t>
        <w:br/>
        <w:t>Sexual Organs.-- Urethral gonorrhoea. Painless discharge of mucus from urethra. Sticking, burning and biting in urethra during and after urination. Inflammatory swelling with dark redness of prepuce. Painful erections. Intensified sexual desire. Impotency with cold genitals.</w:t>
        <w:br/>
        <w:t>Respiration.-- Suffocative, asthmatic attacks, wherein he can breathe when sitting in an upright position only. Shortness of, and tightness as of a load on chest, with whistling or rattling breathing.</w:t>
        <w:br/>
        <w:t>Cough.-- Without, or with a tenacious, green expectoration.</w:t>
        <w:br/>
        <w:t>Larynx and trachea.-- Catarrh of. Loss of voice.</w:t>
        <w:br/>
        <w:t>Chest.-- Inflammation of lungs, with stitches low down in the left side of. Heart beat is felt too low down. Thrusts and blow in cardiac region. Cardiac inflammations. Anxious palpitations.</w:t>
        <w:br/>
        <w:t>Back.-- Backache which impedes talking and obstructs breathing.</w:t>
        <w:br/>
        <w:t>Upper Extremities.-- Bruised pain in arms during motion.</w:t>
        <w:br/>
        <w:t>Lower Extremities.-- Pain in legs, as from great exhaustion. Weariness with clumsiness and staggering when walking. and with a dull pain in knees like that from very great exhaustion. Slipping of patella when ascending steps.</w:t>
        <w:br/>
        <w:t>Generalities.-- Great weakness after meals and after motion. Exhaustion after physical average. Debility after talking and writing. Tonic spasms, especially of trunk and upper limbs.</w:t>
        <w:br/>
        <w:t>Bones.-- Rheumatic drawing during motion, as if in periosteum.</w:t>
        <w:br/>
        <w:t>Sleep.-- Unconquerable day sleepiness. Unrefreshing night sleep. Sleepless at night because of anxiety and heat as though dashed with hot water.</w:t>
        <w:br/>
        <w:t>Fever.-- Pulse: Very weak, slow, often almost imperceptible. chill: Predominant, with thirst and shaking. Shaking c. over entire body. External coldness of whole body except face. Heat: In face only and very slight. Nightly burning. Sweet: Entirely absent.</w:t>
        <w:br/>
        <w:t>Relationship.-- Allied Remedies: Ap., Arg-n., Arn., Bell., Calc-c., Canth., Coloc., Euphor., Men., Merc-c., Nat - m., Nit-ac., Puls., Thuj.</w:t>
        <w:br/>
        <w:br/>
        <w:br/>
        <w:t>Cannabis indica is available at Remedia Homeopathy</w:t>
        <w:br/>
        <w:t>more information and order at Remedia Homeopathy</w:t>
        <w:br/>
        <w:br/>
        <w:t>66,000 customers from 67 countries</w:t>
        <w:br/>
        <w:t>excellent &gt;more</w:t>
      </w:r>
    </w:p>
    <w:p>
      <w:r>
        <w:br/>
        <w:t>Cantharis</w:t>
        <w:br/>
        <w:t>more information and order at Remedia Homeopathy</w:t>
        <w:br/>
        <w:br/>
        <w:t>[Canth.]</w:t>
        <w:br/>
        <w:t>Mind.-- Madness like hydrophobia, renewed by looking at glistening things (water), and by touching larynx. Foolish gestures. Attacks of rage. Restless anxiety with timorousness. Pusillanimous and fainthearted. Angriness. Madness with shrieking, barking and striking about. lamenting, whining and anxious restlessness. Amorous insanity with lewd, shameless behavior.</w:t>
        <w:br/>
        <w:t>Head.-- Painful soreness and burning in brain. Tearing ache. Meningitis, with a sense of burning, rawness and smarting in head. Inward striking most violent in forehead and occiput. Headache, as if it arose from the nape and would pass out at forehead, with vertigo. Worse: Morning and afternoon, talking, motion, standing and sitting, Better: Walking, lying quietly.</w:t>
        <w:br/>
        <w:t>Eyes.-- Painful soreness and burning in. Involuntary spasmodic motion of. All objects appear yellow, with yellowness in eyes.</w:t>
        <w:br/>
        <w:t>Nose.-- Redness, burning and swelling of.</w:t>
        <w:br/>
        <w:t>Face.-- Glowing redness and swelling of. Yellow. Trismus.</w:t>
        <w:br/>
        <w:t>Teeth.-- Suppurating gums. Dental fistula.</w:t>
        <w:br/>
        <w:t>Mouth.-- Inflammation in buccal cavity and throat. Burning in throat worse drinking water. Foamy saliva streaked with blood flows from. Painless inability to swallow, especially liquids. Sore throat when swallowing from inflammation and suppuration of tonsils. Feeble voice from weakness of vocal organs.</w:t>
        <w:br/>
        <w:t>Appetite: Repugnance and aversion to all food. Thirst with aversion to all fluids.</w:t>
        <w:br/>
        <w:t>Eructations: Hiccoughy, which recede toward stomach. Heartburn worse drinking pains. Agony and restlessness in, with sensitiveness of pit.</w:t>
        <w:br/>
        <w:t>Hypochondria: Inflamed kidneys with intense burning pains. Stitches and tearing in region of kidneys. Inflammation of liver. Pain in, from obstructed flatulence.</w:t>
        <w:br/>
        <w:t>Abdomen.-- Inflamed, with burning pain and sensitiveness to touch. Burning here and there, especially in upper, with yellow spots upon painful parts.</w:t>
        <w:br/>
        <w:t>Stool.-- Dysenteric, mucus, like scrapings of intestines. Diarrhoea: Bloody, foamy followed by cutting in abdomen.</w:t>
        <w:br/>
        <w:t>Urine.-- Retained with spasmodic pains in bladder. Suppressed secretion of, with ineffectual urging. He urinates blood drop by drop. Discharge of bloody mucus from bladder. Inflammation of bladder and urethra.</w:t>
        <w:br/>
        <w:t>Sexual Organs.-- Inflamed, tending to gangrene. Painful gonorrhoea. Suppressed gonorrhoeal discharge. Intense sexual desire with incessant painful erections. Inflamed ovaries.</w:t>
        <w:br/>
        <w:t>Female.-- Menses: Of black blood, too early and too profuse.</w:t>
        <w:br/>
        <w:t>Respiration.-- Great sense of weakness in respiratory apparatus. Tightness of breathing from constriction of larynx.</w:t>
        <w:br/>
        <w:t>Larynx.-- Burning and sticking in trachea when hawking tenacious mucus loose. Hoarseness. Weak, indistinct voice.</w:t>
        <w:br/>
        <w:t>Chest.-- Burning and sticking in. Inflammation of.</w:t>
        <w:br/>
        <w:t>Back.-- Tearing in. Spasm, with alternate emprosthotonos and opisthotonos.</w:t>
        <w:br/>
        <w:t>Upper Extremities.-- Tearing arms.</w:t>
        <w:br/>
        <w:t>Lower Extremities.-- Tearing in legs. Gout in hip joints, with spasmodic bladder and urinary symptoms.</w:t>
        <w:br/>
        <w:t>Generalities.-- Intense, painful soreness combined with burning in all parts of, especially the cavities, of the body. Urinary symptoms with tearing in limbs, better rubbing. Sense of dryness in joints. Most intense debility, bordering on paralysis. Over - sensitiveness of all parts. Jaundice. Dropsy. Most complaints occur on right side. Symptoms are better when lying down. Attacks recur every seven days. Coffee and oil worse the symptoms. Raw, burning soreness.</w:t>
        <w:br/>
        <w:t>Skin.-- Scabious, itching vesicles which burn when touched. Erysipelatous inflammations.</w:t>
        <w:br/>
        <w:t>Sleep.-- Great sleepiness in afternoon. Nightly sleeplessness.</w:t>
        <w:br/>
        <w:t>Fever.-- Pulse: Very variable, mostly hard, full and accelerated, sometimes, also intermittent, more seldom weak, slow and almost imperceptible. Pulsation throughout the trembling limbs. Chill: With general coldness, attacks mostly in evening, not relieved by external warmth. Fever often consisting of chill only, with subsequent thirst, without heat. Running up the back. Heat: Burning, with anxiety and thirst. At night merely external, not sensible to patient. Sweat: From every movement. Cold especially on hands and feet. On genitals, of a urinous odor.</w:t>
        <w:br/>
        <w:t>Relationship.-- Allied Remedies: ACO., AP., Bell., Calad., Cam., Cann, Laur., LYC., PULS.</w:t>
        <w:br/>
        <w:br/>
        <w:br/>
        <w:t>Lytta vesicatoria is available at Remedia Homeopathy</w:t>
        <w:br/>
        <w:t>more information and order at Remedia Homeopathy</w:t>
        <w:br/>
        <w:t>Other names for this homeopathic remedy: Lytta vesicatoria, Cantharides, Cantharis, Cantharis vesicatoria, Meloe vesicatorius, Spanische Fliege, Spanish Fly,</w:t>
        <w:br/>
        <w:br/>
        <w:t>5,500 homeopathic remedies</w:t>
        <w:br/>
        <w:t>Accessories for homeopathy doctors and patients</w:t>
      </w:r>
    </w:p>
    <w:p>
      <w:r>
        <w:br/>
        <w:t>Capsicum annuum</w:t>
        <w:br/>
        <w:t>[Caps.]</w:t>
        <w:br/>
        <w:t>Mind.-- Dullness of all senses. Awkwardness. Exceedingly changeable moods. Self will. Reproachful. Timidity. Inclination to be jocular and given to witticism. Homesickness, with red cheeks and sleepiness. Capricious, takes things in bad part.</w:t>
        <w:br/>
        <w:t>Sensorium.-- Intoxication and reeling, especially during the chilly stage, and on awaking in the morning.</w:t>
        <w:br/>
        <w:t>Head.-- Throbbing ache in forehead or temples. Hysterical migraine., attacks of unilateral pressive headache, with qualmishness ending in vomiting Tearing head pains, mostly in forehead. Bursting headache during motion. Worse: Evening: moving head or eyes, cold, walking, stooping. Better: Continuous gentle motion in open air, warmth, lying with head high.</w:t>
        <w:br/>
        <w:t>Eyes.-- Dilated pupils. Dim vision. Progressive paralysis of the optic nerve.</w:t>
        <w:br/>
        <w:t>Ears.-- Swelling behind. Diminution of hearing.</w:t>
        <w:br/>
        <w:t>Nose.-- Nose - bleed, early in the morning in bed. Diminished sense of smell. Stuffed coryza with crawling in.</w:t>
        <w:br/>
        <w:t>Face.-- Hot, red, often alternating with paleness. Forthergill's prosopalgia, a benumbing pressure on zygoma, excited and worse by touch. Swollen, cracked lips.</w:t>
        <w:br/>
        <w:t>Mouth.-- Aphthae. Burning vesicles in. Bad odor from. Sore throat when not swallowing. Spasmodic constriction for throat.</w:t>
        <w:br/>
        <w:t>Stomach.-- Burning in, after eating. Swelling of pit.</w:t>
        <w:br/>
        <w:t>Abdomen.-- Distension of, with pressive, tensive pain, which takes his breath. Flatulent colic.</w:t>
        <w:br/>
        <w:t>Appetite: Immoderately ravenous hunger alternating with aversion to food. Thirstless.</w:t>
        <w:br/>
        <w:t>Taste: Sour. Heartburn.</w:t>
        <w:br/>
        <w:t>Nausea: Coming from stomach.</w:t>
        <w:br/>
        <w:t>Stool.-- Of bloody mucus, with tenesmus. Nightly diarrhoea with burning in anus. Dysenteric.</w:t>
        <w:br/>
        <w:t>Anus.-- Moist hemorrhoids with burning.</w:t>
        <w:br/>
        <w:t>Urine.-- Urging of urinate with tenesmus of neck of bladder. Discharge of blood from urethra. Burning urination.</w:t>
        <w:br/>
        <w:t>Sexual Organs.-- Purulent urethral gonorrhoea. Cold scrotum, with impotency.</w:t>
        <w:br/>
        <w:t>Respiration.-- Tight, as from fullness of chest. Tightness of chest, which seems to come from stomach. Involuntary forcible expirations. Inclination to take a deep breath. Bad smelling breath when coughing.</w:t>
        <w:br/>
        <w:t>Cough.-- Violent, dry, with concomitant symptoms and pains in other parts, especially in ears and throat, in evening and at night.</w:t>
        <w:br/>
        <w:t>Back.-- Tearing pain in.</w:t>
        <w:br/>
        <w:t>Lower Extremities.-- Pain in thigh.</w:t>
        <w:br/>
        <w:t>Generalities.-- Cracking and squeaking in joints. Stiffness and painfulness of all joints when beginning to walk. Averse to all motion. Very sensitive to cool air, especially to drafts. Persons of relaxed fibre and phlegmatic temperament. Many symptoms are worse after eating and drinking, reach their greatest intensity at the beginning of, and are better during continued motion. Lazy, fat and unclean.</w:t>
        <w:br/>
        <w:t>Sleep.-- Sleepless after midnight.</w:t>
        <w:br/>
        <w:t>Fever.-- Pulse: Very irregular, often intermittent. Chill: Predominates, almost always with violent thirst. With shuddering, after every drink. With heat of face. In cold air, especially in drafts. Evening chill. Diminution of natural bodily heat. Feeling of a cold sweat on thighs. Heat: With coexistent sweat and thirst. Internal, with cold sweat on forehead. Heat and sweat first, then chill with shuddering and chattering teeth. Sweat: Accompanies the heat. After the chill, without previous heat.</w:t>
        <w:br/>
        <w:t>Relationship.-- Allied Remedies: Arn., CALAD., Cham., Chin., CINA, Ign., Merc., Nux-v., Puls.</w:t>
        <w:br/>
        <w:br/>
        <w:br/>
        <w:t>Capsicum annuum is available at Remedia Homeopathy</w:t>
        <w:br/>
        <w:t>more information and order at Remedia Homeopathy</w:t>
        <w:br/>
        <w:br/>
        <w:t>5,500 homeopathic remedies</w:t>
        <w:br/>
        <w:t>Manual potentisation</w:t>
      </w:r>
    </w:p>
    <w:p>
      <w:r>
        <w:br/>
        <w:t>Carbo animalis</w:t>
        <w:br/>
        <w:t>[Carb-an.]</w:t>
        <w:br/>
        <w:t>Mind.-- Liveliness as from overexcitement, alternating with peevish sadness Easily started, timidity. Anxiety in evening and fear in the dark. Homesickness with tearfulness.</w:t>
        <w:br/>
        <w:t>Vertigo.-- Especially early in morning.</w:t>
        <w:br/>
        <w:t>Head.-- Numbness in. Stupefying pain or heaviness in occiput with dull confusion therein. Feeling as if brain were loose. Pressive ache, worse in cold air. Scald head. Tightness of scalp on forehead and vertex with great sensitiveness of these parts to cold, dry, open air. Worse: Moving head, after eating, early in morning, in cold, moist air, external pressure, touch. Better: After dinner, in warm, open air, in a warm room, at rest.</w:t>
        <w:br/>
        <w:t>Eyes.-- Feel loose in their sockets. Pronounced farsightedness with dilated pupils.</w:t>
        <w:br/>
        <w:t>Ears.-- Destructive suppuration of. Roaring in. Difficult hearing, the tones commingle and nothing is heard distinctly.</w:t>
        <w:br/>
        <w:t>Nose.-- Tip cracked, red and burning. Painful nasal bones. Stuffed coryza with complete stoppage. Nosebleed. Sneezing.</w:t>
        <w:br/>
        <w:t>Face.-- Copper - colored eruption on. Smooth. elevated, erysipelatous spots on. Erysipelas of. Fissures and vesicles on lips. Swollen, burning lips.</w:t>
        <w:br/>
        <w:t>Teeth.-- Loose. Gums: Swollen, red and painful, pustules on.</w:t>
        <w:br/>
        <w:t>Mouth.-- Burning vesicles in and on tongue. Offensive odor from.</w:t>
        <w:br/>
        <w:t>Appetite: Aversion to tobacco and fat food.</w:t>
        <w:br/>
        <w:t>Taste: Bitter, in mouth in early morning.</w:t>
        <w:br/>
        <w:t>Throat.-- Roughness in. Soreness and rawness in.</w:t>
        <w:br/>
        <w:t>Eructations: Ineffectual, with pain.</w:t>
        <w:br/>
        <w:t>Nausea, etc. - Qualmishness at night. Faint - like squeamishness at stomach.</w:t>
        <w:br/>
        <w:t>Stomach.-- Great weakness of digestion, almost all foods cause distress. Pressure in, even when fasting, and in evening when in bed. Grasping and clutching in. constrictive spasm of. Audible growling in.</w:t>
        <w:br/>
        <w:t>Hypochondria: Pressure and cutting in hepatic region.</w:t>
        <w:br/>
        <w:t>Abdomen.-- As if shattered. Soreness in. Outward pressure in.</w:t>
        <w:br/>
        <w:t>Flatulence: Audible rumbling in abdomen. Flatulent colic. obstructed flatus. Protrusion of inguinal hernia from flatulence.</w:t>
        <w:br/>
        <w:t>Stool.-- Hard, knotty. Constipation with ineffectual urging, he passes offensive flatus only.</w:t>
        <w:br/>
        <w:t>Anus.-- Burning and sticking in. Burning hemorrhoids. Oozing of a sticky, odorless moisture from perineum.</w:t>
        <w:br/>
        <w:t>Urine.-- Intense urging to urinate with increased discharge. Involuntary discharge of offensive urine.</w:t>
        <w:br/>
        <w:t>Female.-- Menses: Too early. Leucorrhoea staining the linen yellow.</w:t>
        <w:br/>
        <w:t>Respiration.-- Wheezing, with rattling i chest. Tightness of chest early in morning, and after eating.</w:t>
        <w:br/>
        <w:t>Cough.-- Suffocative, hoarse, excited by rawness and dryness in larynx and trachea. In evening after falling to sleep. Dry at night, but by day, with a gray - greenish sometimes purulent expectoration, of an offensive, somewhat sour taste.</w:t>
        <w:br/>
        <w:t>Larynx, etc.-- Loss of voice at night. Hoarseness in early morning. Constriction of.</w:t>
        <w:br/>
        <w:t>Chest.-- Ulcerative pain in, with suppuration of lungs. Cold feeling in. Sticking and constriction in. Rattling in. Palpitation. Erysipelatous inflammation of breasts of nursing women. Hard, painful nodes in female mammae.</w:t>
        <w:br/>
        <w:t>Back.-- Stitches in lumbar region when breathing deeply.</w:t>
        <w:br/>
        <w:t>Neck: Painful swelling and induration of cervical and parotid glands.</w:t>
        <w:br/>
        <w:t>Upper Extremities.-- Much moisture in axillae. Indurated axillary glands. burrowing pain s in bones of arms. Gouty stiffness of finger joints.</w:t>
        <w:br/>
        <w:t>Lower Extremities.-- Tension in popliteal space and groin. Feet and toes turn under easily. Frostbites on feet and toes, with burning pains as though' inflamed.</w:t>
        <w:br/>
        <w:t>Generalities.-- Numbness of all limbs. Gouty stiffness in joints. The joints are weak and snap easily. Parts are easily sprained. Burning pains. Very sensitive to dry, cold, open air. Sense of looseness or weakness in many parts. Excoriating discharges. Great debility from small losses of vital fluids.</w:t>
        <w:br/>
        <w:t>Tissues.-- Glands inflamed, swollen and indurated.</w:t>
        <w:br/>
        <w:t>Skin.-- Erysipelatous swelling with burning pains. Itching of entire body, in morning while in bed. Blue, over affected parts.</w:t>
        <w:br/>
        <w:t>Sleep.-- Full of vivid fancies with weeping, groaning and talking. Inability to go to sleep in evening, on account of restlessness, anxiety and frightful vision.</w:t>
        <w:br/>
        <w:t>Fever.-- Pulse: Excited and accelerated, with throbbing in blood vessels, mostly toward evening. Chill: Especially in afternoon, after eating and in evening. Shuddering every other day in evening continuing while in bed. In evening, then sweat during sleep. Heat: Following every chill, mostly at night in bed. Sweat: After the heat, usually toward morning. During day, from slightest motion, even when eating. Nightsweat, offensive, debilitating, staining the linen yellow. Most profuse on thighs.</w:t>
        <w:br/>
        <w:t>Relationship.-- Allied Remedies: Carb-v., Rhod., Thuj</w:t>
        <w:br/>
        <w:br/>
        <w:br/>
        <w:t>Carbo animalis is available at Remedia Homeopathy</w:t>
        <w:br/>
        <w:t>more information and order at Remedia Homeopathy</w:t>
        <w:br/>
        <w:br/>
        <w:t>5,500 homeopathic remedies</w:t>
        <w:br/>
        <w:t>Accessories for homeopathy doctors and patients</w:t>
      </w:r>
    </w:p>
    <w:p>
      <w:r>
        <w:br/>
        <w:t>Carbo vegetabilis</w:t>
        <w:br/>
        <w:t>[Carb-v.]</w:t>
        <w:br/>
        <w:t>Mind.-- Slow flow of ideas. Periodical weakness of memory. Full of unnatural voluptuous fancies. Easily aroused to anger and vehemence. Anxiety and restlessness in evening. Attacks of anxious despondency, amounting to despair, in evening. Fear of ghosts at night.</w:t>
        <w:br/>
        <w:t>Vertigo.-- Vertigo when moving head.</w:t>
        <w:br/>
        <w:t>Head.-- Pressive ache now here now there, with lachrymation and painful eyes when moved. Violent congestion to. Headache from overheating. Heavy Tight, crampy feeling in brain. Drawing pain extending from nape forwards, with qualmishness. Thrusts and stitches in. Worse: Afternoon, after eating.</w:t>
        <w:br/>
        <w:t>External Head.-- Tearing, especially on occiput and forehead. Very painfully sensitive to pressure, i. e. of hat, etc. Pressive burning, tearing, especially in muscles of occiput, nape and forehead. Sense of contraction in integuments. Hair falls (after severe illness or abuse of Mercury), with violent itching. Takes cold in, especially after it has been hot and sweating. Worse: Early on awaking, evening, becoming warm in bed, every chilling of, becoming heated: touch. Better: Uncovering, sitting quietly in a warm room.</w:t>
        <w:br/>
        <w:t>Eyes.-- Pain from eye strain. Pressure and burning in. Hemorrhage from. Nightly purulent agglutination of. Myopia. Lachrymation.</w:t>
        <w:br/>
        <w:t>Ears.-- Heat and redness and concha every evening. Offensive discharge from. Deficient wax.</w:t>
        <w:br/>
        <w:t>Nose.-- Scurfy red tip. Continuous, violent nosebleed, especially early in evening preceded and followed by a pale face. Crawling in, with coryza and hoarseness. Stopped in evening. Fluent coryza in evening. Sneezing.</w:t>
        <w:br/>
        <w:t>Face.-- Pale. Greenish - yellow. Swelled face and lips. Cracked lips. Drawing in cheeks.</w:t>
        <w:br/>
        <w:t>Teeth.-- Contractive or tearing ache excited by salty food. Persistently loose. Gums are detached and retracted from about incisors. Gums bleed easily and frequently, scorbutus.</w:t>
        <w:br/>
        <w:t>Mouth.-- Aphthae.</w:t>
        <w:br/>
        <w:t>Throat.-- Scraping and burning in. Sense of constriction in, impending swallowing. Much mucus in, easily dislodged by hawking. Sore, on swallowing. Redness in, and in fauces.</w:t>
        <w:br/>
        <w:t>Taste: Bitter, in mouth. Salty. Sour, in mouth after eating. Foods taste too salt.</w:t>
        <w:br/>
        <w:t>Stomach.-- Spasm in, with a sense of burning pressure, much flatulence and great sensitiveness of pit. Cramps in, after loss of vital fluids, i. e. in childbed.</w:t>
        <w:br/>
        <w:t>Hypochondriac: Sticking in ribs, especially in hepatic region. Bruised pain in, especially in hepatic region. Jaundice. Intolerance of tight clothes around.</w:t>
        <w:br/>
        <w:t>Appetite: Either excessive hunger or thirst. Long - continued repugnance to fat food and meat. Craves coffee.</w:t>
        <w:br/>
        <w:t>Eructations: Prolonged, of ingesta, especially of fat food. Retching.</w:t>
        <w:br/>
        <w:t>Nausea: In early morning. vomits: Blood and bile, ingesta, in evening, mucus.</w:t>
        <w:br/>
        <w:t>Abdomen.-- Heat, with great inflation and tenseness of, from flatus. Pinching below navel, moving from left to right side, with paralytic sensation in right thigh. Bellyache from riding. Sticking in.</w:t>
        <w:br/>
        <w:t>Flatulence: Extraordinary generation of flatus. Excessive discharge of foul smelling flatus. Flatulent colic. (Arg-n., Lyc.)</w:t>
        <w:br/>
        <w:t>Stool.-- Thin, pale, mucus. Difficult, although soft, with violent urging and burning in anus. (Hep.) Constipation.</w:t>
        <w:br/>
        <w:t>Anus.-- Itching and burning in. Hemorrhoids which burn and bleed with each stool. Excoriation and moisture on perineum.</w:t>
        <w:br/>
        <w:t>Urine.-- Red, dark. Frequent, anxious urging to urinate, day and night. Polyuria. Nocturnal enuresis.</w:t>
        <w:br/>
        <w:t>Sexual Organs.-- Too frequent pollutions. Itching, burning and soreness of pudendum. Varicose veins on pudendum.</w:t>
        <w:br/>
        <w:t>Female.-- Menses: Of pale blood, too early and too profuse, preceded by spasmodic abdominal colic. Acrid leucorrhoea.</w:t>
        <w:br/>
        <w:t>Respiration.-- Short when walking. Oppression of chest with hydrothorax.</w:t>
        <w:br/>
        <w:t>Cough.-- In short fits and frequent (4 to 5) daily attacks, as if excited by sulphur fumes or a crawling irritation in throat or larynx, dry in evening, in morning, with yellow - greenish or purulent, sometimes brownish bloody, rarely tenacious white mucus or watery expectoration, of a foul, sour or salty taste and bad odor. Persistent in evening. Hemoptysis with burning in chest.</w:t>
        <w:br/>
        <w:t>Larynx, etc.-- Hoarseness, especially in early morning or evening, worse by continued talking. Phthisis of larynx and trachea. Soreness and ulcerative pain in, and in trachea. Voice fails when talking. Aphonia at night.</w:t>
        <w:br/>
        <w:t>Chest.-- Constriction. rawness in. Whistling rattling of mucus in. Pressure. Burning and painful soreness in. Brownish spots on. Hydrothorax. Pulmonary phthisis. Inflammation of female mammae. Palpitation.</w:t>
        <w:br/>
        <w:t>Back.-- Rheumatic tearing in. Stitches in.</w:t>
        <w:br/>
        <w:t>Neck: Tearing in muscles of, and in nape. Ulcerative pain in thyroid gland.</w:t>
        <w:br/>
        <w:t>Upper Extremities.-- Tearing in. forearms and wrists. Burning heat in hand. Paralytic weakness of fingers when grasping anything.</w:t>
        <w:br/>
        <w:t>Lower Extremities.-- Paralytic tearing in legs. Sweaty feet. Red, swollen toes with sticking pains as though' frozen.</w:t>
        <w:br/>
        <w:t>Generalities.-- Asleep sensation in limbs. Bruised pain in limbs, in early morning after rising from bed. Paralytic tearing in limbs with flatulent symptoms. Burning pains in limbs, bones and ulcers. After effects of over - lifting or taking cold. Consequences of loss of vital fluids or abuse of China. Sense of great general physical relaxation, towards noon. Weariness on beginning to move. Worse: Motion, walking in open air. Damp cold or cold frosty weather. Better: In a warm room. Want off irritability and reaction, especially in old people.</w:t>
        <w:br/>
        <w:t>Skin.-- General itching on becoming warm in bed in evening. Burning in many spots on. Easily bleeding and offensive ulcers with burning pain and biting, ichorous pus.</w:t>
        <w:br/>
        <w:t>Sleep.-- Day sleepiness, especially in AM, disappearing during motion. Late falling to sleep and nightly sleeplessness on account of physical restlessness.</w:t>
        <w:br/>
        <w:t>Fever.-- Pulse: Weak and languid, often imperceptible. Intermittent. Irregular, at times greatly accelerated, then again, as if entirely suppressed. Chill: And shivering, mostly in evening, usually with thirst, sometimes on left side only. Extraordinary weariness during. With joy coldness of body. Heat: After the chill but also in evening or at night in bed, with many concomitants Attacks of flying, burning heat in evening, usually without thirst. Sweat: Profuse, mostly offensive or sour smelling. Great inclination, to, even while eating. Night - sweat. Sour smelling in early morning. Cold, on face.</w:t>
        <w:br/>
        <w:t>Relationship.-- Allied Remedies: Arg-n., Ars., Bry., Carb-a., CHIN., Dulc., Ferr., Ign., Ip., Kali-c., Lach., MERC., Nat-m., Nat-s., Nat-ac., Nux-v., Op., Petr., Puls., Rhod., Sept., Sul., Verat-a.</w:t>
        <w:br/>
        <w:t>Complementary: Chin., Kali-c.</w:t>
        <w:br/>
        <w:br/>
        <w:br/>
        <w:t>Carbo vegetabilis is available at Remedia Homeopathy</w:t>
        <w:br/>
        <w:t>more information and order at Remedia Homeopathy</w:t>
        <w:br/>
        <w:br/>
        <w:t>5,500 homeopathic remedies</w:t>
        <w:br/>
        <w:t>Accessories for homeopathy doctors and patients</w:t>
      </w:r>
    </w:p>
    <w:p>
      <w:r>
        <w:br/>
        <w:t>Causticum</w:t>
        <w:br/>
        <w:t>more information and order at Remedia Homeopathy</w:t>
        <w:br/>
        <w:br/>
        <w:t>[Caust.]</w:t>
        <w:br/>
        <w:t>Mind.-- Sorrowful thoughts with weeping, day and night. Timorous anxiety and apprehension. Fear at night. Peevish, quarrelsome and self - opinionated.</w:t>
        <w:br/>
        <w:t>Vertigo.-- Dizzy, with weak feeling in head.</w:t>
        <w:br/>
        <w:t>Head.-- Congestion to, with roaring in head and ears. Loose feeling in brain. Feeling of an empty space between frontal bone and brain. Stitches in vertex and both temples. Tensive ache externally as well as internally, most in forehead and temples. Worse: Evening, early on awaking, walking in cold, open air, lying on back, sitting upright, reading. Better: Lying in bed, warmth, opening eyes.</w:t>
        <w:br/>
        <w:t>External Head.-- Itching sticking in many parts of. Numbness on occiput. Tensive tearing in muscles especially of sides and behind ears. Tension and tightness of skin of. Worse: Drafts, dry or open air, cold wind, scratching, rubbing. Better: in warm bed or room, moist weather, washing.</w:t>
        <w:br/>
        <w:t>Eyes.-- Inflamed eyes and lids. Ulceration of. pressure, as of sand in. Warts in brows. Sees a dark web suspended before. Incipient cataract and amaurosis.</w:t>
        <w:br/>
        <w:t>Ears.-- Earache as though everything would be forced out. Painful swelling of external. Roaring and humming in head, and before ears.</w:t>
        <w:br/>
        <w:t>Nose.-- Eruption on tip. Warts on. Continued, stuffed coryza and obstruction of both nostrils. Coryza, dry at night, fluent in daytime.</w:t>
        <w:br/>
        <w:t>Face.-- Yellow, especially on temples Eruption on, and on cheeks. Unilateral facial paralysis. Convulsive sensations in lips. Tension and tearing in lower jaw and chin. Trismus.</w:t>
        <w:br/>
        <w:t>Teeth.-- Tearing in, and through upper and lower jaw. Elevated in their sockets, and very painful. Sticking in. Suppurating gums and dental fistula. Throbbing ache with painful easily bleeding gums and rending pains in eyes, ears and facial muscles.</w:t>
        <w:br/>
        <w:t>Mouth.-- Dry. Much mucus in, and in pharynx. Inclination to swallow, with a swollen feeling in throat. A sense of coldness rising in throat. Roughness of throat. Soreness and burning in fauces. Voiceless, from paralysis of vocal organs. Difficult speech.</w:t>
        <w:br/>
        <w:t>Appetite: Averse to sweet things. Thirst: For cold drinks, intense, with a small appetite.</w:t>
        <w:br/>
        <w:t>Taste: Unctuous, greasy, in mouth.</w:t>
        <w:br/>
        <w:t>Eructations: Empty. Abortive, with retching.</w:t>
        <w:br/>
        <w:t>Nausea, etc. - Qualmishness during and after eating. vomits sour water followed by sour eructations.</w:t>
        <w:br/>
        <w:t>Stomach.-- Pain, with heat of head and shivering over entire body, better lying. Spasm of. Pressure, after eating bread.</w:t>
        <w:br/>
        <w:t>Hypochondria: Stitches in liver. Clothes are oppressive about.</w:t>
        <w:br/>
        <w:t>Abdomen.-- Painful distension of. Protuberant, hard belly in children. Painfully swollen navel.</w:t>
        <w:br/>
        <w:t>Stool.-- Too slender in from. Painful, ineffectual urging to, with anxiety and a red face. Anxiety after. Chronic constipation.</w:t>
        <w:br/>
        <w:t>Anus.-- Itching. Hemorrhoids. Rectal fistula.</w:t>
        <w:br/>
        <w:t>Urine.-- Thirst with frequent scanty micturition. Involuntary urination: When coughing, sneezing and walking, day and night.</w:t>
        <w:br/>
        <w:t>Sexual Organs.-- Aversion to coitus in women.</w:t>
        <w:br/>
        <w:t>Female.-- Menses: Too late, but profuse, during which the blood passes in coagula. First menses are delayed at puberty. Profuse leucorrhoea.</w:t>
        <w:br/>
        <w:t>Respiration.-- Spasmodic tightness of chest, Intolerance of tight clothes about chest, they obstruct the breath.</w:t>
        <w:br/>
        <w:t>Cough.-- Incessant, short, hollow, from crawling, tickling and much mucus in throat, mostly dry by day, loosening an acrid, greasy tasting mucus by night, which must be swallowed, better by cold drinks. Pain in hip while coughing. With sore pain in chest.</w:t>
        <w:br/>
        <w:t>Larynx, etc.-- Chronic hoarseness with a low, muffed voice. Aphonia from weakness of laryngeal muscles. Painful soreness in, and in trachea when not swallowing. Laryngeal phthisis.</w:t>
        <w:br/>
        <w:t>Chest.-- Rattling. Burning, sticking and soreness in. Pressure in. Oppression at heart with low spirits. Stitches about heart. Palpitation.</w:t>
        <w:br/>
        <w:t>Back.-- Painful stiffness of, especially when rising from sitting.</w:t>
        <w:br/>
        <w:t>Neck: Goitre - like, swelling of glands of. Moist herpes on. Stiffness and tension in nape, and down the back.</w:t>
        <w:br/>
        <w:t>Upper Extremities.-- Drawing and tearing in arms and hands. Sense of fullness in hand when grasping anything tightly. Shortening and induration of tendons of fingers.</w:t>
        <w:br/>
        <w:t>Lower Extremities.-- Pain in the hips as if luxated. Dislocative pain in the hip joint when stepping. Tension in knee and ankle joints. Marbled skin on legs. Children have an unsteady gait and fall easily Shortening of muscles of and tension in instep. Swollen feet.</w:t>
        <w:br/>
        <w:t>Generalities.-- Gouty and rheumatic tearing in limbs, better in bed and from warmth. Contraction of flexor muscles. Distortion and paralysis of limbs. Paralytic, tremulous weakness of limbs when not in bed. Insufferable restlessness thro' entire body in evening. Epileptic spasms. Chorea. Sensitive to drafts and cold. The symptoms are intensified in evening, in open air and after drinking coffee. The primary action appears later, and the secondary symptoms continue relatively longer, then in other antipsoric remedies. Acts long.</w:t>
        <w:br/>
        <w:t>Skin.-- True itch. Moist tetter. Excoriated in children. Painful varicosities</w:t>
        <w:br/>
        <w:t>Sleep.-- Somnolency in daytime. Nightly sleeplessness with anxiety, dry heat and frequent starting up. Frequent walking on account of cough. Anxious dreams.</w:t>
        <w:br/>
        <w:t>Fever.-- Pulse: Somewhat excited toward evening only, from ebullition of blood Chill: And chilliness predominate, often with coldness of entire left side of body. Great internal, quickly followed by sweat, without previous heat. Strong, internal, about midnight, Shuddering, spreading from face. Heat: In evening from six to eight o'clock. Overrunning body, then chill. Sweat: Profuse, when walking in open air. Sour smelling nightsweat. In early morning, about four o'clock.</w:t>
        <w:br/>
        <w:t>Relationship.-- Allied Remedies: Asaf., Bell., Bry., Calc-c., Clem., Coccl., Coloc., Cupr., Gel., Graph., Hep., Ign., Kali-bi., Kre., LACH., Lyc., NAT C., (NIT-AC.), Nux-v., Phos., Plat., (PLB.), Puls., Rhod., Rhus-t., SEP., Sil., SUL., (SUL-AC.).</w:t>
        <w:br/>
        <w:br/>
        <w:br/>
        <w:t>Causticum Hahnemanni is available at Remedia Homeopathy</w:t>
        <w:br/>
        <w:t>more information and order at Remedia Homeopathy</w:t>
        <w:br/>
        <w:t>Other names for this homeopathic remedy: Causticum Hahnemanni, Aetzstoff, Caustic Potash, Causticum,</w:t>
        <w:br/>
        <w:br/>
        <w:t>5,500 homeopathic remedies</w:t>
        <w:br/>
        <w:t>Family run pharmacy since 1760</w:t>
      </w:r>
    </w:p>
    <w:p>
      <w:r>
        <w:br/>
        <w:t>Chamomilla</w:t>
        <w:br/>
        <w:t>more information and order at Remedia Homeopathy</w:t>
        <w:br/>
        <w:br/>
        <w:t>[Cham.]</w:t>
        <w:br/>
        <w:t>Mind.-- Stupidity. Day dreams. Mental obtuseness. Great, anxious excitability weeping, howling and tossing shout, Great anxiety at heart. Impatience. Peevishness, with incessant scraping and howling. Bad effects of anger, with vehemence and wrath: Glowing heat of face, hot sweat on head, spasms, fainting attacks with vertigo, qualmishness, or paralysis of legs. Aversion to music.</w:t>
        <w:br/>
        <w:t>Vertigo.-- On raising up.</w:t>
        <w:br/>
        <w:t>Head.-- Tearing in one side, or in forehead and temple, extending into jaws, waking one from sleep about midnight Congestion to, with throbbing therein, more on one side. Heavy. Aches from suppressed sweat. Hot, sticky sweat on scalp and over forehead. Worse: Night: open air, especially in the wind. Better: Warm applications, walking about in room, after rising.</w:t>
        <w:br/>
        <w:t>External Head.-- Wags it to and fro. Very sensitive to fresh air, wind and touch. Erysipelatous swelling, mostly one - sided, of face, temples and head, with unbearable pain. Takes cold in, especially when sweating. Worse: Night, open air, wind, scratching. Better: Warm wraps, gentle motion in a warm room.</w:t>
        <w:br/>
        <w:t>Eyes.-- Burning beat in. Inflammation of, until they bleed, and of lower lids, with swelling of latter. Distorted, with twitching lids. Spasmodic closure of lids. Aversion to bright light.</w:t>
        <w:br/>
        <w:t>Ears.-- Earache, with sticking and tearing pains. Sensitive bearing.</w:t>
        <w:br/>
        <w:t>Nose.-- Nose bleed. Ulcerated nostrils. Most extreme acuteness of smell. Fluent coryza.</w:t>
        <w:br/>
        <w:t>Face.-- Red, puffy. Heat of, also with coldness of body. Swelling of one cheek. Redness of one cheek, paleness of the other. Twitching facial muscles and lips. Wrinkling of forehead. Deep cracks in lower lip.</w:t>
        <w:br/>
        <w:t>Teeth.-- Unendurable, drawing ache at night, with thirst and hot, red, swollen cheeks. Toothache worse from warm drinks, especially coffee. Burning and swelling of gums during toothache. Spasms in children suffering with symptoms of the teeth.</w:t>
        <w:br/>
        <w:t>Mouth.-- Foul breath. Sore throat with swollen parotids. frothing at. Inflammation of soft palate and tonsils. Inability to swallow solid food when lying, also in general. Food lodges in throat pit. Dryness in throat Red, figured tongue. Convulsive motions of tongue.</w:t>
        <w:br/>
        <w:t>Taste: Putrid or bitter, in mouth.</w:t>
        <w:br/>
        <w:t>Stomach.-- Violent pressure, as from a stone in, after every meal. Spasm of, after anger. Fullness in pit of, with anxiety.</w:t>
        <w:br/>
        <w:t>Hypochondria: Inflation of. Inflammation of liver.</w:t>
        <w:br/>
        <w:t>Appetite: Anorexia and repugnance to food. Great thirst for cold water.</w:t>
        <w:br/>
        <w:t>Eructations: Sour, which intensify the symptoms. Bitter.</w:t>
        <w:br/>
        <w:t>Nausea, etc. - Great qualmishness. Inclination to vomit after drinking coffee. Vomiting: Of bile, sour, of mucus or drink.</w:t>
        <w:br/>
        <w:t>Abdomen.-- Cutting, burning and tearing in upper, with shortness of breath, Cramps in. Painful distension of, with inflamed intestines.</w:t>
        <w:br/>
        <w:t>Flatulence: Colic from, especially at night.</w:t>
        <w:br/>
        <w:t>Stool.-- Diarrhoea: At night, with frequent but small stools, greenish, hacked, or curdled, undigested, mucus, with bellyache and inflation of abdomen.</w:t>
        <w:br/>
        <w:t>Urine.-- Hot. Anxious urging to urinate.</w:t>
        <w:br/>
        <w:t>Sexual Organs.-- Labor - like pains in uterus. Anxiety and restlessness, with feeble labor pains during parturition.</w:t>
        <w:br/>
        <w:t>Female.-- Menses: Uterine hemorrhage, of bad smelling clots. Discharge of blood between menses. Acrid leucorrhoea.</w:t>
        <w:br/>
        <w:t>Respiration.-- Rapid, rattling. Short. Tightness of chest in region of throat pit.</w:t>
        <w:br/>
        <w:t>Cough.-- Dry, after catching cold (in children in winter). Dull, suffocative, from, tickling in chest, throat, larynx and throat - pit, dry at night, during sleep during day, with expectoration of a scanty, tenacious mucus of a bitter or foul taste.</w:t>
        <w:br/>
        <w:t>Larynx.-- Sticking burning in. Whistling and wheezing in trachea. Hoarseness.</w:t>
        <w:br/>
        <w:t>Back.-- Neck: Inflammatory swelling and induration of cervical glands.</w:t>
        <w:br/>
        <w:t>Chest.-- Burning stinging pain and bursting feeling in. Spasm of. Excoriated nipples. Scirrhous induration and swelling of mammae. Pus and cheesy milk in mammae. Tickling and stinging pain in throat pit. Palpitation.</w:t>
        <w:br/>
        <w:t>Upper Extremities.-- Arms go to sleep easily when grasping anything tightly. Convulsion of arms with clenched thumbs. Cold sweat on palms.</w:t>
        <w:br/>
        <w:t>Generalities.-- Nightly paralytic, tearing pains with numb feeling in limbs. Convulsive twitches in limbs. Convulsive twitches in limbs. Extremely sensitive to cool air and great aversion to wind. Oversensitive to pain, it seems unendurable and drives him in despair from place to place. Hyperesthesia of all the senses (especially also after coffee or narcotic palliatives). Pains are most intense at night and ear accompanied by heat and thirst. When the pain begins he quickly sinks down from prostration. Violent effects of anger, particularly if he eats or drinks at that time. Opisthotonos. Emaciation. The child always desires be carried.</w:t>
        <w:br/>
        <w:t>Tissues.-- Glands inflamed, swollen.</w:t>
        <w:br/>
        <w:t>Skin.-- Yellow, over entire body. Unhealthy. Excoriated, in children. Eruption with itching at night.</w:t>
        <w:br/>
        <w:t>Sleep.-- Somnolency with short breath, starting and groaning. Nightly sleeplessness with visions and anxiety. Crying out, starting up, tossing about and weeping during sleep. Yawning and stretching.</w:t>
        <w:br/>
        <w:t>Fever.-- Pulse: Small, but tense and accelerated, often very irregular and for a time weak. Chill: And shuddering usually only of single parts, with heat of others. Shivering with internal heat. And coldness of entire body, with burning heat of face and hot breath. Alternate shivering and coldness of some, with heat of other parts. Of posterior half, with heat of the other half of the body or the reverse. Shivering whenever he uncovers, and in cold air. Heat: Mingled with shuddering, mostly with one red and one pale cheek. Anxious, with sweat on face and hairy scalp. Long - continued, with intense thirst and frequent starting up in sleep. Burning, with sour sweat and furious delirium, most intense at night. Sweat: In sleep, most profuse on head, mostly sour, and smarting the skin. Recession of, consequently entirely wanting. Clammy.</w:t>
        <w:br/>
        <w:t>Relationship.-- Allied Remedies: ACO., Alum., Ap., Ars., Bell., Bor., Caps., Chin., Cina., COCCL., Coff., Coloc., HEP., IGN., Ip., Kre., Lyc., MAG-C., NUX-V., Petr., PULS., Rhe., Rhus-t., Stram., Sul., Valer.</w:t>
        <w:br/>
        <w:br/>
        <w:br/>
        <w:t>Matricaria recutita is available at Remedia Homeopathy</w:t>
        <w:br/>
        <w:t>more information and order at Remedia Homeopathy</w:t>
        <w:br/>
        <w:t>Other names for this homeopathic remedy: Matricaria recutita, Chamomilla, Chamomilla recutita, Common Chamomile, echte Kamille, Horse Gowan, Kamille, echte, Matricaria chamomilla,</w:t>
        <w:br/>
        <w:br/>
        <w:t>5,500 homeopathic remedies</w:t>
        <w:br/>
        <w:t>Manual potentisation</w:t>
      </w:r>
    </w:p>
    <w:p>
      <w:r>
        <w:br/>
        <w:t>Chelidonium majus</w:t>
        <w:br/>
        <w:t>[Chel.]</w:t>
        <w:br/>
        <w:t>Mind.-- Depression and sadness, even to weeping. Restlessness and solicitude concerning the present and future.</w:t>
        <w:br/>
        <w:t>Head.-- Coldness in occiput, rising from neck. Headache as if pressed asunder. Crawling in, and upon. Milk crust on. Right - sided pain with icteroid symptoms. Worse: Motion. Better: Rest.</w:t>
        <w:br/>
        <w:t>Eyes.-- Downward pressure on upper lids. Inflammatory redness and nightly purulent agglutination of. Contracted pupils. Albugo. Opacity of cornea. Lachrymal fistula.</w:t>
        <w:br/>
        <w:t>Ears.-- Sensation of wind streaming from. Hearing vanishes when coughing.</w:t>
        <w:br/>
        <w:t>Nose.-- Stuffed coryza with stoppage of one nostril.</w:t>
        <w:br/>
        <w:t>Face.-- Red, without heat. Tension and drawing in zygoma. Itching over entire face and forehead. Herpes, especially on chin.</w:t>
        <w:br/>
        <w:t>Throat.-- Chocking in, as after swallowing too large morsel, worse breathing. Difficult swallowing, as from pressure of larynx on oesophagus.</w:t>
        <w:br/>
        <w:t>Stomach.-- Cutting in when yawning. Gnawing pain, disappearing after eating. Burning in.</w:t>
        <w:br/>
        <w:t>Appetite: Much thirst for milk, which is especially beneficial. Bad effects of clabber.</w:t>
        <w:br/>
        <w:t>Eructations: Tasting of juniper berries.</w:t>
        <w:br/>
        <w:t>Nausea: Rising from stomach, with a sensation of warmth therein, and over entire body.</w:t>
        <w:br/>
        <w:t>Abdomen.-- Persistent cutting in intestines, immediately after eating. Spasmodic bellyache, with qualmishness and retraction of navel.</w:t>
        <w:br/>
        <w:t>Stool.-- Hard, knotty. Nightly mucus diarrhoea.</w:t>
        <w:br/>
        <w:t>Urine.-- Pale. Burning, sticking and cutting in urethra.</w:t>
        <w:br/>
        <w:t>Female.-- Menses: Too late, but continuing too long, and increasing during three days.</w:t>
        <w:br/>
        <w:t>Respiration.-- Difficult, with short fits of coughing, preceded by pain in right, then left side of chest. Oppression of chest on expiration. Short and quick, from oppression which is relieved by a few deep inspiration.</w:t>
        <w:br/>
        <w:t>Cough.-- Frequent, dry, violent, hollow or short, exhausting paroxysms of, excited by a tickling of larynx, so severe that it brings tears to the eyes, or by heat in trachea or a sensation of dust in trachea, throat and behind sternum, not better coughing, generally dry, sometimes its force expels lumps of mucus, sometime the exhausting morning cough is attended by much expectoration from deep in lungs.</w:t>
        <w:br/>
        <w:t>Larynx, etc.-- Pressure on, also in trachea. Feeling as if air could not pass thro, ' from a swelling there, especially on right side Shooting and burning pains in region of, and in throat. Congestion to, with dull throbbing. Sense of constriction in trachea with deadly anguish and a vain wish for eructation. Heat in trachea. Spasms of glottis on expiration accompany the slight fits of coughing. Slight hoarseness.</w:t>
        <w:br/>
        <w:t>Chest.-- Throbbing in lungs. Stitches and soreness in lungs, worse deep inspiration, cough, and sneezing. Violent stitches in cardiac region. Sudden anxiety, with strong palpitation. Stitches under left clavicle and in right mammary region. Milk disappears from mammae. Chest pains worse motion, and tight clothing.</w:t>
        <w:br/>
        <w:t>Back.-- Pains, (sticking), in or beneath right, scapula. Tearing, pressive pain in as though' lumbar vertebrae were broken, when bending backward and forward.</w:t>
        <w:br/>
        <w:t>Neck: Stiffness of both sides. Feels as if a napkin were tied around it, at larynx.</w:t>
        <w:br/>
        <w:t>Upper Extremities.-- Paralytic pressure in upper arm. Stiff wrist joints. The distal phalanges of fingers become yellow, cold, as if dead, with blue nails.</w:t>
        <w:br/>
        <w:t>Lower Extremities.-- Paralysis of thighs and knees. Stiff ankle joints. Toes insensible, dead.</w:t>
        <w:br/>
        <w:t>Generalities.-- Paralysis of limbs. Cramplike pains here and there. Early in morning, on awaking and after eating, great weariness and laziness. Aversion to motion which becomes intolerable. Inclination to lie down after eating. A right sided remedy.</w:t>
        <w:br/>
        <w:t>Skin.-- Old, putrid, spreading ulcers.</w:t>
        <w:br/>
        <w:t>Sleep.-- Late falling to. Sleepiness with inability to sleep.</w:t>
        <w:br/>
        <w:t>Fever.-- Pulse: Small and quick. Fuller and harder, but barely accelerated a little toward evening. Chill: And chilliness exclusively internal, with violent shaking in evening in bed. internal while walking in open air, it disappears in room. And coldness of whole body, most on hands and feet with greatly distended blood vessels. On one (r.) leg. Shuddering: Without external coldness, running down back. Heat: Internal, without thirst, in evening after lying down. Sweat: During sleep, after midnight and in the morning hours, quickly ceasing on awaking.</w:t>
        <w:br/>
        <w:t>Relationship.-- Allied Remedies: Calc-c., Lyc., Puls., Sul., merc.</w:t>
        <w:br/>
        <w:t>Complementary. - Lyc., Merc-d.</w:t>
        <w:br/>
        <w:br/>
        <w:br/>
        <w:t>Chelidonium majus is available at Remedia Homeopathy</w:t>
        <w:br/>
        <w:t>more information and order at Remedia Homeopathy</w:t>
        <w:br/>
        <w:br/>
        <w:t>5,500 homeopathic remedies</w:t>
        <w:br/>
        <w:t>Accessories for homeopathy doctors and patients</w:t>
      </w:r>
    </w:p>
    <w:p>
      <w:r>
        <w:br/>
        <w:t>China</w:t>
        <w:br/>
        <w:t>more information and order at Remedia Homeopathy</w:t>
        <w:br/>
        <w:br/>
        <w:t>[Chin.]</w:t>
        <w:br/>
        <w:t>Mind.-- Exalted fancy, with slow flow of ideas. Full of projects. Scheming Great anxiety and despondency. Aversion to work. Quiet peevishness with sighing and weeping. Extreme irritability with pusillanimity and intolerance of noise. Contempt of everything about him. Disposition quarrelsome and inclined to anger. over - excitability. Apathy and indifference.</w:t>
        <w:br/>
        <w:t>Sensorium.-- Fainting with great nervous exhaustion, after loss of blood or vital fluids.</w:t>
        <w:br/>
        <w:t>Head.-- Bursting ache. Pressive pains in forehead and occiput, going to temples on bending backward. Sense of looseness and bruised soreness of brain, it swashes and strikes against the skull, with necessity to move head up and down. Twitching in, extending down ward to upper jaw and throat. Cutting pains from occiput into temples and eyes. Outward stitches in frontal eminences and sides, gradually increasing to great violence. It sinks backward when sitting upright. Throbbing in temples which can be felt with hands. Worse: Light touch, drafts, motion shaking head, moving eyes, steeping herd, walking in open air, night, stooping, talking, mental exertion, reflection. Better: Head pressure, opening eyes, resting, lying, in room, rising.</w:t>
        <w:br/>
        <w:t>External Head.-- Painfully sensitive to slight touch, especially at roots of hair. Laming twitching tearing on, especially in temples and occiput. Contractive pain as if skin were drawn together on occiput and vertex. Profuse, exhausting, fatty, often cold sweat on, and on forehead, or on side lain on especially when walking in open air, with violent thirst, increases progressively during the sweat.</w:t>
        <w:br/>
        <w:t>Eyes.-- Inflammation of, with red conjunctive and pain as of sand therein, on moving them, worse in evening. Yellow sclerotic. Sensitive to strong sunlight. Paralysis of optic nerve.</w:t>
        <w:br/>
        <w:t>Nose.-- Nosebleed from relaxed blood vessels. Suppressed coryza, with headache. Dry coryza, with much sneezing.</w:t>
        <w:br/>
        <w:t>Face.-- Pale, sunken, hippocratic. Yellow, earth - colored. Fothergill's prosopalgia, excited by slight touch. Dry, blackish coated, cracked lips.</w:t>
        <w:br/>
        <w:t>Teeth.-- Twitching tearing in upper molars, after taking cold in a strong wind. Painful numbness in hollow t. Throbbing ache after eating and at night better clenching teeth tightly but worse gentle touch.</w:t>
        <w:br/>
        <w:t>Mouth.-- Offensive odor from, in early morning. Much mucus in. Tongue coated dirty white or yellow.</w:t>
        <w:br/>
        <w:t>Taste: Bitter: Food and drink.</w:t>
        <w:br/>
        <w:t>Stomach.-- Great pressure in, after eating or drinking. Spasms of, from weakness, after loss of vital fluids. Food eaten late at night is not digested at all. Milk easily disorders it. Throbbing or stitches in pit. Retching.</w:t>
        <w:br/>
        <w:t>Hypochondria: Painful hepatic region, especially when touched lightly. Swelling and induration of liver. Stitches in spleen.</w:t>
        <w:br/>
        <w:t>Appetite: No desire for either food or drink. Appetite for various, things, but knows not what. Desire for sour fruit. Intense thirst, drinks often, but only a little each time.</w:t>
        <w:br/>
        <w:t>Eructations: Persistent, tasting of ingesta.</w:t>
        <w:br/>
        <w:t>Abdomen.-- Great distension of, like tympanitis, better walking. Flatulent colic with tension and anxiety in upper, and with sensation as though' lowest intestines were constricted. Fullness in. Ascites.</w:t>
        <w:br/>
        <w:t>Flatulence: Discharge of much excessively offensive, inability to discharge, f. either upward or downward.</w:t>
        <w:br/>
        <w:t>Stool.-- Involuntary. Difficult, although soft. Diarrhoea: Painless, but very exhausting, after fruit, nightly, of undigested feces, yellow watery.</w:t>
        <w:br/>
        <w:t>Urine.-- Scanty, dark, turbid. Burning pain in meatus.</w:t>
        <w:br/>
        <w:t>Sexual Organs.-- Full of unnatural voluptuous thoughts, with excited sexual desire. Great weakness following too easy and frequent seminal emissions. Congestion to uterus, with painful heaviness therein. Bearing down pains from excessive sexual indulgence. Painful induration of vagina alternating with purulent substance. Hemorrhage from atony of uterus.</w:t>
        <w:br/>
        <w:t>Female.-- Menses: Increased, passed in back cloths. Bloody, serous, discharge from vagina.</w:t>
        <w:br/>
        <w:t>Respiration.-- Wheezing, whistling, crowing and snoring, right Difficult in - and rapid expirations. Suffocative attacks in evening and night, with whistling and panting breathing, as from mucus in larynx. Oppression of chest, as from fullness stomach, excited by prolonged talking.</w:t>
        <w:br/>
        <w:t>Cough.-- Hoarse, excited by tickling as of sulphur fumes in trachea, dry at night and in morning, by day and in evening, expectoration of pus mixed with dark coagulated blood, or of tenacious mucus of a flat, salty or sour taste, rarely repulsively sweet. Suffocative, at night with stitches in chest. Haemoptysis.</w:t>
        <w:br/>
        <w:t>Larynx.-- Soreness in, and in trachea. Hoarseness. Husky, deep voice when talking and singing. Weak voice.</w:t>
        <w:br/>
        <w:t>Chest.-- Stitches in, also in diaphragm and sternum. Pressure in. Threatening paralysis of lungs. Suppuration of lungs following hemorrhage, (and profuse blood letting), with stitches with in, increased by pressure. Congestion of blood to, and violent palpitation.</w:t>
        <w:br/>
        <w:t>Back.-- Sweat on. Pressure, as of a stone, between scapulae. Shattering pains in scapulae. Nightly lumbar pains when lying thereon.</w:t>
        <w:br/>
        <w:t>Neck: Tension in muscles of, and of throat.</w:t>
        <w:br/>
        <w:t>Lower Extremities.-- Weariness in legs especially thighs. Weakness in knees. Hot swelling of knee, painful to touch. Swollen feet.</w:t>
        <w:br/>
        <w:t>Generalities.-- Paralytic, twitching tearing in body, especially in extremities. Painful attacks which are only excited by lightly touching the part, but then they gradually increase to a fearful height, but are better by hard pressure. Numbness of parts lain on. Weakness from loss of vital fluids, with over sensitive senses and nerves, and great tendency to sweat. Great weakness with trembling. Extraordinary emaciation. The slightest dart excites the symptoms. Conditions are worse at night.</w:t>
        <w:br/>
        <w:t>Skin.-- Yellow. Relaxed, dry. Moist gangrene of external parts.</w:t>
        <w:br/>
        <w:t>Sleep.-- Unconquerable day sleepiness when sitting, and after eating. Restless night s., with anxious dreams. Late falling to, on account of excitement and rush of thoughts. Reveries, as soon as he falls to, snoring or blowing expirations during. Unrefreshing.</w:t>
        <w:br/>
        <w:t>Fever.-- Pulse: Small, but hard and quick, more quiet after eating. Irregular and sometimes intermittent. Extraordinary swelling of blood vessels. Chill: Over whole body, increased by drinking and yet compelled to drink constantly, with thirst before and after, not during c. severe internal, with icy - cold hands and feet, and rush of blood to head. Alternating with heat, in afternoon. Inability to get warm in bed in evening. Cold body, with heat of face. Heat: Over whole body, with distended blood vessels. During heat (as well as during chill) thirstlessness or thirst for cold drinks only. Violent thirst reappears after the hour. Long - continued, often appears long after the chill, with delirium. Inclination to uncover, during. Intermittent fever, but mostly those without especially thirst during chill and heat. Ordinarily the thirst is more pronounced before and after the chill and during the sweat. Sweat: Profuse, debilitating. Easy during, sleep and motion in open air. Very debilitating, night or early morning sweat. Often fatty or cold. Increased thirst during. Recession for, hence absent. On side lain on.</w:t>
        <w:br/>
        <w:t>Relationship.-- Allied Remedies: Am-c., Ant-t., Ap., ARN., ARS., ASAF., BELL., Bry., Calc-c., Caps., CARB-V., Cham., Cina. Cupr., Cycl., Dig., FERR., Flu-ac., Hell., Iod., IP., LACH., MANG., MERC., Millef., Nat-m., Nux-v., Phos., Phos-ac., Plb., PULS., Samb., Sep., Stann, Sul., Sul-ac., VERAT-A.</w:t>
        <w:br/>
        <w:br/>
        <w:br/>
        <w:t>Cinchona pubescens is available at Remedia Homeopathy</w:t>
        <w:br/>
        <w:t>more information and order at Remedia Homeopathy</w:t>
        <w:br/>
        <w:t>Other names for this homeopathic remedy: Cinchona pubescens, China, China pubescens, Cinchona, Cinchona succirubra, Cinchonae cortex, Fieberrindenbaum,</w:t>
        <w:br/>
        <w:br/>
        <w:t>5,500 homeopathic remedies</w:t>
        <w:br/>
        <w:t>Family run pharmacy since 1760</w:t>
      </w:r>
    </w:p>
    <w:p>
      <w:r>
        <w:br/>
        <w:t>Cicuta virosa</w:t>
        <w:br/>
        <w:t>[Cic.]</w:t>
        <w:br/>
        <w:t>Mind.-- Childish insanity, she does all kinds of foolish things, with heat of body and thirst for wine. Confuses the past with the present. Uneasy concerning the future. Sadness, with whining and howling. Timidity, tendency to be startled. Suspicion and mistrust, what anthropophobia. He is violently affected by sad stories.</w:t>
        <w:br/>
        <w:t>Vertigo.-- Causing him to fall down. Reeling, it seems as though surrounding objects moved and whirled about.</w:t>
        <w:br/>
        <w:t>Head.-- Unilateral, stupefying ache, as from congestion of blood, disappearing when sitting erect. Consequences of concussion of brain.</w:t>
        <w:br/>
        <w:t>External Head.-- Jerky trembling of (and of legs) from every movement of, interrupted by single jerks like electric shocks. Retracted or frequently repeated backward bending of. Sunken forward, eyes seem fixed on an object. Burning, suppurating eruption on. Worse: Motion and cold. Better: Rest, warmth.</w:t>
        <w:br/>
        <w:t>Eyes.-- Contracted pupils. Staring fixedly at a single object, which, nevertheless, is not seen distinctly. When staring fixedly at a single point the head gradually sinks down so that finally the pupils are turned in an upward direction. Objects appear double and black.</w:t>
        <w:br/>
        <w:t>Ears.-- Burning, suppurating eruption on, and around.</w:t>
        <w:br/>
        <w:t>Nose.-- Ulcerated nostrils with discharge of yellow pus.</w:t>
        <w:br/>
        <w:t>Face.-- Burning, purulent, confluent eruption on. Milk - crust. Painful, burning ulcers on lips. Lockjaw. Gnashing teeth.</w:t>
        <w:br/>
        <w:t>Mouth.-- Foam in, and about. Inability to swallow, as though' throat were grown together internally. Swollen tongue, with white, painful, burning ulcers on its edge. Difficult speech, when talking his head jerks, whereby he seems to swallow a syllable.</w:t>
        <w:br/>
        <w:t>Appetite: Quickly satiated. Great longing for charcoal. Violent thirst during spasms.</w:t>
        <w:br/>
        <w:t>Qualmishness, etc. - Early in morning and when eating. Vomiting blood.</w:t>
        <w:br/>
        <w:t>Stomach.-- Burning pressure in. Anxiety in pit.</w:t>
        <w:br/>
        <w:t>Abdomen.-- Heat and burning in. Bellyache with convulsions, (from worms in children).</w:t>
        <w:br/>
        <w:t>Stool.-- Profuse, thin. Retained.</w:t>
        <w:br/>
        <w:t>Urine.-- Profuse, in a large stream, with frequent urging. Involuntary, from paralysis of bladder. Suppressed urination.</w:t>
        <w:br/>
        <w:t>Respiration.-- Shortness of, from tonic spasm of chest muscles.</w:t>
        <w:br/>
        <w:t>Chest.-- Burning in. Thrusting or sore pain on lower end of sternum.</w:t>
        <w:br/>
        <w:t>Back.-- Opisthotonos.</w:t>
        <w:br/>
        <w:t>Neck: Cramp like tension in cervical muscles, when he turns his head he cannot get it back again. Tonic spasms.</w:t>
        <w:br/>
        <w:t>Upper Extremities.-- Veins of hands are enlarged. When walking the feet tilt inwards.</w:t>
        <w:br/>
        <w:t>Lower Extremities.-- Painful sensation of stiffness in legs. When walking the feet tilt inwards.</w:t>
        <w:br/>
        <w:t>Generalities.-- Twitchings, especially in upper and lower limbs. Epileptiform convulsions and epileptic attacks. Tonic spasms. Convulsions in children with warm complaints. General weariness and exhaustion. Pains as from a thrust or blow in many parts of the body.</w:t>
        <w:br/>
        <w:t>Skin.-- Burning, itching. Moist, purulent eruptions, with yellow, honey - colored crusts and burning pains only.</w:t>
        <w:br/>
        <w:t>Sleep.-- Day sleepiness. Nightly sleeplessness, sometimes entirely imperceptible. Chill: And chilliness, with desire for heat of stove and warmth. Spreads from the chest to arms and down thighs, with staring. Heat: Slight and internal only, Sweat: At night, and in early morning, mostly on abdomen.</w:t>
        <w:br/>
        <w:t>Relationship.-- Allied Remedies: Arn., Bell., Dulc., Lyc., Merc., Op., Rhus-t., Stram., Verat-a.</w:t>
        <w:br/>
        <w:t>Complementary: Carb-v., Ferr., Kali-c.</w:t>
        <w:br/>
        <w:br/>
        <w:br/>
        <w:t>Cicuta virosa is available at Remedia Homeopathy</w:t>
        <w:br/>
        <w:t>more information and order at Remedia Homeopathy</w:t>
        <w:br/>
        <w:br/>
        <w:t>5,500 homeopathic remedies</w:t>
        <w:br/>
        <w:t>Accessories for homeopathy doctors and patients</w:t>
      </w:r>
    </w:p>
    <w:p>
      <w:r>
        <w:br/>
        <w:t>Cina</w:t>
        <w:br/>
        <w:t>more information and order at Remedia Homeopathy</w:t>
        <w:br/>
        <w:br/>
        <w:t>[Cina]</w:t>
        <w:br/>
        <w:t>Mind.-- Piteous complaining and howling. Peevishness: The child is insensible to caresses and rejects everything that is offered. Dread. Children resist being held. Whimpering and crying, especially when touched.</w:t>
        <w:br/>
        <w:t>Head.-- Pressive, numbing headache, first in forehead then in occiput, with profuse, fluent coryza. Pressure as of a load or stone on, with painful pressing on upper eyelids. Headache before and after attacks of epilepsy or intermittent fever. Sinks sideways, or is jerked backward. Worse: Walking in open air, mental exertion. Better: Stooping, moving the head, sitting, lying.</w:t>
        <w:br/>
        <w:t>Eyes.-- Pain in evening, from straining them by artificial light. Dim vision when reading, disappears from wiping. Dilated pupils. Photophobia. Blue rings around. Lachrymation.</w:t>
        <w:br/>
        <w:t>Nose.-- Bleeding from, and from mouth. Epistaxis, with burning in. Children continually rub and bore into, even until it bleeds. Fluent coryza, with burning in, with purulent mucus. Violent sneezing with continuous bursting pain in head and chest or piercing pain in temples.</w:t>
        <w:br/>
        <w:t>Face.-- Pale, cold, with cold sweat. Pale, sickly color of. Puffed, with bluish white color about mouth. Faceache, tearing in zygoma worse by touch and pressure.</w:t>
        <w:br/>
        <w:t>Teeth.-- Gnashing of. Sensitive to both cold air and drinks.</w:t>
        <w:br/>
        <w:t>Mouth.-- Dryness and rawness in. Inability to swallow. Audible gurgling from throat down into abdomen.</w:t>
        <w:br/>
        <w:t>Appetite: Hunger, immediately after meals, incessant. Increased thirst.</w:t>
        <w:br/>
        <w:t>Vomiting: With the fever. Of worms. OF mucus and ingesta. Of bile.</w:t>
        <w:br/>
        <w:t>Abdomen.-- Pinching bellyache from worms. Painful twisting about navel. Distension of especially in children. Gurgling in.</w:t>
        <w:br/>
        <w:t>Stool.-- Constipation. Discharge of ascarides and round worms, with pappy diarrhoea. Diarrhoea after drinking. Whitish diarrhoea, passed involuntarily.</w:t>
        <w:br/>
        <w:t>Anus.-- Itching of.</w:t>
        <w:br/>
        <w:t>Urine.-- Involuntary urination, particularly at night in bed.</w:t>
        <w:br/>
        <w:t>Female.-- Menses: Too early, and too profuse. Uterine hemorrhage.</w:t>
        <w:br/>
        <w:t>Respiration.-- Short interrupted, crowing. Anxious oppression of, as from spasms of chest. Wheezing, whistling.</w:t>
        <w:br/>
        <w:t>Cough.-- In violent, periodically recurring paroxysms, excited by a feeling as of feather down in throat, and by a quantity of mucus therein, dry in morning, in evening, expectoration of a whitish slimy, rarely bloody, almost tasteless substance, detached with difficulty. Dry, spasmodic, with shortness of breath and twitching in limbs. Spasmodic, with stiffness and a pale face.</w:t>
        <w:br/>
        <w:t>Larynx and trachea.-- Much mucus in, with hoarseness. Thrusts in.</w:t>
        <w:br/>
        <w:t>Chest.-- Spasms of. Gurgling in. Seems too narrow. Burning, piercing and soreness in.</w:t>
        <w:br/>
        <w:t>Back.-- Bruised pain in lumbar region. Sense of constriction about loins.</w:t>
        <w:br/>
        <w:t>Upper Extremities.-- Cramp - like tearing in arms and hands. Spasmodic closure of hands. Twitching of fingers. Weakness of hands, with inability to grasp objects tightly.</w:t>
        <w:br/>
        <w:t>Lower Extremities.-- Spasmodic twitching and stretching out of feet.</w:t>
        <w:br/>
        <w:t>Generalities.-- Dull stitches here and there over body. Jerkings and distortions of limbs. Rigid. Extension of body Paralytic pain in arms and legs. Worm affections of children. Epileptic attacks with or without consciousness. Nightly epileptiform convulsions. Epilepsy, lies upon his back, with violent shrieking and bearing about with hands and feet. Intolerance of touch and motion. External pressure renews or intensifies the symptoms. After effects of loss of vital fluids. Twitching of limbs, and sleep (after paroxysms of epilepsy or whooping cough.)</w:t>
        <w:br/>
        <w:t>Sleep.-- Nightly restlessness and sleeplessness. Yawning and shivering and trembling. Restless tossing about and sore at night in bed. Starting in.</w:t>
        <w:br/>
        <w:t>Fever.-- Pulse: Small, but hard and accelerated. Chill: With shuddering and shaking, it runs from upper part of body to head, even when near a warm stove. With a cold, pale face, and warm hands. With thirst. Not relived by external warmth, mostly in evening, with great paleness of face. Heat: Greatest on head and face, but also with a pale face. Nightly, with thirst and anxiety. Sweat: Generally cold on forehead, nose, face and hands. Vomiting of ingesta, with ravenous hunger after the sweat (often also before the chill sets in).</w:t>
        <w:br/>
        <w:t>Relationship.-- Allied Remedies: Bell., CAPS., Chin., Dros., Hyos., Merc., Phos., Verat-a.</w:t>
        <w:br/>
        <w:t>Complementary: Dros., Calc. Sul.</w:t>
        <w:br/>
        <w:br/>
        <w:br/>
        <w:t>Artemisia cina is available at Remedia Homeopathy</w:t>
        <w:br/>
        <w:t>more information and order at Remedia Homeopathy</w:t>
        <w:br/>
        <w:t>Other names for this homeopathic remedy: Artemisia cina, Artemisia contra, Artemisia maritima, Cina, Cina maritima, Santonicum, Wormseed, Zittwersamen,</w:t>
        <w:br/>
        <w:br/>
        <w:t>66,000 customers from 67 countries</w:t>
        <w:br/>
        <w:t>excellent &gt;more</w:t>
      </w:r>
    </w:p>
    <w:p>
      <w:r>
        <w:br/>
        <w:t>Clematis erecta</w:t>
        <w:br/>
        <w:t>[Clem.]</w:t>
        <w:br/>
        <w:t>Mind.-- Sadness, and fear of impending misfortunes. Morose discontent.</w:t>
        <w:br/>
        <w:t>Head.-- Boring pain in temples. Moist vesicles and excoriation on occiput.</w:t>
        <w:br/>
        <w:t>Eyes.-- Inflamed, with profuse lachrymation. Inflammation of iris. Biting, smarting in margins of lids when closing eyes. Stitches in angles of. Extreme photophobia.</w:t>
        <w:br/>
        <w:t>Face.-- Pale, sickly countenance. Moist eruption on it, starts with a stitching pain. White, sticking blisters on, and on nose, as from sun burn. Cancer of lips. Painful swelling of submaxillary glands.</w:t>
        <w:br/>
        <w:t>Teeth.-- Stitching and jerking drawing toothache, when lying in a horizontal position at night, driving him to despair. Worse: Smoking.</w:t>
        <w:br/>
        <w:t>Abdomen.-- Swelling, and induration, with twitching pain in inguinal glands.</w:t>
        <w:br/>
        <w:t>Urine.-- Increased discharge of. Discharge of purulent urine. Stopped, of discharged drop by drop, from narrowing of urethra.</w:t>
        <w:br/>
        <w:t>Sexual Organs.-- Painfully swollen and indurated testes. - Thickened scrotum. Aversion to coition, as after excessive sexual indulgence.</w:t>
        <w:br/>
        <w:t>Back.-- Neck: Encircled by an itching pimply eruption having purulent tips, with soreness and rawness after scratching. Moist eruption on, extending up to occiput.</w:t>
        <w:br/>
        <w:t>Chest.-- Swelled and indurated mammae. Cancer of mammae.</w:t>
        <w:br/>
        <w:t>Upper Extremities.-- Swollen axillary glands. Spreading vesicles on the hands and fingers. Worse by cold water.</w:t>
        <w:br/>
        <w:t>Lower Extremities.-- Scaly, crusty tetter on thighs or legs.</w:t>
        <w:br/>
        <w:t>Generalities.-- Extraordinary emaciation. Flaccidity of all muscles. Twitching of muscles. Vibration though entire body after lying down.</w:t>
        <w:br/>
        <w:t>Tissues.-- Glands painfully swollen and indurated.</w:t>
        <w:br/>
        <w:t>Skin.-- Crawling, throbbing and burning in ulcers, with sticking in their edges when touched. Chronic, humid herpes itching intolerably from warmth of bed and after washing. The painful, non - itching, tettery eruption over entire body is red and moist during the increasing, but pale and dry during the waning moon. Scaly herpes with thick crusts. Itching, moist eruption spreads by a corrosive ichor with redness, heat and swelling of skin.</w:t>
        <w:br/>
        <w:t>Sleep.-- Day sleepiness with nightly sleeplessness.</w:t>
        <w:br/>
        <w:t>Fever.-- Pulse: Excited, with throbbing in all blood vessels. Chill: With shuddering, then sweat without previous heat. Shivering c. every time he uncovers. Heat: Dry, with general hot feeling, only at night. Sweat: Profuse at nights, most toward morning, with aversion to uncovering.</w:t>
        <w:br/>
        <w:t>Relationship.-- Allied Remedies: Bry., Graphs, Merc., RHOD., Rhus-t.</w:t>
        <w:br/>
        <w:br/>
        <w:br/>
        <w:t>Clematis erecta is available at Remedia Homeopathy</w:t>
        <w:br/>
        <w:t>more information and order at Remedia Homeopathy</w:t>
        <w:br/>
        <w:br/>
        <w:t>66,000 customers from 67 countries</w:t>
        <w:br/>
        <w:t>excellent &gt;more</w:t>
      </w:r>
    </w:p>
    <w:p>
      <w:r>
        <w:br/>
        <w:t>Cocculus indicus</w:t>
        <w:br/>
        <w:t>[Cocc.]</w:t>
        <w:br/>
        <w:t>Mind.-- He sits, as though' buried in deep thought, and takes no notice of his surroundings. Time passes too rapidly. Mild, indolent temperament. Sadness during the sufferings. Intense anxiety. Intolerance of noise. Timidity, easily startled. Bade effects of grief with anger. Dull confusion in head everything seems unreal.</w:t>
        <w:br/>
        <w:t>Vertigo.-- With qualmishness when raising up in bed, or moving. As if intoxicated.</w:t>
        <w:br/>
        <w:t>Head.-- Sense of emptiness or hollowness in. Inward pressing, or sticking ache in forehead. Throbbing in forehead. Convulsive trembling of, from weakness of cervical muscles and neck. Dull compression in either temple or half of forehead, as if brain were screwed in. Headache with nausea. Worse: During and after meals, drinking, evening, carriage riding, cold or open air, after sleep, coffee, tobacco. Better: In house, when quiet, warmth of bed.</w:t>
        <w:br/>
        <w:t>Eyes.-- Pain as though' they would be torn out of head. Inability to open them at night. Contracted pupils. Dim vision, and black spots before. Progressive amaurosis.</w:t>
        <w:br/>
        <w:t>Nose.-- Increased sensitiveness of smell.</w:t>
        <w:br/>
        <w:t>Face.-- Burning heat of, with red cheeks. Distorted features. Swelling and induration of submaxillary glands.</w:t>
        <w:br/>
        <w:t>Mouth.-- Dryness in, and in throat. Impeded swallowing, as from paralysis of throat. Bubbling foam from. Difficult speech, as from paralysis of tongue.</w:t>
        <w:br/>
        <w:t>Appetite: Aversion to food, drink and tobacco. Great thirst, especially when eating. Aversion to all sour foods.</w:t>
        <w:br/>
        <w:t>Taste: Sour, in mouth, after eating and coughing. Sulphurous, in mouth, Bitter to tobacco.</w:t>
        <w:br/>
        <w:t>Eructations: With pain in epigastrium and nausea. Hiccup, at once after eating.</w:t>
        <w:br/>
        <w:t>Nausea, etc. - Attacks of, ending in fainting. Nausea and vomiting. from driving (riding), and becoming cold.</w:t>
        <w:br/>
        <w:t>Stomach.-- Spasm in, during and immediately after eating, with intense clutching and squeezing. Fullness and pinching in, and in abdomen with oppression of breathing.</w:t>
        <w:br/>
        <w:t>Abdomen.-- Constrictive pain in upper and lower. Sense of emptiness in. Hysterical abdominal spasms in women. Painful soreness in. Protruded and incarcerated inguinal hernia.</w:t>
        <w:br/>
        <w:t>Flatulence: Nightly, spasmodic, wind colic especially worse coughing. Pushing upward.</w:t>
        <w:br/>
        <w:t>Stool.-- Hard, every other day. Retarded. ineffectual urging, from want of peristaltic action in upper intestines. Bright colored, pale stool by day only.</w:t>
        <w:br/>
        <w:t>Rectum.-- Intense tenesmus of, after stool.</w:t>
        <w:br/>
        <w:t>Urine.-- Watery. Frequent urging to urinate, with scanty discharge.</w:t>
        <w:br/>
        <w:t>Sexual Organs.-- Sensitiveness of, with greatly excited sexual desire. Bruised pain in testicles.</w:t>
        <w:br/>
        <w:t>Female.-- Menses: Too early, with intense, spasmodic pain sin abdomen. Suppressed wit abdominal colic.</w:t>
        <w:br/>
        <w:t>Respiration.-- Difficult, as from constriction of larynx</w:t>
        <w:br/>
        <w:t>Cough.-- Racking, with oppression of chest which comes on during cough. Irritation to, as from narrowing of trachea</w:t>
        <w:br/>
        <w:t>Chest.-- Sticking pain in. Spasmodic constriction of. Burning in, ascending into throat. Sense of emptiness in. Anxious palpitation. Trembling about heart.</w:t>
        <w:br/>
        <w:t>Back.-- Paralysis of spine and lumbar region (tabes dorsalis).</w:t>
        <w:br/>
        <w:t>Neck: Weakness of muscles of. Snapping of cervical vertebrae.</w:t>
        <w:br/>
        <w:t>Upper Extremities.-- Bruised pain in bones of arms on raising them. Asleep feeling in arms. Hot swelling of hands.</w:t>
        <w:br/>
        <w:t>Lower Extremities.-- Paralytic immobility, and paralysis below lumbar region. Bruised pain in thighs. Inflammation and swelling with stitches in knee. Burning in feet. Hot swelling of feet.</w:t>
        <w:br/>
        <w:t>Generalities.-- Paralytic immobility of limbs with drawing bone pains. Unilateral paralysis with deadness of limbs. Hemiplegia. Sense of emptiness or constriction of internal parts. Hysterical spasms with sadness. inclination to tremble. Gouty pains without swelling of affected parts. Great fatigue, even to fainting, from slight exertion. Intolerance of open air, warm as well as cold. The Sufferings are intensified by driving, eating, drinking, sleeping, talking, and smoking. Twitchings, numbness and extremes sensitiveness to cold.</w:t>
        <w:br/>
        <w:t>Tissues.-- Hard, cold, swollen glands, with sticking pains.</w:t>
        <w:br/>
        <w:t>Bones.-- Bruised pain, or tearing and burrowing in.</w:t>
        <w:br/>
        <w:t>Skin.-- Anaemic paleness of. Ulcers, very sensitiveness, on account of anxiety and bodily restlessness. Anxious dreams. Greatly refreshed by an undisturbed sleep. Feels much better at night than by day.</w:t>
        <w:br/>
        <w:t>Fever.-- Pulse: Small and spasmodic, often imperceptible, seldom hard, and somewhat accelerated. Chill: Very frequently alternates with heat. Internal, with shuddering over whole body, most on back and legs, not relievable by external heat, in afternoon and evening. Constant chilliness, with hot skin. Heat, Dry, through the whole night. Over running, with burning heat of cheeks and cold feet. Intermittent fever with spasms of stomach and lameness of small of back. Sweat: The whole night, it is cold on face only. In early morning, most on chest. Exhausting, over whole body from least movement. On painful parts.</w:t>
        <w:br/>
        <w:t>Relationship.-- Allied Remedies: Agar., Ant-t., Bism., Calc-c., Caust., CHAM., Cupr., IGN., Ip., Kali-c., Mos., Nux-m., Nux-v., Oleand.</w:t>
        <w:br/>
        <w:t>Complementary: Petr.</w:t>
        <w:br/>
        <w:br/>
        <w:br/>
        <w:t>Cocculus indicus is available at Remedia Homeopathy</w:t>
        <w:br/>
        <w:t>more information and order at Remedia Homeopathy</w:t>
        <w:br/>
        <w:br/>
        <w:t>5,500 homeopathic remedies</w:t>
        <w:br/>
        <w:t>Manual potentisation</w:t>
      </w:r>
    </w:p>
    <w:p>
      <w:r>
        <w:br/>
        <w:t>Coffea cruda</w:t>
        <w:br/>
        <w:t>[Coff.]</w:t>
        <w:br/>
        <w:t>Mind.-- Lively fancies and actively changing ideas. Acuteness of intellect. Active memory. Great nervous excitement. Hypererethism. Hurried. Beside himself with anxiety. Excessive howling and screaming over trifles. Hypersensitiveness, with tearful disposition. Great anguish, of conscience, also about heart. Anxious despair, with fever. Restlessness. Fainting.</w:t>
        <w:br/>
        <w:t>Head.-- Violent congestion to, especially after sudden joy. Unilateral headache, as from an inward pressing nail. Unilateral crackling after each impact of the pulse. Feeling as if brain were being torn, or shattered. Worse: Walking in open air, morning, after sleep. Better: In room, sitting quietly.</w:t>
        <w:br/>
        <w:t>Eyes.-- Sparkling, somewhat reddened, with increased visual power.</w:t>
        <w:br/>
        <w:t>Ears.-- Hearing more acute. Music sounds entirely too loud.</w:t>
        <w:br/>
        <w:t>Nose.-- Nosebleed. Sensitive small.</w:t>
        <w:br/>
        <w:t>Face.-- Dry heat of, with red cheeks.</w:t>
        <w:br/>
        <w:t>Teeth.-- Twitching, tearing ache, with restlessness, anxiety and tearfulness.</w:t>
        <w:br/>
        <w:t>Mouth.-- Swollen, and painful soft palate, worse from swallowing.</w:t>
        <w:br/>
        <w:t>Taste: Acute, Proper taste of food is too pronounced. Sweetish, as of nuts or almonds in mouth.</w:t>
        <w:br/>
        <w:t>Stomach.-- Spasm, as from overloading, can't bear tight clothing about pit</w:t>
        <w:br/>
        <w:t>Appetite: Great hunger, with hasty, greedy eating. Thirst increased, especially at night.</w:t>
        <w:br/>
        <w:t>Abdomen.-- Spasmodic bellyache, which seems quite insufferable.</w:t>
        <w:br/>
        <w:t>Stool.-- Frequent, soft, during day. Diarrhoea: In children during dentition, tendency to.</w:t>
        <w:br/>
        <w:t>Bladder.-- Urination increased, especially at night.</w:t>
        <w:br/>
        <w:t>Sexual Organs.-- Greatly excited sexual impulse, without emission of semen, and with dry heat of body. Insufferably painful labor or after pains.</w:t>
        <w:br/>
        <w:t>Female.-- Menses: Uterine hemorrhage.</w:t>
        <w:br/>
        <w:t>Cough.-- Short, dry, hacking, as from constriction of larynx, with restless anxiety. Irritating, at night. During measles.</w:t>
        <w:br/>
        <w:t>Back.-- Neck: Sweat on.</w:t>
        <w:br/>
        <w:t>Back: Chilliness along. Paralytic pain in lumbar region.</w:t>
        <w:br/>
        <w:t>Generalities.-- Twitching limbs. Great mobility of entire muscular system. Trembling. Increased sensitiveness to pain driving to despair, with tearfulness. Excessively active vital forces. Extraordinarily increased sense of well being. Aversion to open air which also intensifies the sufferings. After effects of a wine debauch, taking cold or excessive joy with exaltation. Mental and physical erethism.</w:t>
        <w:br/>
        <w:t>Skin.-- Eruptions, with extreme excitability and tearfulness.</w:t>
        <w:br/>
        <w:t>Sleep.-- Sleeplessness, on account of excessive mental and bodily activity.</w:t>
        <w:br/>
        <w:t>Fever.-- Pulse: Almost entirely unaffected, only very slightly accelerated. Chill: Increased by every (beginning) motion. Internal, frequently recurring shivering, with external heat of face or entire body. Sensation of, with internal and external warmth. Runs down back. Great sensitiveness to external cold. Heat: External, dry, in evening after lying down, with shuddering on back Nightly, dry, with delirium. Great, of face. Hot breath. Sweat: Occasionally after the heat. Slight, in early morning. On face, with internal cold shuddering.</w:t>
        <w:br/>
        <w:t>Relationship.-- Allied Remedies: Aco., Agar., Anac., Ars., Aur., Bell., Bor., Bro., Caps., Cham., COLOC., Con., Ign., Mag-c., Mar., Merc., Mos., Nux-v., Op., Puls. sul., Valer. Verat-a.</w:t>
        <w:br/>
        <w:br/>
        <w:br/>
        <w:t>Coffea cruda is available at Remedia Homeopathy</w:t>
        <w:br/>
        <w:t>more information and order at Remedia Homeopathy</w:t>
        <w:br/>
        <w:br/>
        <w:t>5,500 homeopathic remedies</w:t>
        <w:br/>
        <w:t>Manual potentisation</w:t>
      </w:r>
    </w:p>
    <w:p>
      <w:r>
        <w:br/>
        <w:t>Colchicum autumnale</w:t>
        <w:br/>
        <w:t>[Colch.]</w:t>
        <w:br/>
        <w:t>Mind.-- Distraction and forgetfulness. Surly ill - humor. His sufferings seem intolerable. Slight pain or external causes and impressions put him quite beside himself.</w:t>
        <w:br/>
        <w:t>Head.-- Pressive pain in occiput excited by mental exertion. Tearing in scalp. Crawling on head and over forehead. Worse: Mental exertion, noise. Better: Rest, lying.</w:t>
        <w:br/>
        <w:t>Eyes.-- Ulceration of meibomian grands with swollen lids.</w:t>
        <w:br/>
        <w:t>Ears.-- Crawling in. Suppurating, with tearing pain therein (after measles).</w:t>
        <w:br/>
        <w:t>Nose.-- Crawling in. Smell morbidly acute.</w:t>
        <w:br/>
        <w:t>Face.-- Doleful, sad expression. Yellow, spotted color. Edematous swelling of. Crawling in. Sensations if bones were being driven asunder.</w:t>
        <w:br/>
        <w:t>Teeth.-- Tearing in roots of, and in gums.</w:t>
        <w:br/>
        <w:t>Mouth.-- Heat in. Crawling in fauces. Inflamed buccal cavity and fauces. Profuse salivation. Tongue insensible and stiff.</w:t>
        <w:br/>
        <w:t>Taste: Food tastes like old linen.</w:t>
        <w:br/>
        <w:t>Stomach.-- Sensitiveness of region, to touch. Burning or cold sensation in. Stitches in pit.</w:t>
        <w:br/>
        <w:t>Appetite: Lost. Incessant, intense thirst.</w:t>
        <w:br/>
        <w:t>Nausea, etc. - Nausea from odors, of fresh eggs or fat meat. Vomiting: Violent of ingesta, leaving a bitter aftertaste, renewed by every movement.</w:t>
        <w:br/>
        <w:t>Abdomen.-- Distension of, with dragging pains. Burning or cold sensation in. Ascites, with a fold overhanging the pubic arch. (sep.)</w:t>
        <w:br/>
        <w:t>Stool.-- Painful urging, with scanty discharge. Constipated. Dysenteric, of white mucus only, with intense tenesmus.</w:t>
        <w:br/>
        <w:t>Anus.-- Crawling, taring and burning in.</w:t>
        <w:br/>
        <w:t>Urine.-- Constant urging to urinate, with scanty discharge. Scanty discharge of dark red urine with burning and urging in urethra Whitish sediment</w:t>
        <w:br/>
        <w:t>Female.-- Menses: Too early.</w:t>
        <w:br/>
        <w:t>Respiration.-- Difficult, with anxious oppression of chest, better bending forward.</w:t>
        <w:br/>
        <w:t>Cough.-- Frequent, short, dry. At night, with involuntary spurting of urine.</w:t>
        <w:br/>
        <w:t>Chest.-- Pressive tension in. Spasms in. Hydrothorax. Stitches in, during inspiration and when coughing. Violent palpitation.</w:t>
        <w:br/>
        <w:t>Back.-- Tearing in, and in lumbar region. Painful soreness of lumbar region to touch.</w:t>
        <w:br/>
        <w:t>Upper Extremities.-- Tearing in arms, extending into fingers. Paralytic pain in arms. Crawling in finger tips.</w:t>
        <w:br/>
        <w:t>Lower Extremities.-- Tearing through entire leg extending into toes. (Edematous swelling of legs and feet. Crawling in tips of toes.</w:t>
        <w:br/>
        <w:t>Generalities.-- Creeping in many parts of body, as after being frosted, during changing weather. Tearing in limbs during warm, and sticking in during cold weather. Tearing jerks like electric shocks, with paralytic sensation though' one whole side of body. Weakness though' all limbs, with a feeling as if paralyzed, Debility and weakness from night work and night watching. Frequent starting. The pains become quite unendurable toward evening and only grow less at break of day. Sensitiveness to touch and motion, of entire body, especially the suffering parts. Tendency to dropsy.</w:t>
        <w:br/>
        <w:t>Skin.-- Edematous swelling and anasarca. Suppressed transpiration.</w:t>
        <w:br/>
        <w:t>Fever.-- Pulse: Extraordinarily accelerated, hard and full. Chill: And shuddering running though' all the members. Frequent cold shudders run down the back. Heat: Only externally, a dry heat of the skin. Dry, but only external, throughout the whole night, with violent, insatiable thirst. Sweat: Completely suppressed and wanting. l</w:t>
        <w:br/>
        <w:t>Relationship.-- Allied Remedies. Ars., Bell., Flu-ac., Merc., Nux-v., Op., Puls., Tab.</w:t>
        <w:br/>
        <w:t>Complementary: Ars., Spi.</w:t>
        <w:br/>
        <w:br/>
        <w:br/>
        <w:t>Colchicum autumnale is available at Remedia Homeopathy</w:t>
        <w:br/>
        <w:t>more information and order at Remedia Homeopathy</w:t>
        <w:br/>
        <w:br/>
        <w:t>5,500 homeopathic remedies</w:t>
        <w:br/>
        <w:t>Family run pharmacy since 1760</w:t>
      </w:r>
    </w:p>
    <w:p>
      <w:r>
        <w:br/>
        <w:t>Colocynthis</w:t>
        <w:br/>
        <w:t>more information and order at Remedia Homeopathy</w:t>
        <w:br/>
        <w:br/>
        <w:t>[Coloc.]</w:t>
        <w:br/>
        <w:t>Mind.-- Anxious depression with surliness and disinclination to talk. Anxiety and restlessness. Tearfulness. Inclination to concealed grief or vexation with indignation. Inclination to escape.</w:t>
        <w:br/>
        <w:t>Head.</w:t>
        <w:br/>
        <w:t>Pressive ache in forehead, worse stooping and lying on back. Attacks of gouty unilateral squeezing pain, with nausea and vomiting, daily about five PM</w:t>
        <w:br/>
        <w:t>Eyes.-- Burning cutting in. Acrid tears.</w:t>
        <w:br/>
        <w:t>Face.-- Pale and flaccid, with sunken eyes. Dark red. prosopalgia, tearing, crampy pain in one - half of.</w:t>
        <w:br/>
        <w:t>Throat.-- Spasm in pharynx, with empty eructations and palpitation.</w:t>
        <w:br/>
        <w:t>Stomach.-- Pressure, with feeling of hunger.</w:t>
        <w:br/>
        <w:t>Appetite: Great craving for water, without thirst.</w:t>
        <w:br/>
        <w:t>Taste: Flat, in mouth after every drink. Bitter, of all food.</w:t>
        <w:br/>
        <w:t>Abdomen.-- Extraordinary, colicky, crampy pain in, necessitating bending double, with anxiety and restlessness. Constriction of intestines. Frequent, violent, squeezing or cutting as with knives in, with tearing extending into thighs and chill. Tympanites, with pain in belly, as though' intestines were squeezed between stones. Bruised feeling and great sensitiveness of. Violent motion, coffee and tobacco better the abdominal pains, but all other foods worse them.</w:t>
        <w:br/>
        <w:t>Stool.-- Constipation, with retarded stool during pregnancy. Diarrhoea: Foamy, sourish, and offensive, dysenteric, of mucus, and blood with tenesmus of anus. Diarrhoea and vomiting after all food. Diarrhoea with bellyache.</w:t>
        <w:br/>
        <w:t>Anus.-- Painfully swollen hemorrhoids, and in rectum. Paralysis of sphincter ani.</w:t>
        <w:br/>
        <w:t>Urine.-- Diminished secretion. Intensely offensive, it quickly becomes thick, gelatinous and sticky. Ineffectual urging to urinate. During pain there is profuse, watery urination.</w:t>
        <w:br/>
        <w:t>Sexual Organs.-- Complete impotency. Retraction of foreskin behind glands. (Priapism.)</w:t>
        <w:br/>
        <w:t>Respiration.-- Nightly attacks of shortness of, r. as from compression of chest.</w:t>
        <w:br/>
        <w:t>Cough.-- Dry hacking, from irritation in larynx. Smoking tobacco immediately excites a persistent cough.</w:t>
        <w:br/>
        <w:t>Chest.-- Painful nodes in female mammae.</w:t>
        <w:br/>
        <w:t>Back.-- Tensive pain in, and in scapulae, extending into throat.</w:t>
        <w:br/>
        <w:t>Upper Extremities.-- Swelling and suppuration of axillary glands. Crampy pain in hands and fingers.</w:t>
        <w:br/>
        <w:t>Lower Extremities.-- Sciatica, tensive pain in hips, extending from kidneys down into thighs, with a sensation as if hip joint were fastened in iron clamps. Pain in thighs, as if psoas muscles were too short, where walking. Stiff knee, which hinders crouching down.</w:t>
        <w:br/>
        <w:t>Generalities.-- Tearing stitches lengthwise though' entire body. Crampy pain in contraction of internal and external parts. Stiff joints. Muscular twitchings. Shortened tendons. The limbs are drawn up so that he resembles a hedgehog. Fainting, with cold external parts. Stiff joints. Muscular twitchings. Shortened tendons. The limbs are drawn up so that he resembles a hedgehog. Fainting, with cold external parts. After effects of chagrin and indignation combined with silent internal grief. Worse:Night, in bed. Better: After rising, gentle motion in warm room.</w:t>
        <w:br/>
        <w:t>Tissues.-- Painful swelling and suppuration of glands.</w:t>
        <w:br/>
        <w:t>Skin.-- Itching over entire body, with great restlessness, especially in evening in bed, followed by sweat. Desquamation, over whole body.</w:t>
        <w:br/>
        <w:t>Fever.-- Pulse: Generally full, hard and accelerated, seldom small and weak, Strong throbbing in all blood vessels. Chill, And coldness of entire body, often with heat of face. Either cold hands or soles of feet, with warmth of rest of body. Chill and shuddering with the pains. Heat: Dry external Sense of internal, with attacks of external overrunning heat. Sweat: At night, of a urinous odor, causing itching of skin. Especially on head and extremities.</w:t>
        <w:br/>
        <w:t>Relationship.-- Allied Remedies: Bell., Bry., Conn., Caust., Cham. COFF., Mag-c., Merc-c., Phyt., Rhe., Sec-c., STAPH.</w:t>
        <w:br/>
        <w:br/>
        <w:br/>
        <w:t>Citrullus colocynthis is available at Remedia Homeopathy</w:t>
        <w:br/>
        <w:t>more information and order at Remedia Homeopathy</w:t>
        <w:br/>
        <w:t>Other names for this homeopathic remedy: Citrullus colocynthis, Bitter apple, Bitter cucumber, Colocynthis, Cucumber, bitter, Cucumis colocynthis, Koloquinte,</w:t>
        <w:br/>
        <w:br/>
        <w:t>5,500 homeopathic remedies</w:t>
        <w:br/>
        <w:t>Family run pharmacy since 1760</w:t>
      </w:r>
    </w:p>
    <w:p>
      <w:r>
        <w:br/>
        <w:t>Conium maculatum</w:t>
        <w:br/>
        <w:t>[Con.]</w:t>
        <w:br/>
        <w:t>Mind.-- Confusion of thought and insanity. Weakened power of intellect and memory, very forgetful. Hysteria and hypochondriasis from too violent or unsatisfied sexual indulgence with pensiveness, anxiety and peevishness. Aversion to work. Very ill humored. Anxiety of pregnant women. Anthropophobia, yet fears to be alone. Nightly fearfulness. Indifference.</w:t>
        <w:br/>
        <w:t>Vertigo.-- Whirling when looking around. Intoxication, from the least quantity of spirituous, from the least quantity of spirituous liquors, after walking from siesta and when walking in open air.</w:t>
        <w:br/>
        <w:t>Head.-- Pressive headache. Stupefying ache. Attacks of tearing, gouty pains in temples of side of, with asleep feeling in brain and nausea. Chronic outward stitches, especially in vertex and forehead. Sensation of a large, thick lump in brain (Arn., Coccl., Chel.) Great sensitiveness of brain to noise. Unilateral bruised pain. Hydrocephalus. Falling of hair. Worse: Night, morning, fasting, early on awaking, touch, motion, turning eyes toward affected side, debauch, after a, after eating, talking, after walking from siesta, walking in open air. Better: Stooping, external pressure: lying closing eyes.</w:t>
        <w:br/>
        <w:t>Eyes.-- Sense of coldness or burning, when, in open air. Itching below. Pressure in, when reading. Gray cataract, after contusions. Daylight dazzles. Myopia. Surrounding objects appear red. Photophobia, without inflammation. Feel pushed out of head.</w:t>
        <w:br/>
        <w:t>Ears.-- Tearing and sticking about and in. Roaring and buzzing in. Accumulation of discolored earwax. painfully sensitive hearing.</w:t>
        <w:br/>
        <w:t>Nose.-- Purulent discharge from. Excessively acute smell. Persistent stuffed coryza, with obstruction of both nostrils. Sneezing.</w:t>
        <w:br/>
        <w:t>Face.-- Heat of. Pale, bluish, puffy. Itching. Moist, spreading eruption on. Nightly, sticking, tearing face pains.</w:t>
        <w:br/>
        <w:t>Teeth.-- Drawing ache, worse cold things.</w:t>
        <w:br/>
        <w:t>Mouth.-- Spasm of oesophagus. Involuntary swallowing, especially when walking in wind. Swelled tongue. Sense of a rising body in throat, with much swallowing.</w:t>
        <w:br/>
        <w:t>Appetite: Complete want of, and of thirst.</w:t>
        <w:br/>
        <w:t>Eructations: Continuous, empty. Tasting of ingesta.</w:t>
        <w:br/>
        <w:t>Nausea, etc. - Inclination to vomit, with loss of appetite. After every meal. Nausea and vomiting during pregnancy.</w:t>
        <w:br/>
        <w:t>Stomach.-- Constrictive spasm in. Sense of inflation of, and of upper abdomen, after drinking milk. Painful soreness of.</w:t>
        <w:br/>
        <w:t>Abdomen.-- Painful soreness when walking on pavement. Induration of, from swelling of mesenteric glands. Hysterical uterine spasms.</w:t>
        <w:br/>
        <w:t>Flatulence: Rumbling and growling in abdomen. Discharge of cold flatus.</w:t>
        <w:br/>
        <w:t>Hypochondria: Stitches in spleen.</w:t>
        <w:br/>
        <w:t>Stool.-- Hard, every two days only. constipation with ineffectual urging, during pregnancy. Diarrhoea: undigested, with bellyache, exhausting.</w:t>
        <w:br/>
        <w:t>Urine.-- White, turbid, thick. Bloody. Frequent, nightly urination. Pressure upon bladder. Cutting in urethra during urination.</w:t>
        <w:br/>
        <w:t>Sexual Organs.-- Impotency and want of erection. Insufficient erections, lasting too short a time. Excessive pollutions. Swelled testes, after contusions. Itching upon and in pudenda.</w:t>
        <w:br/>
        <w:t>Female.-- Menses: Too early, but too scant. Painful spasmodic, abdominal colic during. Sup, pressed (especially in barren women). Acrid, burning leucorrhoea, preceded by pinching in abdomen.</w:t>
        <w:br/>
        <w:t>Respiration.-- Suffocative attacks. tightness of chest on walking early in morning. Short, when walking.</w:t>
        <w:br/>
        <w:t>Cough.-- Dry, spasmodic, from irritation as of a dry spot in the throat, mostly at night. Suffocative, with flying heat of face. With bloody expectoration. After measles or scarlatina, or when a chronic tracheal affection threatens. During pregnancy. Whooping cough, especially in nightly paroxysms, excited by itching and tickling in throat and chest.</w:t>
        <w:br/>
        <w:t>Chest.-- Stitches in sternum and chest. Scirrhus of mammae, after blows or contusions. Inflammation of female mammae with stitching pain.</w:t>
        <w:br/>
        <w:t>Upper Extremities.-- Shoulder feels as though galled. Moist tetter on forearms. Sweat on palms. Panaritia. Numbness of hands and feet.</w:t>
        <w:br/>
        <w:t>Lower Extremities.-- Reddish spots, as from bruises, on calves, afterward turning yellow or green, preventing movement. Feet easily become cold.</w:t>
        <w:br/>
        <w:t>Generalities.-- General relaxation with inclination to laugh. Sense of exhaustion, early in morning when in bed. Sudden relaxation when walking. Faintness. Convulsive twitching of limbs. Spasmodic pains in various parts. Complaints of old age. After - effects of blows and contusions. unusual liability to take cold. Most complaints appear during the rest, especially at night and in separate attacks, others come on when walking in open air. Trembling.</w:t>
        <w:br/>
        <w:t>Tissues.-- Glands swollen, with crawling and sticking. Induration of glands, followed blows or contusions.</w:t>
        <w:br/>
        <w:t>Skin.-- Sticking itching in. Nettle rash from violent bodily exertion. Death spots of old people. Old, moist tatters. Blackish ulcers, with bloody, fetid, ichorous discharge, especially from contusions. Pains in ulcers.</w:t>
        <w:br/>
        <w:t>Sleep.-- Sleepiness in daytime and early in evening, with forcible closure of eyelids. Sleeplessness with all complaints.</w:t>
        <w:br/>
        <w:t>Fever.-- Pulse: Extremely irregular, mostly slow and large, intermingled with small, quick beats. Sensible throbbing in blood vessels though' entire body. Entirely absent. Chill: And coldness, early in morning and in afternoon (from 3 to 5 o'clock). With constant desire for warmth, especially that of sun. Early in morning, internal only, in afternoon with overrunning shivering. Heat, Great, internal as well as external, with great nervous excitability. With coexistent copious sweat. Sweat: Day and night, as soon as he falls to sleep or even close eyes. Offensive at night and early in morning, causing smarting of skin.</w:t>
        <w:br/>
        <w:t>Relationship.-- Allied Remedies. Ag-c., Anac., Ant-t., Coff., Cupr., Cycl., Dig., Dulc., Gel., LACH., Lyc., Nit-ac., Nux-v., Puls., Tab., Arg-n., Sep.</w:t>
        <w:br/>
        <w:t>Complementary: Phos., Sil.</w:t>
        <w:br/>
        <w:br/>
        <w:br/>
        <w:t>Conium maculatum is available at Remedia Homeopathy</w:t>
        <w:br/>
        <w:t>more information and order at Remedia Homeopathy</w:t>
        <w:br/>
        <w:br/>
        <w:t>5,500 homeopathic remedies</w:t>
        <w:br/>
        <w:t>Manual potentisation</w:t>
      </w:r>
    </w:p>
    <w:p>
      <w:r>
        <w:br/>
        <w:t>Crocus sativus</w:t>
        <w:br/>
        <w:t>[Croc.]</w:t>
        <w:br/>
        <w:t>Mind.-- Great distraction and forgetfulness. Extraordinarily changeable mood. Mournfulness alternating with cheerfulness. Inclination to joke, laugh and sing. Gay insanity with buffoonery. Angry and flying into a passion, alternating with gentleness.</w:t>
        <w:br/>
        <w:t>Vertigo.-- With fainting. Whirling, and feeling of intoxication in forehead when in room, but not in open air, with occipital headache and pains in eyes.</w:t>
        <w:br/>
        <w:t>Head.-- Sudden thrusts in forehead and temples. In evening by artificial light, pain in forehead with burning and pressure in eyes. Pulsating pain in one side of, extending into eyes.</w:t>
        <w:br/>
        <w:t>Eyes.-- Nightly spasms of lids. Visible quivering of lids. Lachrymation when in room, but not in open air Inclination to blink or wipe them. Dilated pupils. In evening by candle light dim vision, as of gauze or fog before.</w:t>
        <w:br/>
        <w:t>Nose.-- Bleeding thick, tenacious, black blood, with cold sweat on forehead.</w:t>
        <w:br/>
        <w:t>Face.-- Earthy color. Red, burning spots on. Glowing heat of. Cracked lips.</w:t>
        <w:br/>
        <w:t>Mouth.-- Scratching in throat in evening, before and after (not while) eating. Sensation in throat, as of a stopper therein, or as though' as of a stopper therein, or as though' uvula had fallen. White coat on tongue with elevated papillae.</w:t>
        <w:br/>
        <w:t>Appetite: Thirst in evening.</w:t>
        <w:br/>
        <w:t>Eructations: Heartburn after eating.</w:t>
        <w:br/>
        <w:t>Nausea, etc. - Inclination to vomit disappearing in open air.</w:t>
        <w:br/>
        <w:t>Stomach.-- Sensation, as something living, hopping and jumping about in, and in abdomen or chest.</w:t>
        <w:br/>
        <w:t>Abdomen.-- Distension of. Sense of heaviness in lower, and pressing towards genitals.</w:t>
        <w:br/>
        <w:t>Anus.-- Sticking, itching and crawling in.</w:t>
        <w:br/>
        <w:t>Sexual Organs.-- Continual, sharp stitching from anus into groins, where it remains as a simple pain, worse inspiration.</w:t>
        <w:br/>
        <w:t>Female.-- Menses: Too early, and too profuse. Uterine hemorrhage of dark, tenacious, foul smelling blood. Discharge of blood during new or full moon.</w:t>
        <w:br/>
        <w:t>Respiration.-- Difficult, with inclination to take a deep breath, better after yawning. Offensive smelling breath.</w:t>
        <w:br/>
        <w:t>Cough.-- Violent dry, from irritation in trachea, relieved by laying hands on epigastrium. Haemoptysis.</w:t>
        <w:br/>
        <w:t>Back.-- Sensation of coldness in.</w:t>
        <w:br/>
        <w:t>Upper Extremities.-- Great weariness in knees and legs. Bruised pain in hip joint. Frost bites in toes.</w:t>
        <w:br/>
        <w:t>Generalities.-- Sensation as of something living, hopping and jumping about in body. Crawling thro' body, now here, now there. Asleep feeling in single parts, especially at night. Hemorrhage of tenacious black blood from various organs. Choreic attacks with singing laughing and dancing, toward evening, every eight days. Early in morning, intense weakness and he feel worse generally. In open air she is far better than in a moderately warm room. Great alternation of symptoms.</w:t>
        <w:br/>
        <w:t>Skin.-- Scarlet redness of entire body. Painful suppuration of bruised parts.</w:t>
        <w:br/>
        <w:t>Sleep.-- Persistent yawning and inclination to. Sleepiness after every meal. Drowsiness and somnolency.</w:t>
        <w:br/>
        <w:t>Fever.-- Pulse: Feverishly accelerated. Anxious palpitation. Chill: Afternoon, augmented towards evening, with cold shuddering spreading from back over legs, and trembling. Thirst, during chill as well as heat. Cold shuddering on posterior half of body only. Chilliness with goose - skin and yawning. Heat: Internal overrunning, with pricking and crawling in skin. Most on head and face, with pale cheeks and thirst. With a very red face and swelled blood vessels. Sweat: Scanty, some at night only and then it is cold and exhausting. On lower half of body only.</w:t>
        <w:br/>
        <w:t>Relationship.-- Allied Remedies: Aco., Bell., Op., Plat.</w:t>
        <w:br/>
        <w:br/>
        <w:br/>
        <w:t>Crocus sativus is available at Remedia Homeopathy</w:t>
        <w:br/>
        <w:t>more information and order at Remedia Homeopathy</w:t>
        <w:br/>
        <w:br/>
        <w:t>5,500 homeopathic remedies</w:t>
        <w:br/>
        <w:t>Manual potentisation</w:t>
      </w:r>
    </w:p>
    <w:p>
      <w:r>
        <w:br/>
        <w:t>Cuprum metallicum</w:t>
        <w:br/>
        <w:t>[Cupr.]</w:t>
        <w:br/>
        <w:t>Mind.-- Vanishing senses. Exaltation of. Spiteful, malicious insanity with hauteur, intermingled with clonic spasms. Extraordinary anxiety as if afraid of death. Restless tossing about. Groaning. Desire to escape. Fearfulness. Frightened easily. Attacks of raving madness. Oversensibility of all senses. The attacks of frenzy end in sweat.</w:t>
        <w:br/>
        <w:t>Vertigo.-- With almost every complaint. With sinking forward of head (Gels.). With vanishing of all the senses.</w:t>
        <w:br/>
        <w:t>Head.-- Pressive ache worse touch. Crawling sensation in vertex. Meningitis.</w:t>
        <w:br/>
        <w:t>External Head.-- Convulsions of, with to and fro motion, drawing in sharply away or sideways, drawing in sharply away or sideways, or sinking forward of, worse or renewed by every touch (in hydrocephalus). Bluish - red swelling of, with convulsive twitching of limbs, worse touch, which also causes pain in the swelling.</w:t>
        <w:br/>
        <w:t>Eyes.-- Distorted. Staring, sunken. Turned upward. Tightly closed. Insensible pupils.</w:t>
        <w:br/>
        <w:t>Face.-- Pale, sunken. Intensely red. Bluish, and blue lips. Spasms and distortion of facial muscles.</w:t>
        <w:br/>
        <w:t>Teeth.-- Difficult dentition in children, with convulsions.</w:t>
        <w:br/>
        <w:t>Mouth.-- Foaming at. Burning in throat. Cold tip of tongue. Hoarse crying, like a child. Drink gurgles audibly down the oesophagus.</w:t>
        <w:br/>
        <w:t>Taste: Sweetish, coppery.</w:t>
        <w:br/>
        <w:t>Stomach.-- Pressure in pit, worse from touch Gnawing and corroding sensation in.</w:t>
        <w:br/>
        <w:t>Appetite: Eats hastily. Inclination, for cold foods. unquenchable thirst with a dry throat.</w:t>
        <w:br/>
        <w:t>Eructations: Hiccough precedes the spasmodic attacks.</w:t>
        <w:br/>
        <w:t>Nausea: From abdomen up into throat. Intense retching. Vomiting: Offensive bilious, or bloody, of water containing floating flocks, with abdominal cramps, and convulsions, of solid food only.</w:t>
        <w:br/>
        <w:t>Abdomen.-- Intense abdominal pains with agony. Pressure as of a stone in, worse touch. Atrocious cramps, also in, worse touch. Atrocious cramps, also in stomach, with convulsions. Eroding sticking ulcers in.</w:t>
        <w:br/>
        <w:t>Stool.-- Retained, with general heat. Diarrheas: Violent, watery, mixed with flocks.</w:t>
        <w:br/>
        <w:t>Urine.-- Suppressed. Tenacious and very offensive. Frequent nightly urination.</w:t>
        <w:br/>
        <w:t>Female.-- Menses: Continue too long. Suppressed, with abdominal cramps. Spasms of chest before.</w:t>
        <w:br/>
        <w:t>Respiration.-- Arrested. Whistling. Rattling. Rapid, with whimpering, and snoring in trachea. Difficult, with convulsive working of abdominal muscles.</w:t>
        <w:br/>
        <w:t>Cough.-- Incessant, dry, not even allowing an intermission for breathing. Better a swallow of cold water. In long uninterrupted paroxysms, lasting until the breath is completely exhausted, excited by mucus in trachea or spasm in larynx, quite dry in evening, in the morning a scanty expectoration of mucus with dark blood, of a foul taste and smell.</w:t>
        <w:br/>
        <w:t>Chest.-- Constriction. - Rattling of mucus in. Painful and spasmodic contraction of. After fright or anger and before menses, spasms of, which deprive him of speech and breath. Anxious palpitation.</w:t>
        <w:br/>
        <w:t>Upper Extremities.-- Tearing twitching in arms and hand. s Bluish mottled arms and hands. Twitching of muscles of forearms and hands. Twitching fingers.</w:t>
        <w:br/>
        <w:t>Lower Extremities.-- Weariness in knee joints. Twitching of muscle of lower leg. Painful cramp in calves. Twitches in toes.</w:t>
        <w:br/>
        <w:t>Generalities.-- Violent convulsions with piercing shrieks. Chronic spasms, (Cramps): Beginning in fingers and toes, preceded by weeping. Nightly twitchings. Epileptic attacks. Weariness and great relaxation of entire body. Great emaciation. Intolerance of the least touch, it renews and intensifies the symptoms. Stiffness and rigidity of whole body. Trembling. Spasmodic cramps. All remedies overact, aggravate without helping.</w:t>
        <w:br/>
        <w:t>Bones.-- Pain as though' broken. Caries.</w:t>
        <w:br/>
        <w:t>Skin.-- Dry itch. Chronic ulcers.</w:t>
        <w:br/>
        <w:t>Sleep.-- Somnolency. Deep, with twitchings.</w:t>
        <w:br/>
        <w:t>Fever.-- Pulse: usually small, almost imperceptible, weak and very slow, more seldom full, hard and accelerated. Chill: Over entire body, most severe on extremities. Icy coldness of entire body. After every attack of illness (also after epilepsy). Heat: Overrunning, flying. Internal, exhausting, consuming heat. Sweat: Cold, at night. Many attacks (of epilepsy and mania) and with (cold) sweat.</w:t>
        <w:br/>
        <w:t>Relationship.-- Allied Remedies: Bell., Calc-c., Caust., Chin., Cic., Coccl., Con., Dulc., HEP., Hyos., Ign., Ip., Lyc., Merc., Nux-v., Op., Phos-ac., Phyt. PULS., Sep., Sil., SUL., VERAT-A.</w:t>
        <w:br/>
        <w:t>Complementary: Calc-c.</w:t>
        <w:br/>
        <w:br/>
        <w:br/>
        <w:t>Cuprum metallicum is available at Remedia Homeopathy</w:t>
        <w:br/>
        <w:t>more information and order at Remedia Homeopathy</w:t>
        <w:br/>
        <w:br/>
        <w:t>5,500 homeopathic remedies</w:t>
        <w:br/>
        <w:t>Accessories for homeopathy doctors and patients</w:t>
      </w:r>
    </w:p>
    <w:p>
      <w:r>
        <w:br/>
        <w:t>Cyclamen europaeum</w:t>
        <w:br/>
        <w:t>[Cycl.]</w:t>
        <w:br/>
        <w:t>Mind.-- Dullness of. Weak memory. Rapid alternation of cheerfulness and peevishness. Troubled conscience, as though he had not fulfilled his duty. Inclination to concealed, inward grief.</w:t>
        <w:br/>
        <w:t>Head.-- Stitches in temples, disappearing when touched. Fine, sharp, itching or tearing sticking in scalp, changing place when scratched. Eruption on head, painless to touch.</w:t>
        <w:br/>
        <w:t>Eyes.-- Sticking itching in, and in lids. Dilated pupils. Vision is obscured, as by a fog.</w:t>
        <w:br/>
        <w:t>Ears.-- Drawing pain internally. Difficult hearing, as though stopped.</w:t>
        <w:br/>
        <w:t>Nose.-- Diminished sense of smell.</w:t>
        <w:br/>
        <w:t>Face.-- Induration, with sense of numbness in upper lip.</w:t>
        <w:br/>
        <w:t>Teeth.-- Nightly, drawing ache.</w:t>
        <w:br/>
        <w:t>Mouth.-- Constant sensation of mucus in.</w:t>
        <w:br/>
        <w:t>Appetite: Lost, early in morning and in evening. A little food quickly satiates. Aversion to bread and butter. Thirstless.</w:t>
        <w:br/>
        <w:t>Taste: Tastelessness of foods, they taste quite flat.</w:t>
        <w:br/>
        <w:t>Eructations: Hiccough after eating.</w:t>
        <w:br/>
        <w:t>Nausea, etc. - With accumulation of water in mouth. Early in morning after smoking tobacco. Inclination to vomit smoking tobacco. Inclination to vomit after every meal, especially of fatty food.</w:t>
        <w:br/>
        <w:t>Stomach.-- Fullness and pressure in pit, as from overloading.</w:t>
        <w:br/>
        <w:t>Abdomen.-- Discomfort and nausea in. Flatulent colic.</w:t>
        <w:br/>
        <w:t>Flatulence: Rumbling and growling in abdomen immediately after eating.</w:t>
        <w:br/>
        <w:t>Stool.-- Frequent, pappy.</w:t>
        <w:br/>
        <w:t>Anus.-- Festering pain in, and in perineum.</w:t>
        <w:br/>
        <w:t>Urine.-- Frequent urging to urinate, with profuse discharge of pale urine.</w:t>
        <w:br/>
        <w:t>Female.-- Menses: Too profuse, Too early.</w:t>
        <w:br/>
        <w:t>Respiration.-- Difficult, with oppression of chest. Short, as from weakness in chest.</w:t>
        <w:br/>
        <w:t>Chest.-- Congestion to, with sensible palpitation.</w:t>
        <w:br/>
        <w:t>Upper Extremities.-- Paralytic pressure as though in periosteum, extending from shoulder into fingers. Tearing, as though in periosteum, of fingers. Sticking itching between fingers.</w:t>
        <w:br/>
        <w:t>Lower Extremities.-- Cramp like pain on posterior thigh. Violent itching on calves, with distended blood - vessels. Sprained pain in ankle - joints. Violent itching in joints and toes, seemingly in periosteum.</w:t>
        <w:br/>
        <w:t>Generalities.-- Pressive drawing or tearing pain, s mostly in periosteum or where skin lies close to the bone. Weariness of body in evening, with peevishness and sleepiness, disappearing from motion. As long as he moves about, aside from weariness, he feels quite well, however, upon sitting down, especially toward evening, all kinds of complaints appear.</w:t>
        <w:br/>
        <w:t>Bones.-- Pressive or tearing pains to periosteum.</w:t>
        <w:br/>
        <w:t>Skin.-- Unendurable, sticking, itching, in evening in bed. Cracks on hands and feet. Frostbites. Offensive ulcers.</w:t>
        <w:br/>
        <w:t>Sleep.-- Great sleepiness in evening and forenoon. Constant inclination to lie and lumbar.</w:t>
        <w:br/>
        <w:t>Fever.-- Pulse: Not markedly changed. Chill: Forenoon or evening. Early morning or evening attacks of cold shudders over whole body. Great sensitiveness s to cold air and uncovering with the evening fever. Heat: After the chill, most on face, but without thirst, while the hands remain cold a long time. Sense of, over entire body, especially on face and hands. Of single parts, except face. General, after every meal. Sweat: Moderate, but of a bad odor. At night during sleep.</w:t>
        <w:br/>
        <w:t>Relationship.-- Allied Remedies: Con., Puls.</w:t>
        <w:br/>
        <w:br/>
        <w:br/>
        <w:t>Cyclamen europaeum is available at Remedia Homeopathy</w:t>
        <w:br/>
        <w:t>more information and order at Remedia Homeopathy</w:t>
        <w:br/>
        <w:br/>
        <w:t>5,500 homeopathic remedies</w:t>
        <w:br/>
        <w:t>Manual potentisation</w:t>
      </w:r>
    </w:p>
    <w:p>
      <w:r>
        <w:br/>
        <w:t>Digitalis</w:t>
        <w:br/>
        <w:t>more information and order at Remedia Homeopathy</w:t>
        <w:br/>
        <w:br/>
        <w:t>[Dig.]</w:t>
        <w:br/>
        <w:t>Mind.-- Great anxiety, weeping and solicitude for the future. Sadness. Raving excitement, alternating with melancholy.</w:t>
        <w:br/>
        <w:t>Vertigo.-- With trembling.</w:t>
        <w:br/>
        <w:t>Head.-- Stitches: in temples in evening and at night, in forehead, extending into nose, especially after cold drinks. Pressure in forehead from mental exertion. Feeling as though' something in head fell forward, when stooping. Itching sensation inside of. Feeling like water or waves striking within. Worse: Standing, talking, shaking or bending it backward. Better: Inclining it forward.</w:t>
        <w:br/>
        <w:t>External Head.-- Constantly inclines to sink or fall backward, while sitting and walking, as though' the anterior neck muscles bad lost their tone. Hydrocephalus.</w:t>
        <w:br/>
        <w:t>Eyes.-- Burning pain in orbital arch. Blue lids. Inflamed meibomian glands. Lids are agglutinated by mucus. Biting tears. Cloudy crystalline lens, without pains. Dim vision.</w:t>
        <w:br/>
        <w:t>Nose.-- Coryza, with hoarseness.</w:t>
        <w:br/>
        <w:t>Face.-- Pale. Skin of is a transparent bluish color. Black, suppurating sweat pores. Thin, blue lips. Dry lips.</w:t>
        <w:br/>
        <w:t>Mouth.-- Rawness, redness and scratching in cavity of and in throat. Profuse flow of sweetish saliva. Offensive salivation. Blue tongue.</w:t>
        <w:br/>
        <w:t>Taste: Bitter, in mouth. Sweetish, with constant collection of water in mouth. Bread is unpalatable, it tastes bitter.</w:t>
        <w:br/>
        <w:t>Stomach.-- Sense of intense weakness, as though' he would die, immediately after eating. Cramp in, with nausea and vomiting, somewhat better eructations. Stitches extending from pit into sides and back.</w:t>
        <w:br/>
        <w:t>Nausea: Continuing after vomiting. And vomiting of all food, as soon as be eats. After expectorating she must instantly vomit the ingesta. Vomits: Mucus, first food, then bile.</w:t>
        <w:br/>
        <w:t>Abdomen.-- Pinching Contraction in, as though intestines were twisted. Ascites.</w:t>
        <w:br/>
        <w:t>Stool.-- Diarrhoeic, of faecal masses mixed with mucus. Gray, ashy. white, like lime. Watery diarrhoea.</w:t>
        <w:br/>
        <w:t>Urine.-- Ineffectual, anxious urging to urinate. Constant urging, with scanty discharge of red urine. She is able to hold her urine longer when lying down. Frequent necessary to urinate, whereat a little only is passed by drops, each time. Difficult urination, as if from narrowing of urethra. Diminished section of, sometimes alternating with profuse watery discharge of. Dark brown or red. Inflamed bladder. Cutting before and after urinating.</w:t>
        <w:br/>
        <w:t>Sexual Organs.-- Dropsical swelling of. Hydrocele, the scrotum looks like a bladder filled with water.</w:t>
        <w:br/>
        <w:t>Respiration.-- Tightness of chest when lying and walking.</w:t>
        <w:br/>
        <w:t>Cough.-- Hollow, dry, spasmodic, excited by roughness in palate and trachea, dry in morning, in evening, scanty, difficult expectoration of yellow, gelatinous, sweetish mucus, sometimes with a little dark blood. Dry with pain in shoulders and arms. With smarting in chest. With bloody expectoration, of like boiled starch.</w:t>
        <w:br/>
        <w:t>Larynx.-- Hoarseness, early in morning.</w:t>
        <w:br/>
        <w:t>Chest.-- Sense of weakness rising from stomach. Hydrothorax. Anxious, strong and audible palpitation, with contraction in sternum.</w:t>
        <w:br/>
        <w:t>Extremities.-- Pain in shoulder and arm. Chronic sciatica. Tumefaction about knee, with sticking pains. Swelling of feet during day, becoming thinner again at night. Cold hands and feet.</w:t>
        <w:br/>
        <w:t>Generalities.-- Sticking pains in muscles of upper and lower limbs. Extreme faintness and debility, with sweat. Attacks of excessive weakness, especially after breakfast and dinner. Great nervous weakness. Dropsy, of internal and external parts. Gouty nodes. Digitalis first affects the heart then the skin.</w:t>
        <w:br/>
        <w:t>Tissues.-- Glands swollen and indurated.</w:t>
        <w:br/>
        <w:t>Skin.-- Corrosive itching, terminating in burning sticking when not scratched. Anasarca. Cyanosis. Jaundice.</w:t>
        <w:br/>
        <w:t>Sleep.-- Interrupted, at night Persistent day sleepiness, like sopor. Drowsiness during day, disturbed by attacks of vomiting.</w:t>
        <w:br/>
        <w:t>Fever.-- Pulse: Extremely slow, especially during rest. Irregular and sometimes intermittent. Form every motion it immediately becomes accelerated, full and hard, afterward during rest it quickly sinks back to its accustomed slowness. Chill: More internal, with warmth of face, but beginning with coldness of extremities, from which it spreads over entire body. Chilliness and shuddering over entire back. Internal, with external warmth. General with heat and redness of face. Alternating with heat. Extraordinary coldness of hands and feet, with cold sweat. Great sensitiveness to cold. heat: Unusually appears a long time after the chill. Sudden overrunning sensation o, followed by weakness. Increased bodily warmth, with cold sweat on face. Heat of one hand, with coldness of the other. Sweat: At night, mostly cold and somewhat clammy. Immediately after the chill, without previous heat. General.</w:t>
        <w:br/>
        <w:t>Relationship.-- Allied Remedies: Ars. Bell., Chin., Con., Glo., Merc., Nux-v., Op., Phos. Phos-ac. Plat., Puls., Spig., Sul-ac.</w:t>
        <w:br/>
        <w:br/>
        <w:br/>
        <w:t>Digitalis purpurea is available at Remedia Homeopathy</w:t>
        <w:br/>
        <w:t>more information and order at Remedia Homeopathy</w:t>
        <w:br/>
        <w:t>Other names for this homeopathic remedy: Digitalis purpurea, Digitalis, Fingerhut, roter, Foxglove, roter Fingerhut, Waldglöcklein,</w:t>
        <w:br/>
        <w:br/>
        <w:t>5,500 homeopathic remedies</w:t>
        <w:br/>
        <w:t>Accessories for homeopathy doctors and patients</w:t>
      </w:r>
    </w:p>
    <w:p>
      <w:r>
        <w:br/>
        <w:t>Drosera rotundifolia</w:t>
        <w:br/>
        <w:t>[Dros.]</w:t>
        <w:br/>
        <w:t>Mind.-- Anxiety, especially in evening and when alone. Fear of ghosts. Restless disposition. Great mistrust of others. Capricious. Obstinate. Trifles quickly put him beside himself. Inclination to drown himself.</w:t>
        <w:br/>
        <w:t>Vertigo.-- When walking in open air.</w:t>
        <w:br/>
        <w:t>Head.-- Pressive ache seeming to push out thro' forehead and zygoma, with stupefaction and qualmishness. Outward throbbing and hammering in forehead. Corrosive itching and painful soreness on scalp, better rubbing. Worse: Stooping, warmth. Better: Motion, cold.</w:t>
        <w:br/>
        <w:t>Eyes.-- Prostration of. Outward stitches in, when stooping. Dazzled by light. Presbyopia, with contracted pupils. Letter run together when reading. Livid lids.</w:t>
        <w:br/>
        <w:t>Ears.-- Sticking and forcing in, especially when swallowing. Difficult hearing with buzzing and roaring in.</w:t>
        <w:br/>
        <w:t>Nose.-- Nose - bleed, in early morning and evening. He blows blood from. Black pores on. Constantly dry. Sensitive to sour odors.</w:t>
        <w:br/>
        <w:t>Face.-- Pale, with sunken eyes. Puffed and livid. Pimply eruption on, with fine sticking pains, Faceache, worse pressure and touch. Black pores on chin.</w:t>
        <w:br/>
        <w:t>Mouth.-- Sense of dryness in fauces, with absence of thirst. Bleeding from Ulceration of venum palati. Sticking in pharynx when swallowing. Scratching in throat from salty foods. Difficult swallowing of solids, as from narrowing of throat. Sensation as if crumbs of bread remained in pharynx. Bloody saliva. Hawks up yellow or green mucus. Constant collection of water in.</w:t>
        <w:br/>
        <w:t>Appetite: Thirst in early morning. Thirst during the heat, but not during the chill. Aversion of pork.</w:t>
        <w:br/>
        <w:t>Taste: Bitter: In mouth when eating, to bread. Food is tasteless.</w:t>
        <w:br/>
        <w:t>Nausea, etc. - After fatty food. And retching. Vomiting: Nightly, of bile of only water, in early morning, of mucus and food, during or after coughing, of blood, after drinking.</w:t>
        <w:br/>
        <w:t>Hypochondria: Contractive pain in, when coughing, it compels him to press upon the spot with his hands.</w:t>
        <w:br/>
        <w:t>Abdomen.-- Drawn in (with the vomiting). Constriction Bellyache after sour nightly urination.</w:t>
        <w:br/>
        <w:t>Female.-- Menses: Suppressed. Too late. Leucorrhoea, with labor - like cramps in abdomen.</w:t>
        <w:br/>
        <w:t>Respiration.-- Bad smelling breath when coughing. Tightness of chest when talking, most while sitting. Compressive feeling in chest, when coughing and talking, as though' something there, held the voice and breath back. held the voice and breath back. Attacks of suffocation. Gasping for breath.</w:t>
        <w:br/>
        <w:t>Cough.-- From contraction of lower abdomen. Ringing, as from dryness in trachea during. When coughing the chest is compressed, he must press thereon with his hands. When singing, causing biting in larynx. Caused by smoking or drinking. Violent whooping cough in periodically recurring (1 to 3 hours) attacks of barking or non - resonant coughing fits, which do not permit a recovery of the breath, excited by tickling, feeling of dryness or of soft feathers in larynx, dry in the evening, in morning with a little yellow, generally bitter expectoration, which must be swallowed. With scraping in throat, with bleeding from nose and mouth, and pains in hypochondria. Haemoptysis of bright red, foamy or black, coagulated blood. Green expectoration.</w:t>
        <w:br/>
        <w:t>Larynx, etc.-- Constant roughness and dryness and in trachea. Sensation of a soft body (like a feather) in. Constriction of, when talking. Alternately soft (yellow, gray or green) and hard mucus in trachea. Inflammation of, and of trachea, with pain when talking. Phthisis of, and of trachea. Deep, husky voice.</w:t>
        <w:br/>
        <w:t>Chest.-- Constriction. Sticking in. Pain compelling him to press it with hands when sneezing or coughing. Pressure on sternum causes festering pain there in. Black pores on, and on shoulder.</w:t>
        <w:br/>
        <w:t>Upper Extremities.-- Feet constantly chilly and covered with cold sweat.</w:t>
        <w:br/>
        <w:t>Generalities.-- Gnawing, sticking pain in joints. Paralytic, bruised sensation in limbs. Soreness of limbs upon which he lies, as if the bed were too hard. Rapid emaciation (galloping laryngeal phthisis). Epileptic attacks with twitching limbs, they are followed by sleepiness and expectoration of blood. Most symptoms are intensified at night and toward morning, as well as from warmth and during rest. Because of its many alternate effects, a repetition of the dose, without an intercurrent remedy is seldom beneficial, Sulphur and Veratrum are the most appropriate inter - current.</w:t>
        <w:br/>
        <w:t>Bones.-- Gnawing, sticking pains thro' all long bones, worse during rest.</w:t>
        <w:br/>
        <w:t>Skin.-- Intense itching when undressing, when scratched it easily peels off.</w:t>
        <w:br/>
        <w:t>Sleep.-- Frequent starting up during. Sleepiness at noon and sunset.</w:t>
        <w:br/>
        <w:t>Fever.-- Pulse, Unchanged. Chill: With a cold pale face and cold extremities. In forenoon. Internal, at night in bed and during rest. In the morning one (the left) half of face is cold, the other (or right) is hot. And shuddering during rest, it seems too cold every where, even in bed. Chill by day, heat by night. Heat: Almost entirely on face and head. Increased warmth of upper part of body in evening. Intermittent fever with sore throat and inclination to vomit. Sweat: Warm, at night, especially, after midnight and in morning, most profuse on face. Cold, on forehead.</w:t>
        <w:br/>
        <w:t>Relationship.-- Allied Remedies: Cim., Hep., Ip., Nux-v., Sep., Spo., Verat-a.</w:t>
        <w:br/>
        <w:t>Complementary: Sul., Verat-a.</w:t>
        <w:br/>
        <w:br/>
        <w:br/>
        <w:t>Drosera rotundifolia is available at Remedia Homeopathy</w:t>
        <w:br/>
        <w:t>more information and order at Remedia Homeopathy</w:t>
        <w:br/>
        <w:br/>
        <w:t>5,500 homeopathic remedies</w:t>
        <w:br/>
        <w:t>Accessories for homeopathy doctors and patients</w:t>
      </w:r>
    </w:p>
    <w:p>
      <w:r>
        <w:br/>
        <w:t>Dulcamara</w:t>
        <w:br/>
        <w:t>more information and order at Remedia Homeopathy</w:t>
        <w:br/>
        <w:br/>
        <w:t>[Dulc.]</w:t>
        <w:br/>
        <w:t>Mind.-- Delirium, during the pains at night and during the heat. Internal restlessness. Great impatience. Inclination to quarrel, with anger.</w:t>
        <w:br/>
        <w:t>Sensorium.-- Great mental obtusion in head.</w:t>
        <w:br/>
        <w:t>Head.-- Outward boring in temples and forehead. Congestion to, with roaring in ears and difficult hearing. Pressive stupefying ache. Burrowing in forehead with distended feeling in brain, not affected by either rest or motion. Feeling as though' occiput were enlarging. Worse: Evening until midnight, lying still, becoming cold. Better: Talking, lying.</w:t>
        <w:br/>
        <w:t>External Head.-- Disagreeable chilliness on occiput and over whole body with a feeling as if hair were bristling, recurring every evening. Thick crusts on scalp, denuding it of hair.</w:t>
        <w:br/>
        <w:t>Eyes.-- Inflamed, after taking cold. Twitching, in cold air. Amaurosis.</w:t>
        <w:br/>
        <w:t>Nose.-- Nose - bleed of very warm, bright red blood, with a sense of pressure on it. Stuffed coryza worse cold air. Dry nasal catarrh in a dry atmosphere.</w:t>
        <w:br/>
        <w:t>Face.-- Pale, with circumscribed redness of cheeks. Tettery eruption on. Milk crust. Twitchings in lips when in cold air. Mouth drawn awry.</w:t>
        <w:br/>
        <w:t>Mouth.-- Much mucus in fauces. Inflamed throat after taking cold. Salivation. Dry tongue, with much thirst and increased secretion of saliva. Swelled tongue impeding speech and breathing. When becoming cold there is difficult speech on account of paralysis of tongue (and jaws.)</w:t>
        <w:br/>
        <w:t>Appetite: Hunger without appetite. Great hunger after the heat. Intense thirst. Excessive thirst for cold water.</w:t>
        <w:br/>
        <w:t>Vomiting. Of pale, tenacious mucus.</w:t>
        <w:br/>
        <w:t>Abdomen.-- Bellyache after taking cold. Cutting about navel. Ascites.</w:t>
        <w:br/>
        <w:t>Stool.-- Diarrhoea: With pains in abdomen, after taking cold, of green mucus, chronic, bloody.</w:t>
        <w:br/>
        <w:t>Urine.-- Retained. Offensive. Mucus sediment in. Involuntary discharge of fetid, u. from paralysis of bladder.</w:t>
        <w:br/>
        <w:t>Sexual Organs.-- Herpes on.</w:t>
        <w:br/>
        <w:t>Menses. - of watery blood, too late and too short. Suppressed after taking cold. Miliary rash before.</w:t>
        <w:br/>
        <w:t>Respiration.-- Intense oppression of chest, from accumulation of mucus, after taking cold.</w:t>
        <w:br/>
        <w:t>Cough.-- From excessive secretion of mucus in larynx and trachea, hence with every attack there is considerable easy expectoration of tasteless mucus, often with bright red blood. Haemoptysis. Seldom applicable except when after suppression of skin eruptions or taking a violent cold excessive secretion of mucus in internal organs follows.</w:t>
        <w:br/>
        <w:t>Larynx and trachea.-- Is full of mucus. Hoarseness.</w:t>
        <w:br/>
        <w:t>Chest.-- Dull, thrust - like stitches in and upon both sides of. Hydrothorax. Herpes on mammae. Suppressed secretion of milk after taking cold in child. bed. Nocturnal palpitation of heart.</w:t>
        <w:br/>
        <w:t>Back.-- Paralysis of lumbar region after taking cold. While at rest, drawing from lumbar region downward into thighs, during motion, stitches therein, better drawing them up.</w:t>
        <w:br/>
        <w:t>Neck: Stiff, after taking cold. Swollen cervical glands.</w:t>
        <w:br/>
        <w:t>Upper Extremities.-- Paralysis of arms with icy coldness thereof, mostly during rest. Tetter on arms and hands. Sweat on palm. Warts on hands.</w:t>
        <w:br/>
        <w:t>Lower Extremities.-- Herpes on knees. Erysipelatous eruption on feet, with itching and desquamation. Crawling as of ants on feet.</w:t>
        <w:br/>
        <w:t>Generalities.-- Remarkable emaciation. Dropsical swelling of body. Tearing in limbs, and other complaints from taking cold. Unilateral spasms with loss of speech. Paralysis of a single limbs. The complaints are intensified at night and during rest. Convulsions, beginning in face.</w:t>
        <w:br/>
        <w:t>Tissues.-- Glands swollen and indurated.</w:t>
        <w:br/>
        <w:t>Skin.-- Redness, dryness and heat of. Thickness and desquamation in spots. Vesicular eruption. Nettle rash. Tetters of various sorts, i. e.: 1. Moist, suppurating. 2 Pale, which exude water upon being scratched. 3. Reddish, with a red circumference, which bleeds upon being scratched. 4. With reddish circumference, which smarts from cold water, but don't itch. 5. Small, yellowish brown tetters which bleed after scratching. Thick crusts over entire body. Inactivity of external skin with excessive secretion from the internal mucous membranes and glands.</w:t>
        <w:br/>
        <w:t>Sleep.-- Restless, after midnight. Very early awaking.</w:t>
        <w:br/>
        <w:t>Fever.-- Pulse: Small, hard and tense, especially at night. Chill: Mostly toward evening, spreading from back, not relieved by external warmth. During the pains. With violent thirst. Heat: General, dry, burning, over entire body., And burning in back. with flightiness, without thirst. Sweat: Offensive, over entire body at night and in early morning, during day, more on back, axillae and palms of hands. Suppressed and entirely wanting.</w:t>
        <w:br/>
        <w:t>Relationship.-- Allied Remedies: Acon., Ars., Bry., Cic., Con., Cupr., Led., Merc., Nux-v., Phos-ac., Phyt., Puls., Rhus-t., Sep., Sul.</w:t>
        <w:br/>
        <w:br/>
        <w:br/>
        <w:t>Solanum dulcamara is available at Remedia Homeopathy</w:t>
        <w:br/>
        <w:t>more information and order at Remedia Homeopathy</w:t>
        <w:br/>
        <w:t>Other names for this homeopathic remedy: Solanum dulcamara, Bittersüß, bittersüßer Nachtschatten, Dulcamara, Dulcamara solanum, kletternder Nachtschatten, Nachtschatten, bittersüßer, Nachtschatten, kletternder,</w:t>
        <w:br/>
        <w:br/>
        <w:t>5,500 homeopathic remedies</w:t>
        <w:br/>
        <w:t>Accessories for homeopathy doctors and patients</w:t>
      </w:r>
    </w:p>
    <w:p>
      <w:r>
        <w:br/>
        <w:t>Euphorbium</w:t>
        <w:br/>
        <w:t>more information and order at Remedia Homeopathy</w:t>
        <w:br/>
        <w:br/>
        <w:t>[Eupho.]</w:t>
        <w:br/>
        <w:t>Mind.-- Anxious solicitous disposition. Quiet earnestness with inclination to work.</w:t>
        <w:br/>
        <w:t>Head.-- Bruised sensation in occiput.</w:t>
        <w:br/>
        <w:t>Eyes.-- Inflamed, with itching in lids and angles. Flow of biting tears. Agglutinated early in morning. Dim vision. Diplopia.</w:t>
        <w:br/>
        <w:t>Face.-- Red, inflamed, painful swelling of cheeks, with yellowish vesicles which discharge a thick yellow moisture.</w:t>
        <w:br/>
        <w:t>Teeth.-- Pressive, sticking ache. Toothache, worse by touch. Crumbling teeth.</w:t>
        <w:br/>
        <w:t>Mouth.-- Dry internally without especial thirst. Burning in throat, extending into stomach, with heat and anxiety. Salivation, preceded by shaking and griping in stomach.</w:t>
        <w:br/>
        <w:t>Thirst: Intense, for cold drinks.</w:t>
        <w:br/>
        <w:t>Stomach.-- Burning like fire in. Spasmodic constriction in.</w:t>
        <w:br/>
        <w:t>Abdomen.-- Empty feeling in, as after an emetic. Burning in. Spasmodic, flatulent colic with distensive pressure pains better resting upon elbows and knees.</w:t>
        <w:br/>
        <w:t>Stool.-- Diarrhoeic, with tenesmus, burning in anus and painfulness in abdomen. First thin, then nodular.</w:t>
        <w:br/>
        <w:t>Urine.-- Urging to urinate, with diminished discharge passed drop by drop.</w:t>
        <w:br/>
        <w:t>Sexual organs.-- Erections without sexual desire.</w:t>
        <w:br/>
        <w:t>Respiration.-- Short, as though' chest were too narrow, with tension in chest muscles.</w:t>
        <w:br/>
        <w:t>Cough.-- Dry, hollow, from tickling in throat or chest. Dry by day and night, only early in morning is there copious expectoration.</w:t>
        <w:br/>
        <w:t>Chest.-- Burning in. Stitches in left side of during rest, disappearing during motion. Sensation as though' the lobe (left) of lung were adherent.</w:t>
        <w:br/>
        <w:t>Upper Extremities.-- Scarlet red stripes on forearms, itching when touched</w:t>
        <w:br/>
        <w:t>Lower Extremities.-- Dislocative pain in hip - joint. Nightly burning in upper femur. Great weakness of lower legs.</w:t>
        <w:br/>
        <w:t>Generalities.-- Rheumatic pains in limbs, of a tearing or pressive sticking sort, almost exclusively during rest. Paralytic weakness in joints, felt particularly when beginning to move. Burning pains in internal parts. Complaints are worse during rest, especially when sitting, and from touching affected parts.</w:t>
        <w:br/>
        <w:t>Bones.-- Burning in. Caries.</w:t>
        <w:br/>
        <w:t>Skin.-- Burning itching necessitating scratching. Old, indolent ulcers. Cold gangrene. Boils. Warts. Erysipelas bullossum.</w:t>
        <w:br/>
        <w:t>Sleep.-- Day sleepiness. Feeling to sleep late in evening.</w:t>
        <w:br/>
        <w:t>Fever.-- Chill: And chilliness predominate. When beginning to eat and while walking in the open, not cold, air. With coexistent sweat. Cold shuddering over whole upper part of body with heat of cheeks. Went proper bodily warmth, with internal burning heat. Heat: With intolerance of clothing, it seems too heavy. On head only. Sweat: Early in morning in bed. Cold sweat on lower legs.</w:t>
        <w:br/>
        <w:t>Relationship.-- Allied Remedies: Ars., Flu-ac., Kre., Lyc., Merc., Merc-c., Mez., Puls., Rhus-t., Sep., Zinc.</w:t>
        <w:br/>
        <w:br/>
        <w:br/>
        <w:t>Euphorbium is available at Remedia Homeopathy</w:t>
        <w:br/>
        <w:t>more information and order at Remedia Homeopathy</w:t>
        <w:br/>
        <w:t>Other names for this homeopathic remedy: Euphorbium, Euphorbia resinifera, Euphorbium officinarum,</w:t>
        <w:br/>
        <w:br/>
        <w:t>66,000 customers from 67 countries</w:t>
        <w:br/>
        <w:t>excellent &gt;more</w:t>
      </w:r>
    </w:p>
    <w:p>
      <w:r>
        <w:br/>
        <w:t>Euphrasia officinalis</w:t>
        <w:br/>
        <w:t>[Euphr.]</w:t>
        <w:br/>
        <w:t>Mind.-- Indolent, hypochondriacal mood, without interest in surrounding objects. Introverted and silent, with aversion to talk. Low spirited.</w:t>
        <w:br/>
        <w:t>Head.-- Heaviness and dullness of. Toward evening, dazed, bruised ache, with fluent coryza. Sensible throbbing on external head. Aching as though it would burst, with dazzling of eyes from sunlight.</w:t>
        <w:br/>
        <w:t>Eyes.-- Dry pressure in, as if sleepy. Scratching, as of sand in. Inflamed and red after injuries. Sticking in, from bright light. Burning, biting tears, especially when in wind. Swollen under lid. Fine eruption about. Increased, pus - like discharge of mucus, and nightly agglutination. Photophobia, especially from or sunlight. Darkened spots or vesicles on cornea from mechanical injury. Blue and impervious cornea. Pterygium, extending from inner canthus.</w:t>
        <w:br/>
        <w:t>Nose.-- Eruption on wings of. Excoriated and painful internally. Nosebleed. Profuse, fluent coryza, with biting tears in eyes and photophobia.</w:t>
        <w:br/>
        <w:t>Face.-- Red. Miliary eruption on, itching when warm, burning and becoming red when moistened. Stitches and stiffness in cheeks and lower jaw when talking and chewing. Stiff upper lip, as though' made of wood.</w:t>
        <w:br/>
        <w:t>Teeth.-- Sticking in lower. Bleeding gums.</w:t>
        <w:br/>
        <w:t>Mouth.-- Difficult speech, from paralytic of stuttering, in speaking he begins the sentences over again too frequently. Sensation of gurgling from below upward in throat.</w:t>
        <w:br/>
        <w:t>Taste: Bitter, in mouth, early in morning from tobacco.</w:t>
        <w:br/>
        <w:t>Abdomen.-- Short attacks of pinching in. Squeezing extending across. Abdominal pains, constantly alternating with eye symptoms.</w:t>
        <w:br/>
        <w:t>Stool.-- Hard and too scanty.</w:t>
        <w:br/>
        <w:t>Urine.-- Profuse discharge of clear u.</w:t>
        <w:br/>
        <w:t>Sexual Organs.-- Spasmodically retracted, in evening.</w:t>
        <w:br/>
        <w:t>Female.-- Menses: Regular, but lasting only an hour.</w:t>
        <w:br/>
        <w:t>Respiration.-- When coughing he is breathless, as during whooping cough.</w:t>
        <w:br/>
        <w:t>Cough.-- Excited by much flat - tasting, sometimes blood streaked, watery mucus in chest and throat, which is not easily dislodged, and can be expectorated only in morning, with difficult breathing. Early in morning, profuse expectoration of mucus by means of voluntary hawking, with fluent coryza.</w:t>
        <w:br/>
        <w:t>Back.-- Continuous, cramp - like pains in.</w:t>
        <w:br/>
        <w:t>Upper Extremities.-- Painless swelling of wrist and finger - joints from motion. Cramp - like pain in metacarpus. Numb fingers.</w:t>
        <w:br/>
        <w:t>Lower Extremities.-- Sticking in hip and knee - joint when walking. Jerks extending upwards through thigh, followed by paralytic numbness thereof. Cramp in legs when standing, especially in calves.</w:t>
        <w:br/>
        <w:t>Generalities.-- Cramp - like pains throughout entire body. Trembling of limbs. Sense of a fly creeping up one or the other extremities in a straight line, which becomes numb without affecting remaining parts. Bad effects of falls, blows or mechanical injuries to external parts. Fleeing, itching stitching here and there thro' entire night, with great restlessness. Most complains are worse in evening. Acrid watery secretion.</w:t>
        <w:br/>
        <w:t>Sleep.-- Excessive yawning while walking in open air. Great day sleepiness. After midnight, from about 3 until 6 o'clock in the morning, he awakens every few minutes, then falls into a stupefying sleep, from which he awakens with many complaints.</w:t>
        <w:br/>
        <w:t>Fever.-- Pulse: Unchanged. Chill: In forenoon, and internal chilliness, which, in afternoon, is changed to external chill and coldness, especially on arms. Predominant chilliness. Heat: Attacks of during day, with a red face and cold hands. Sweat: At night, during sleep, has a very strong and offensive odor and is most profuse on chest.</w:t>
        <w:br/>
        <w:t>Relationship.-- Allied Remedies: Cann., Hep., Nux-v., Spig.</w:t>
        <w:br/>
        <w:br/>
        <w:br/>
        <w:t>Euphrasia officinalis is available at Remedia Homeopathy</w:t>
        <w:br/>
        <w:t>more information and order at Remedia Homeopathy</w:t>
        <w:br/>
        <w:br/>
        <w:t>66,000 customers from 67 countries</w:t>
        <w:br/>
        <w:t>excellent &gt;more</w:t>
      </w:r>
    </w:p>
    <w:p>
      <w:r>
        <w:br/>
        <w:t>Ferrum metallicum</w:t>
        <w:br/>
        <w:t>[Ferr.]</w:t>
        <w:br/>
        <w:t>Mind.-- Changeable mood. Anxiety as though' he had committed a crime. Quarrelsome, vehement and dogmatic. Excessively merry one evening, alternating with sadness and melancholy the next.</w:t>
        <w:br/>
        <w:t>Vertigo.-- When descending, or looking at water, with nausea and blindness.</w:t>
        <w:br/>
        <w:t>Head.-- Congestion so violent the veins swell up. Hammering, throbbing ache, recurring periodically. Headache in occiput when coughing. Painfulness of scalp to touch, with falling of hair. Worse: After midnight and toward morning.</w:t>
        <w:br/>
        <w:t>Eyes.-- Puffiness around. Weak, dim, encircled by blue rings. Inflamed, with burning therein. Obscured vision in evening.</w:t>
        <w:br/>
        <w:t>Nose.-- Nosebleed in evening. Nose constantly filled with clotted blood.</w:t>
        <w:br/>
        <w:t>Face.-- Earthy, jaundiced complexion. Pale, with red spots on the pallid cheeks. Pale, puffy face, especially about eyes. Head and fiery redness of, with distended blood vessels. Pale, dry lips.</w:t>
        <w:br/>
        <w:t>Throat.-- Pressive pain in, when swallowing.</w:t>
        <w:br/>
        <w:t>Taste: Solid foods become dry and insipid when chewed. He can neither eat nor drink hot things.</w:t>
        <w:br/>
        <w:t>Stomach.-- Spasmodic pressure in, after eating, especially after meat. Oppression of, each time after eating and drinking. Contraction in pit.</w:t>
        <w:br/>
        <w:t>Hypochondria: Tension in right.</w:t>
        <w:br/>
        <w:t>Appetite: Loss of, especially in forenoon. No appetite for anything but bread and butter. Aversion to meat and sour foods. Bad effects from beer, meat and sour things. Unquenchable thirst (or thirstlessness).</w:t>
        <w:br/>
        <w:t>Eructations: Sour. Bitter, after fat food.</w:t>
        <w:br/>
        <w:t>Vomiting: Of food, immediately after eating. Of the soured ingesta, at night or early in morning. After eating eggs. Sour, of food, relieved at once by eating. About midnight. Everything vomited is sour and acid.</w:t>
        <w:br/>
        <w:t>Abdomen.-- Hard, distended. Spasms in muscles of, as thought a. were contracted especially from the exertion of stooping, compelling him to straighten up slowly. Flatulent colic at night.</w:t>
        <w:br/>
        <w:t>Stool.-- Diarrhoea: Watery, with burning in anus, of undigested food. Mucus, with ascarides.</w:t>
        <w:br/>
        <w:t>Sexual Organs.-- Painful soreness and smarting in vagina, and want of pleasurable sensation during coition. Swellings and indurations in vagina. Barrenness. Miscarriage. Impotency in the male.</w:t>
        <w:br/>
        <w:t>Female.-- Menses: Too early, and too profuse. Suppressed. uterine hemorrhage, with labor - like pains in abdomen and a glowing red face. Labor - like pains and stitching headache, during. Persistent, milky, acrid (or painless) leucorrhoea.</w:t>
        <w:br/>
        <w:t>Respiration.-- Hot breath. Want of breath, mostly when at rest. Tightness of chest, especially when sitting and after midnight. Anxious oppression of chest Loud breathing, as if asleep, when sitting still.</w:t>
        <w:br/>
        <w:t>Cough.-- Spasmodic, excited by tickling in trachea, with expectoration of transparent tenacious mucus, early in morning, ceasing immediately after eating a little. Spasmodic, after the noon meal, with vomiting of ingesta. With frothy or greenish, finely blood - streaked expectoration during day, of a sweetish, putrid or sourish taste. Inability to breathe when coughing, better after eating. Copious, purulent expectoration early in morning, in evening, after lying down, the cough becomes dry. Haemoptysis at night and early in morning.</w:t>
        <w:br/>
        <w:t>Larynx.-- Roughness of. Hoarseness.</w:t>
        <w:br/>
        <w:t>Chest.-- Constricting spasm of. Feeling of dryness in. (Lach.) Stitches in, when coughing. Pains, as though bruised, when coughing. Pressure superiorly on sternum.</w:t>
        <w:br/>
        <w:t>Back.-- Tearing between scapulae.</w:t>
        <w:br/>
        <w:t>Upper Extremities.</w:t>
        <w:br/>
        <w:t>Nightly sticking and tearing in arms. Paralytic tearing pain, extending from shoulder - joint into muscles of upper arm and clavicle, rendering raising of arm impossible. gradually disappearing from slow motion. Numb, distorted fingers. Swollen hands and feet.</w:t>
        <w:br/>
        <w:t>Lower Extremities.-- Nightly sticking and tearing, extending from hip - joint into thighs, gradually disappearing from slow motion. Numb thighs. Cramp in calves during rest, especially at night. Swelling of feet to ankles. Distorted toes. Cold feet.</w:t>
        <w:br/>
        <w:t>Generalities.-- Rapid emaciation. Weakness of body, almost amounting to paralysis. Restless limbs. Cracking in joints. Sudden cramps in limbs, frequently during day. Distorted limbs. Inclination to lie down, from a sense of weakness internally. Indisposition from walking in open air. After effects of misuse of China and tea. Most complaints appear at night and toward morning. Attacks are worse during rest, especially when sitting still, and better from slow motion.</w:t>
        <w:br/>
        <w:t>Skin.-- Dirty, earth - colored. Anasarca.</w:t>
        <w:br/>
        <w:t>Sleep.-- Restless, with anxious tossing. Great drowsiness and fatigue, with inability to sleep at night. Falls to sleep late in evening. Can lie on back only.</w:t>
        <w:br/>
        <w:t>Fever.-- Pulse: Full and hard. Violent ebullitions. Chill: Shuddering in frequent, short attacks. With a glowing face and thirst. General coldness in evening in bed, often lasting all night. Chilliness and want of natural vital heat. Heat: Dry, over the whole body, especially towards evening, with a very red face and inclination to uncover. Sweat: Very profuse and long continued, form every movement, during day as well as at night, and while in bed in the early morning. Clammy and mostly very exhausting. From morning till noon, every other day. Strong - smelling night s. Sometimes a cold, anxious s. (during spasms).</w:t>
        <w:br/>
        <w:t>Relationship.-- Allied Remedies: Ap., Arn., ARS., Bor., Carb-v., Chin., Glo., HEP., Ip., Puls., Sul., Sul-ac., Verat-a.</w:t>
        <w:br/>
        <w:t>Complementary: China.</w:t>
        <w:br/>
        <w:br/>
        <w:br/>
        <w:t>Ferrum metallicum is available at Remedia Homeopathy</w:t>
        <w:br/>
        <w:t>more information and order at Remedia Homeopathy</w:t>
        <w:br/>
        <w:br/>
        <w:t>5,500 homeopathic remedies</w:t>
        <w:br/>
        <w:t>Family run pharmacy since 1760</w:t>
      </w:r>
    </w:p>
    <w:p>
      <w:r>
        <w:br/>
        <w:t>Fluoricum acidum</w:t>
        <w:br/>
        <w:t>[Fl-ac.]</w:t>
        <w:br/>
        <w:t>Mind.-- Gay and cheerful. Aversion to business, to his own family. Hatred of people. Anxiety, causing sweat to break out. Irritable. Forgetful. Feeling as if menaced by danger.</w:t>
        <w:br/>
        <w:t>Head.-- Determination of blood to, and unconsciousness, could not remember where he was. Pains: Compressive, undulative, or shooting like lightning. A dull pressure proceeds from nape thro' center toward forehead. Cramp - like pain in occiput. Better: Bending head back.</w:t>
        <w:br/>
        <w:t>Hair tangled. Great falling out of hair.</w:t>
        <w:br/>
        <w:t>Eyes.-- Feeling of a fresh wind blowing on. Quivering above outer canthus. Violent itching of inner canthus. Photopsies, like lightnings, etc. Vision clearer.</w:t>
        <w:br/>
        <w:t>Ears.-- Sensitive hearing, in morning.</w:t>
        <w:br/>
        <w:t>Nose.-- Sudden attacks of coryza, suddenly disappearing again. Suddenly filled with mucus on rising mouth with cold water. Worse: Alcoholic drinks.</w:t>
        <w:br/>
        <w:t>Face.-- Seems old and wrinkled. Puffy folds under eyes. Constant motion of facial muscles. Compression in zygoma. Heat, with desire to bathe it in cold water.</w:t>
        <w:br/>
        <w:t>Teeth.-- - Warmth in. Feel sharp, rough or dull. Sensitive, especially to cold.</w:t>
        <w:br/>
        <w:t>Mouth.-- Prickling in, and on tongue. Mucous membrane peels off. Greasy feeling in. Dryness of left half of palate and roof of mouth. Flow of saliva precedes headache, diarrhoea, etc. Tenacious saliva. Pain, as from hot water in.</w:t>
        <w:br/>
        <w:t>Taste: Acrid, putrid, coming from roots of teeth. Like ink. Sweetish in throat.</w:t>
        <w:br/>
        <w:t>Throat.-- Constriction. Posterior nares feel wide open. Hawks up bloody mucus.</w:t>
        <w:br/>
        <w:t>Stomach.-- Excessive hunger, desire for something piquant. Speedy satiety. Aversion to coffee. Pressure in. Stale, disgusting eructations. Nausea.</w:t>
        <w:br/>
        <w:t>Abdomen.-- Faint emptiness in region of navel with a desire to take a deep breath, better bandaging. Frequent excessively offensive discharges of wind, which better.</w:t>
        <w:br/>
        <w:t>Anus.-- Itching in and about.</w:t>
        <w:br/>
        <w:t>Stool.-- Strong, disagreeable smell of. Diarrhoea worse from warm drinks.</w:t>
        <w:br/>
        <w:t>Urinary Organs.-- Burning in urethra.</w:t>
        <w:br/>
        <w:t>Urine.-- Copious, with diarrhea. Smelling fragrant or strong, acrid, offensive, Free discharge, relieving him. Purple sediment.</w:t>
        <w:br/>
        <w:t>Sexual organs.-- Passion increased. Fullness in spermatic cords. Menses early, profuse, coagulated. Excoriating leucorrhoea.</w:t>
        <w:br/>
        <w:t>Respiration.-- Oppression, better bending head back.</w:t>
        <w:br/>
        <w:t>Larynx.-- Itching in, and on throat.</w:t>
        <w:br/>
        <w:t>Chest.-- Mammae: Itching nipples, areola darkens and crust forms on.</w:t>
        <w:br/>
        <w:t>Heart.-- Soreness. Jerking in.</w:t>
        <w:br/>
        <w:t>Back.-- Neck: Stiffness and soreness in nape.</w:t>
        <w:br/>
        <w:t>Back: Contractive, burning or prickling pains in scapular region. Better: Bending backward.</w:t>
        <w:br/>
        <w:t>Extremities.-- Pains: Burning, dislocative, like electric shocks, as if asleep, in bones of.</w:t>
        <w:br/>
        <w:t>Upper Extremities.-- Weakness and numbness in hands and head. prickling in. l Jerks in. Penetrating pain. Feeling as if air were pressing down along arm in bones. Red or mottled palms. Hands and fingers swelled, with throbbing pains, later forming blisters discharging a dark, offensive, acrid fluid. Feeling of a hair on back of fingers. Contusive pain in bones of ends of fingers. Burning about bone. Feeling of something working out from beneath nails. Acute prickling s, as with a needle, in fingers. Feeling of a splinter under nail, worse touch.</w:t>
        <w:br/>
        <w:t>Lower Extremities.-- Heaviness. Trembling. Burning shooting. Burning in toes, soles, etc. Back of foot feels like a cushion. Soreness in corns. Worse: Walking. Better: Rest.</w:t>
        <w:br/>
        <w:t>Generalities.-- Feeling of heat, with desire for cool air or cold bathing. Deep seated pains in bones, sutures, etc. Localized congestions. Symptoms in spots. Acrid, excoriating discharges, sweat, etc. Numbing weakness. Feeling of warmth in internal organs. prickling, burning, itching sensations, or pains shooting like lightning. Symptoms often ascend or are right - sided. Impulse to walk rapidly, which relieves. Better: From cold or cold washing, open air. etc., motion and walking. Worse: Standing, sitting, spirituous drinks.</w:t>
        <w:br/>
        <w:t>Skin.-- Crawling in. Tormenting itching. Itching pustules. Cicatrices turn red around edges, itch and are covered with vesicles. Sensation as if a burning vapor were emitted from the pores of whole body. Excoriation. Roughness and desquamation, especially in spots, Red blotches. Naevi materni. Thrombi. Varicose veins. Flesh warts. Enlarged capillaries.</w:t>
        <w:br/>
        <w:t>Sleep.-- Sleepiness: Sudden, periodical, unconquerable. Wakefulness in evening.</w:t>
        <w:br/>
        <w:t>Dreams., - Vivid, towards morning.</w:t>
        <w:br/>
        <w:t>Fever.-- Pulse: Somewhat accelerated, by motion only. Chill: Entirely wanting. Heat: Universal with qualmishness from the slightest motion, with inclination to uncover, but more to wash with cold water. Sweat: Clammy (glutinous), sour, unpleasantly - smelling, mostly on upper part of body, especially from motion and during the afternoon and evening. The sweat greatly favors the formation of excoriation and bedsores. Sweat with itching.</w:t>
        <w:br/>
        <w:t>Relationship.-- Allied Remedies. Am-c., Bor., Calc-c., Chin., Coloc., GRAPH., Hep., Mer-c., Nit-ac., Sep., SIL., Sul-ac.,</w:t>
        <w:br/>
        <w:t>Complementary: Sil.</w:t>
        <w:br/>
        <w:br/>
        <w:br/>
        <w:t>Fluoricum acidum is available at Remedia Homeopathy</w:t>
        <w:br/>
        <w:t>more information and order at Remedia Homeopathy</w:t>
        <w:br/>
        <w:br/>
        <w:t>66,000 customers from 67 countries</w:t>
        <w:br/>
        <w:t>excellent &gt;more</w:t>
      </w:r>
    </w:p>
    <w:p>
      <w:r>
        <w:br/>
        <w:t>Gelsemium sempervirens</w:t>
        <w:br/>
        <w:t>[Gels.]</w:t>
        <w:br/>
        <w:t>Mind.-- Dull, listless and languid. Misty. Incapacity to think or fix the attention. Stupid, intoxicated feeling. Impatient and irritable (Ing.) Feeling as if in danger of stumbling or falling. Feels as if someone else were sick. Dread of liquids. Inclination to throw herself from a height. Feels as if the world lose her senses. Dread of being alone.</w:t>
        <w:br/>
        <w:t>Vertigo.-- (Coccl.) Accompanies many symptoms. As if intoxicated, with blurred vision, in brows. Worse: Sudden motion.</w:t>
        <w:br/>
        <w:t>Head.-- Bruised feeling in, especially behind orbits. Dull, stupefying pain ascending from nape into forehead, accompanied by dizziness, blurred vision and heavy eyelids. Sensations of heaviness, tightness, a band about, or as if enlarged. Worse: From smoking, heat, or moving eyes. Better: Reclining head on high pillow, or from profuse urinations.</w:t>
        <w:br/>
        <w:t>Scalp: Feels contracted at centre of forehead.</w:t>
        <w:br/>
        <w:t>Eyes.-- Twitching of eyeballs. Sore aching in balls, worse motion Strabismus. Pupils dilated, or alternately dilate and contract. Distended. Right - sided supraorbital pain. Heavy, drooping lids. Puffy lids. Vision: Dim, smoky or lost, double on raising head, looking sidewise or inclining head on one side, better by an effort of the will.</w:t>
        <w:br/>
        <w:t>Ears.-- Sudden temporary loss of hearing. The pains which ascend form back to occiput affect them.</w:t>
        <w:br/>
        <w:t>Nose.-- Fullness and tingling in, with sneezing and headache. Fluent coryza.</w:t>
        <w:br/>
        <w:t>Face.-- Heavy, besotted appearance, flushed and hot, dark, swelled. Lower jaw dropped or wagging sidewise. Overflow of saliva from mouth. Contraction of muscles, especially about mouth Burning in zygoma.</w:t>
        <w:br/>
        <w:t>Mouth.-- Foaming at. Tongue, So thick can hardly speak, numbness of, burning on extending over mouth, throat, stomach and into abdomen. Dry, also throat. Yellowish saliva. Foul, spoiled taste.</w:t>
        <w:br/>
        <w:t>Throat.-- Hawks up bloody matter. Spasmodic sensations, with cramp - like pains in. Feeling as if something had lodged in. Swallowing painful, difficult.</w:t>
        <w:br/>
        <w:t>Stomach.-- Pain from pylorus to axilla. under scapula and down right cramping like in pit. Empty, weak feeling in, and in bowels. Hiccough, worse in evening.</w:t>
        <w:br/>
        <w:t>Hypochondria: Cramp at last short rib in right side. Thrusting pain in left floating rib, changing to left temple.</w:t>
        <w:br/>
        <w:t>Abdomen.-- Sharp pains to, with pappy, cream - colored stools. Burning pains moving around in intestines. Gnawing in region of transverse colon. Colicky pains below navel extending to testes, better expelling flatus.</w:t>
        <w:br/>
        <w:t>Stool.-- Diarrhoea. Urging to from exciting news, emotions, etc. Loose, but difficult. Feeling as if more remained behind after stool and after urinating.</w:t>
        <w:br/>
        <w:t>Urine.-- Copious, watery, with chill and trembling, alleviating heaviness of head, dullness of mind and dimness of vision. Intermittent stream.</w:t>
        <w:br/>
        <w:t>Male.-- Flaccidity and coldness of. Emission of semen with out erection.</w:t>
        <w:br/>
        <w:t>Female.-- Severe, labor like pains in uterine region, which extend to back and hips, alternating with heavy headache.</w:t>
        <w:br/>
        <w:t>Respiratory Organs.-- Voice weak, thick. Paralysis of glottis. Inability to expectorate. Suffocative sensation. respiration slow, heavy superficial. Desire for fresh air. Worse: Moving head.</w:t>
        <w:br/>
        <w:t>Chest.-- Stinging along lactiferous ducts. Shuddering in right breasts. Sore, when coughing. Constriction around lower. Suffocative sensation, as in hysteria. Heaviness. Weakness or burning in. Heart: Feels as if it would stop beating if he did not move. Palpitation. Irregular beat.</w:t>
        <w:br/>
        <w:t>Back.-- Neck: Aching soreness in muscles of, and of shoulders. Contractive sensation in. Pains extend into head.</w:t>
        <w:br/>
        <w:t>Back: Rheumatic pains in bones and joints of, and of limbs. Soreness of muscles.</w:t>
        <w:br/>
        <w:t>Extremities.-- Trembling. Paralytic weakness and heaviness of. Sensation blunted.</w:t>
        <w:br/>
        <w:t>Lower Extremities.-- Staggering. Fatigue after slight exertion. Drawing or cramping pains in muscles or single fasciculi thereof.</w:t>
        <w:br/>
        <w:t>Generalities.-- Numbness or trembling of single parts of whole body. Great relaxation and loss of muscular power, causing sensation of heaviness and weakness, particularly of upper eyelids and lower extremities, as well as involuntary evacuations (Stool, urine, semen, etc.) from emotional excitement, fear, etc. Sudden darting pains making one start, they leave a tenderness behind. Paralysis. Feeling of illness, as in a fever. knew everything going on, but was unable to move. Paralytic pains. Periodical symptoms. Worse: 11 AM. Emotions, exciting news, fright etc. Heat of sun of summer. Dampness. After midnight. Before a storm. Better: Open air, Profuse urinations.</w:t>
        <w:br/>
        <w:t>Skin.-- Yellow. sudden stinging. Measles like eruption, with fever and itching.</w:t>
        <w:br/>
        <w:t>Sleep.-- Yawning, with stupor and inability to keep eyes open. Languor and drowsiness before storm. Stupefying. With general numbness. Late falling to sleep, the nightmare.</w:t>
        <w:br/>
        <w:t>Fever.-- Pulse. Variable. Throbbing thro, whole body. Chill: With cold extremities, especially feet, extending upward up and down along spine, with profuse urination, pain in back, heat of face and head, and headache, worse from mental excitement. Heat: Burning, in afternoon, without thirst. Sweat: With thirst, easy, cold, profuse or scanty. Relieving all the symptoms. Accompanied by languor and prostration.</w:t>
        <w:br/>
        <w:t>Relationship.-- Allied Remedies: Anac., Arg-n., Bap., Bell., Bor., Caust., Con., Kalm., Op., Phos., Physos., Pic-ac., SEP., Tabac., Verat-a., Mur-ac.</w:t>
        <w:br/>
        <w:br/>
        <w:br/>
        <w:t>Gelsemium sempervirens is available at Remedia Homeopathy</w:t>
        <w:br/>
        <w:t>more information and order at Remedia Homeopathy</w:t>
        <w:br/>
        <w:br/>
        <w:t>5,500 homeopathic remedies</w:t>
        <w:br/>
        <w:t>Manual potentisation</w:t>
      </w:r>
    </w:p>
    <w:p>
      <w:r>
        <w:br/>
        <w:t>Glonoin</w:t>
        <w:br/>
        <w:t>[Glon.]</w:t>
        <w:br/>
        <w:t>Mind.-- Familiar things seem strange. Confusion, he could not tell where he was. Difficult memory. Unconsciousness.</w:t>
        <w:br/>
        <w:t>Head.-- Throbbing: With fullness, gradually increasing and gradually decreasing, with shocks at every heat beat, heart - beat felt like a hammer beating in head. Aching in and pulse increase and diminish together. Congestion to: It seems as if he must lose his reason, alternating with congestion to heart, causing a sensation of coldness. Sensation: As if hanging with head downward, of bursting, the skull seems too small, with violent heart action and pulsation over whole body, of enormous enlargement, as if brain were loose, as if sore, bruised, of undulation in, of cracking in brain, as if a cold cloth were spread over brain, of constriction around forehead, of aching deep in brain. Sudden, piercing pain in. Burning pain in. Excessive heat in. Brain fever. Numbness of scalp. Worse: Shaking head. Heat, external, of sun, of gas, etc. Stepping. Sitting erect. Stooping. Rising. Exertion. Blows or jars to head. Better: Open air. Cold applications. Pressure. Lying down. Throwing head back. After stool. Must have head uncovered.</w:t>
        <w:br/>
        <w:t>Eyes.-- Staring and wild, protruding. Redness of. Burning and aching in balls. Sensation of water running out of. Lightnings before. Lids heavy.</w:t>
        <w:br/>
        <w:t>Ears.-- Audible pulse in. Redness of.</w:t>
        <w:br/>
        <w:t>Nose.-- Twitchings in wings of.</w:t>
        <w:br/>
        <w:t>Face.-- Red during headache. Burning twitching or simple pain in malar bone. Sensation: As if swelled, as if chin were elongated, as if lower lip were hanging down, of gnawing in masseter muscles. contraction of temporal and masseter muscles.</w:t>
        <w:br/>
        <w:t>Teeth.-- Throbbing in all.</w:t>
        <w:br/>
        <w:t>Mouth.-- Dry, parched feeling in. Saliva increased. Swelled sensation of tongue, hard palate, fauces and throat. Tongue numb, twitching.</w:t>
        <w:br/>
        <w:t>Taste: Sweetish, fatty, like pine wood.</w:t>
        <w:br/>
        <w:t>Throat.-- Itching in, and in soft palate. Tingling in. Tight, chocky feeling about.</w:t>
        <w:br/>
        <w:t>Stomach.-- Gnawing, pain or faintness in pit. Emptiness in.</w:t>
        <w:br/>
        <w:t>Hypochondria: Sensation as if blood rushed thro' chest to head from.</w:t>
        <w:br/>
        <w:t>Nausea: With pain in stomach, with sinking in epigastrium.</w:t>
        <w:br/>
        <w:t>Abdomen.-- Rumbling in.</w:t>
        <w:br/>
        <w:t>Stool.-- Diarrhoea, with sudden cessation of menses. Copious. Blackish. Lumpy. Foamy, like soapsuds.</w:t>
        <w:br/>
        <w:t>Urine.-- Albuminous.</w:t>
        <w:br/>
        <w:t>Sexual Organs.-- Sensation as after repeated coition. Menses ceased and the headache increased in violence.</w:t>
        <w:br/>
        <w:t>Respiration.-- Inclination to deep breathing, to sigh.</w:t>
        <w:br/>
        <w:t>Back.-- Neck: Weakness of muscles of. Cramp in. Constriction, as of a band around. As if something moved from nape to head, stiffness of.</w:t>
        <w:br/>
        <w:t>Chest.-- Constriction. Oppression with palpitation. Sudden throbbing in way as from left chest to head, worse motion. Fullness or heat rising into head. Heart: Lancinations extending to between shoulders, to scapula. Anxiety at, worse lying on left side, must lie with head high. Heaviness. Fullness. Alternation of palpitation and congestion to head. Shocks at, with pricking in arms and hands.</w:t>
        <w:br/>
        <w:t>Extremities.-- Sensation of picking, tingling, being bloated, weariness, heaviness, or numbness. Falling asleep of part, lain on.</w:t>
        <w:br/>
        <w:t>Upper Extremities.-- Arms droop. Pains in bones of. Feeling in right wrist as if tied up or contracted. Pulsation in finger - tips.</w:t>
        <w:br/>
        <w:t>Lower Extremities.-- Great weakness, even to giving way.</w:t>
        <w:br/>
        <w:t>Generalities.-- Sudden and violent irregularities of the circulation. Sensations of throbbing expansion or fullness predominate. Inability to bear any heat about head, bad effects of heat of sun, body seems asleep. Trickling sensations over face, inside of forehead, down throat, etc. Gnawing in stomach, occiput and masseter muscles. Worse: Injury. Jar, Heat, wine. Better: Coffee, sweat, after stool.</w:t>
        <w:br/>
        <w:t>Skin.-- Dark blue. Rash on, after washing.</w:t>
        <w:br/>
        <w:t>Sleep.-- Sleepiness, with hot face and pallor. Dreams, causing weeping, ludicrous.</w:t>
        <w:br/>
        <w:t>Fever.-- Pulse. Sudden great variableness, m now quick, now slow. Failing. Chill: After getting heated. Coldness of single parts, head, feet, etc. Cold shudders down back. Heat:Stinging, burning, sudden glowing, in flushes. With pulsation in head: Of single parts. Burning between shoulders. Going upward. Sweat: During headache. Sweat ameliorates the symptoms.</w:t>
        <w:br/>
        <w:t>Relationship.-- Allied Remedies: AMYL-N., AP., Bell., Cact., Ferr. Gels. Melil., Nat-c., Nat-m., Op., Phos., Sang., Stram., Sul.</w:t>
        <w:br/>
        <w:t>Complementary: Bell.</w:t>
        <w:br/>
        <w:br/>
        <w:br/>
        <w:t>Glonoin is available at Remedia Homeopathy</w:t>
        <w:br/>
        <w:t>more information and order at Remedia Homeopathy</w:t>
        <w:br/>
        <w:br/>
        <w:t>5,500 homeopathic remedies</w:t>
        <w:br/>
        <w:t>Manual potentisation</w:t>
      </w:r>
    </w:p>
    <w:p>
      <w:r>
        <w:br/>
        <w:t>Graphites</w:t>
        <w:br/>
        <w:t>more information and order at Remedia Homeopathy</w:t>
        <w:br/>
        <w:br/>
        <w:t>[Graph.]</w:t>
        <w:br/>
        <w:t>Mind.-- Extreme irritability and anger. Silent grief and despair, with much weeping. Anxious restlessness, driving him out of bed at night. Concern for the future. Anxious fear of misfortune. Apprehensive, early in morning. Irresolution and fastidiousness. Hysteria.</w:t>
        <w:br/>
        <w:t>Vertigo.-- As though' intoxicated, when rising from bed in morning.</w:t>
        <w:br/>
        <w:t>Head.-- Violent headache every morning, ending in fainting and cold sweat. Contraction in forehead. Feeling of tensive pressure like a constriction. Worse in occiput, with stiff neck. Numb feeling in. Scald head. Worse: Early, on awaking and rising from bed, moving head, riding, eating. Better: Walking in open air, external pressure, at rest, in warmth.</w:t>
        <w:br/>
        <w:t>External Head.-- Moist, crusty, foul, smarting eruption, spreading by eating at its edges from vertex down sides of head, scratching causes excoriation and more moisture, which dries into white crusts. Violent sticking itching on, most on vertex and behind ears. leaving moist bald spots when scratched, which develop erysipelas and pain like boils. Bald swellings, follicular tumors and scales on, with great heat of. Paralytic tearing in cranial muscles, especially on sides and behind ears. Hair of vertex, sides and beard turns gray early and falls out. Worse: By day than by night, becoming cold, walking in open air. Better: Warmth, after being in open air.</w:t>
        <w:br/>
        <w:t>Eyes.-- Pressure and sticking in with lachrymation. Inflamed, with red, swollen lids and photophobia. Intolerance of daylight. Myopia.</w:t>
        <w:br/>
        <w:t>Ears.-- Dryness of internal. Eruption and excoriation behind. Difficult hearing.</w:t>
        <w:br/>
        <w:t>Nose.-- Chronic dryness of. Black pores on. Discharge of fetid pus from. Ulcerating, scurfy nostrils. Extremely sensitive smell. Coryza on becoming cold, during day. Stuffed coryza, with headache and nausea, Discharge of foul - smelling mucus from.</w:t>
        <w:br/>
        <w:t>Face.-- Pale yellow color. Flying heat. Erysipelatous inflammation and swelling of. Follicular tumors on. Unilateral distortion and paralysis of facial muscles, rendering speech difficult. Ulcers on inside of lips. Scurfy eruption on chin, and about mouth. Hard, swollen submaxillary glands.</w:t>
        <w:br/>
        <w:t>Teeth.-- Sticking ache from cold drinks, worse warmth. Gums swell and bleed easily.</w:t>
        <w:br/>
        <w:t>Mouth.-- Offensive, urinous odor from. Sore throat, with a feeling of a lump or plug therein, especially at night. Spasms in throat causing retching.</w:t>
        <w:br/>
        <w:t>Taste: Bitter, in mouth.</w:t>
        <w:br/>
        <w:t>Stomach.-- Great weakness of digestion. Spasms and pressure in, with nausea, better from warmth of bed. Burning in, necessitates eating.</w:t>
        <w:br/>
        <w:t>Hypochondria: Induration in region of liver.</w:t>
        <w:br/>
        <w:t>Appetite: Excessive hunger. Aversion to warm, cooked food. Great thirst early in morning and after eating.</w:t>
        <w:br/>
        <w:t>Eructations: Copious. Sour, with bitter taste in mouth</w:t>
        <w:br/>
        <w:t>Nausea: Early in morning. And vomiting after every meal. Sour vomiting.</w:t>
        <w:br/>
        <w:t>Abdomen.-- Fullness and heaviness in. Indurations in. (Plb.) Painfulness in inguinal region, with swelling of glands. Distended after eating.</w:t>
        <w:br/>
        <w:t>Flatulence: Extraordinary accumulation of gas in abdomen, which is tense and inflated. Excessive discharge of fetid f.</w:t>
        <w:br/>
        <w:t>Stool.-- Chronic constipation. Hard and too large in form. (Chronic soft, too small in size.) Mucus.</w:t>
        <w:br/>
        <w:t>Anus.-- Painful varicosities of, with fissures between them.</w:t>
        <w:br/>
        <w:t>Urine.-- Sour smelling. Anxious, painful urging to urinate, with discharge of dark, scanty urine, drop by drop. Nocturnal enuresis. Pain in coccyx when urinating.</w:t>
        <w:br/>
        <w:t>Sexual Organs.-- Tension in, with voluptuous thoughts. Uncontrollable sexual desire. Edematous swelling of foreskin and scrotum. Excoriation of female pudendum. Painful swelling of ovaries.</w:t>
        <w:br/>
        <w:t>Female.-- Menses: Too late, too scanty and too pale. Appear with difficulty in young women. Cramp in abdomen during. Thin, white leucorrhoea.</w:t>
        <w:br/>
        <w:t>Cough.-- In evening or at night, excited by deep breathing.</w:t>
        <w:br/>
        <w:t>Larynx.-- Sensitive, with scratching therein and hoarseness. Husky voice.</w:t>
        <w:br/>
        <w:t>Chest.-- Stitches in and palpitation from the least motion. Inflamed and swelled mammae. Excoriated nipples with humid vesicles on.</w:t>
        <w:br/>
        <w:t>Back.-- Formication on. Bruised feeling in lumbar region.</w:t>
        <w:br/>
        <w:t>Neck: Painful stiffness of nape when nodding head and raising arms.</w:t>
        <w:br/>
        <w:t>Upper Extremities.-- Emaciation of hands. Distorted fingers. Gouty nodes on fingers. Excoriation between fingers. Thick, distorted nails.</w:t>
        <w:br/>
        <w:t>Lower Extremities.-- Excoriation between legs. Numb thighs. Stiffness and muscular contraction in popliteal spaces. Stiff knees. Cold feet in evening in bed. Sticking pains in heels. Distortion and stiffness of toes. Spreading vesicles and ulcers on, and excoriation between toes. Thick, crippled toe - nails.</w:t>
        <w:br/>
        <w:t>Generalities.-- Great emaciation Complaints are intensified when becoming cold, he takes cold easily. Drawing through entire body, with inclination to stretch. Asleep sensation in limbs, of part wherein he lies. Contracted tendons. Distortion of single parts. Violent pulsation throughout entire body with every movement. Great general debility without pain, compelling him to groan. After walking in open air many complaints disappear.</w:t>
        <w:br/>
        <w:t>Tissues.-- Glands swollen and indurated.</w:t>
        <w:br/>
        <w:t>Skin.-- Sense of dryness, and want of transpiration. Erysipelatous inflammations. Eruptions and humid herpes. Encysted tumors. Denuded, raw spots in children. Unhealthy. Ulcers with offensive pus and proud flesh. Thick, crippled nails.</w:t>
        <w:br/>
        <w:t>Sleep.-- Difficult falling to s., in evening Dizzy, fatiguing morning sleep. Disturbed by anxious, fearful dreams at night.</w:t>
        <w:br/>
        <w:t>Fever.-- Pulse: Full and hard, but not noticeably accelerated. Chill: And chilliness, mostly in evening. Chilliness day and night, especially in evening after four o'clock. Heat: General, dry, in evening and during night, after previous chill. When riding in a carriage. Sweat: From slightest motion. profuse night sweat. Sour, offensive smelling, from cold, staining linen yellow. Utter inability to. Is aggravated by talking and ameliorated by walking open air.</w:t>
        <w:br/>
        <w:t>Relationship.-- Allied Remedies: Aco., Ag-c., Ap., Ars., Bell., Calc-c., Caust., FLU-AC., Guai., Kali-c., Lyc., Mag-c., NAT-C., nit-ac., Nux-v., Phos., PULS., Sep., Sil., Sul., Thuj.</w:t>
        <w:br/>
        <w:t>Complementary: Sul.</w:t>
        <w:br/>
        <w:br/>
        <w:br/>
        <w:t>Graphites is available at Remedia Homeopathy</w:t>
        <w:br/>
        <w:t>more information and order at Remedia Homeopathy</w:t>
        <w:br/>
        <w:t>Other names for this homeopathic remedy: Graphites, Black Lead, Cerussa nigra, Plumbago mineralis, Reißblei,</w:t>
        <w:br/>
        <w:br/>
        <w:t>5,500 homeopathic remedies</w:t>
        <w:br/>
        <w:t>Accessories for homeopathy doctors and patients</w:t>
      </w:r>
    </w:p>
    <w:p>
      <w:r>
        <w:br/>
        <w:t>Guaiacum</w:t>
        <w:br/>
        <w:t>more information and order at Remedia Homeopathy</w:t>
        <w:br/>
        <w:br/>
        <w:t>[Guai.]</w:t>
        <w:br/>
        <w:t>Mind.-- Great forgetfulness, especially for names. Early in morning he frequently stares absently before him. Sadness and depression. Peevishness and perverseness. Inclination to find fault with and disparage everything.</w:t>
        <w:br/>
        <w:t>Head.-- Intensely violent stitches in brain. Tearing in side of, extending into cheek. Sensation as though' external head were swollen and blood vessels were overfilled.</w:t>
        <w:br/>
        <w:t>Eyes.-- Sensation in, as though' balls were swelled and the lids were too short to cover them. Pimples with white tips in eyebrows. Dilated pupils. Paralysis in optic nerve</w:t>
        <w:br/>
        <w:t>Ears.-- Intense earache with tearing pains.</w:t>
        <w:br/>
        <w:t>Nose.-- Profuse, watery discharge from.</w:t>
        <w:br/>
        <w:t>Face.-- Face ache, painful stitches in zygoma and in cheek muscles.</w:t>
        <w:br/>
        <w:t>Teeth.-- Drawing, tearing pain in, terminating in a single stitch. Pressure pain when biting them together.</w:t>
        <w:br/>
        <w:t>Throat.-- Violent burning in. Rheumatic tonsillitis.</w:t>
        <w:br/>
        <w:t>Appetite: Intense hunger, early in morning and in forenoon loathing of all food. Intense thirst.</w:t>
        <w:br/>
        <w:t>Eructations: Much, empty e.</w:t>
        <w:br/>
        <w:t>Vomiting: Pinching pain, as from incarcerated flatus which constantly settles backwards and downwards. Quivering in muscles of. Inguinal hernia.</w:t>
        <w:br/>
        <w:t>Stool.-- Constipation. Hard, crumbling. very offensive.</w:t>
        <w:br/>
        <w:t>Urine.-- Continuous urging to urinate, with profuse discharge of foul smelling urine. Cutting when urinating. stitches in neck of bladder after ineffectual urging to urinate.</w:t>
        <w:br/>
        <w:t>Cough.-- Dry. excited by irritation in epigastrium, with shortness of breath until relieved by expectoration. Cough, with copious, offensive - smelling purulent expectoration.</w:t>
        <w:br/>
        <w:t>Chest.-- Stitches in left, worse inspiration. Pleurodynia of tuberculosis.</w:t>
        <w:br/>
        <w:t>Back.-- Intolerable stiffness thro' one side of, extending from nape to lumbar region, during motion. Tearing from axilla down along side of. Contractive pain between scapulae.</w:t>
        <w:br/>
        <w:t>Lower Extremities.-- Crawling, pressive bone pains in thighs.</w:t>
        <w:br/>
        <w:t>Generalities.-- Tearing and sticking pains in muscles of upper and lower limbs, with heat of parts. Immobile stiffness of the distorted limbs. Asleep sensation in limbs. Great sluggishness and weariness, especially in thighs, with aversion to motion. Extraordinary emaciation. Discomfort in body, better yawning and stretching limbs. Most complaints appear when sitting early in morning and during forenoon. Affected parts are very sensitive to touch. Suppurations and fetid discharge.</w:t>
        <w:br/>
        <w:t>Bones.-- Swelling and softening of. Caries</w:t>
        <w:br/>
        <w:t>Sleep.-- - Nightly restlessness and sleeplessness. Insufficient, weak and soft, but accelerated. Chill: Internal, over whose body, even near a warm stove, most in afternoon and evening. On back. Heat: Evening especially on face. Sweat: Likewise, mostly on head and face. Also when walking in open air. Very offensive night sweats.</w:t>
        <w:br/>
        <w:t>Relationship.-- Allied Remedies: Bry., Graph. Kre., Mer., Phyt.</w:t>
        <w:br/>
        <w:br/>
        <w:br/>
        <w:t>Guaiacum is available at Remedia Homeopathy</w:t>
        <w:br/>
        <w:t>more information and order at Remedia Homeopathy</w:t>
        <w:br/>
        <w:t>Other names for this homeopathic remedy: Guaiacum, Guajacum, Guajacum officinale, Guajakharz, Gum guaiacum, Pockenholz,</w:t>
        <w:br/>
        <w:br/>
        <w:t>66,000 customers from 67 countries</w:t>
        <w:br/>
        <w:t>excellent &gt;more</w:t>
      </w:r>
    </w:p>
    <w:p>
      <w:r>
        <w:br/>
        <w:t>Helleborus niger</w:t>
        <w:br/>
        <w:t>[Hell.]</w:t>
        <w:br/>
        <w:t>Mind.-- Blank despair. Stupefaction. Blunting of internal senses, like a sort of stupor. Mental obfuscation, with somnolency. Frequently he stares at one point as though' absorbed in though. A kind of diminished power of mind over body, just as soon as she ceases to exert her will power and attention, the muscles refuse to do their duty, i. e., if spoken to when drinking, she unconsciously drops the glass. Extraordinary anguish. Woeful melancholia mood. Hypochondriasis. Involuntary sighing. Homesickness.</w:t>
        <w:br/>
        <w:t>Head.-- Stupefying ache, with fluent coryza. Feels heavy and thick - headed. Dull ache and confusion in. Burning heat in, with a pale face. Inward pressure ache. Bruised pain of the internal and external vertex and occiput, with chaotic obfuscation therein. He bores the back of his head into the pillow or rolls it from side to side. Meningitis. Hydrocephalus. Worse: Thinking of the pain, steeping hard, stooping, waling, touch, motion, afternoon from 4 to 8. Better: open air, lying at rest, diverting attention.</w:t>
        <w:br/>
        <w:t>External Head.-- The occipital scalp feels drawn tightly downward. Painful external occiput. Falling of hair, not from head only, but also whole body, with sticking, boring pains in scalp, more in occiput. Humid scurfs on.</w:t>
        <w:br/>
        <w:t>Eyes.-- Sensation as though' lids were pressed downward. Dilated pupils. Inclination to stare. Photophobia without perceptible inflammation of.</w:t>
        <w:br/>
        <w:t>Face.-- Pale, yellowish color. Pale, dropsical swelling of, and of rest of body. Wrinkled forehead. Upper lip cracked. White vesicle on the swelled lips. Excoriation of angles of mouth, from constant flow of saliva.</w:t>
        <w:br/>
        <w:t>Teeth.-- Sticking, tearing ache in molars in evening and at night in bed, which tolerates neither cold nor heat.</w:t>
        <w:br/>
        <w:t>Mouth.-- Vesicles and aphthae in, and on tongue. Dry palate. Extraordinarily profuse salivation. Swelling and numbness of tongue.</w:t>
        <w:br/>
        <w:t>Stomach.-- Fullness and distension of pit of. Burning and biting in. Painfulness within, when stepping hard or coughing.</w:t>
        <w:br/>
        <w:t>Appetite: Great voraciousness. Loathing of fats and vegetables. Thirstlessness. Intense thirst.</w:t>
        <w:br/>
        <w:t>Eructations: Empty.</w:t>
        <w:br/>
        <w:t>Nausea: In stomach, with great ravenousness, but repugnance to food.</w:t>
        <w:br/>
        <w:t>Abdomen.-- Distended. Pinching in navicular region. Ascites. Sense of coldness in.</w:t>
        <w:br/>
        <w:t>Flatulence: Discharge of foul - smelling.</w:t>
        <w:br/>
        <w:t>Stool.-- Frequent, watery. Gelatinous, mucous diarrhoea, with tenesmus.</w:t>
        <w:br/>
        <w:t>Urine.-- Dark. Frequent urging, with scanty discharge. Feeble urinary stream.</w:t>
        <w:br/>
        <w:t>Sexual Organs.-- Suppressed sexual desire</w:t>
        <w:br/>
        <w:t>Respiration.-- Difficult, as from hydrothorax. Suffocative attacks as from constriction of nose. Larynx and chest.</w:t>
        <w:br/>
        <w:t>Cough.-- Dry, hacking, when smoking.</w:t>
        <w:br/>
        <w:t>Upper Extremities.-- Boring, sticking in wrist and finger - joints. Vesicular eruption between fingers and toes. Panaritia</w:t>
        <w:br/>
        <w:t>Lower Extremities.-- Stiffness of lip (hip and) knee joints. Boring sticking in knee and ankle joints. Humid eruption on feet.</w:t>
        <w:br/>
        <w:t>Generalities.-- Sudden relaxation of every muscle. the muscles refuse their service when not governed by strong attention, unconsciously he staggers when walking, lets his food fall when eating, etc. Sticking, boring pains in the periosteal, coverings worse in cool air. Convulsive twitchings in the muscles, especially during sleep. The pains (sticking, tearing and pressure) frequently move transversely across the parts. Symptoms are intensified in the house and toward evening. In the open air he feels better, with a sensation as though' he had been sick a long time, and were just recovering, especially after the fever. Restlessness. A dark remedy, there is a dark, duskiness about the face and the nostrils seem filled with dust or soot, the upper lip looks dusky, the hands look dark and evidences of imperfect oxidation of the blood are uppermost. On arm and hand are move up and down while the other lies motionless. Somber despair, mental stupefaction and ailments, accompanied by it. Stupid headaches, coryza etc.</w:t>
        <w:br/>
        <w:t>Tissues.-- Cervical glands swollen.</w:t>
        <w:br/>
        <w:t>Skin.-- Pale color of. Sudden, dropsical swelling of, (anasarcatous). Hair and nails fall out. Desquamation of epidermis of entire body. Painful where it lies in close proximity to bones.</w:t>
        <w:br/>
        <w:t>Sleep.-- He lies in deep slumber. Great day sleepiness. Somnolency, eyes half open and turned upward.</w:t>
        <w:br/>
        <w:t>Fever.-- Pulse: Generally small, slow and hardly perceptible. Chill: Predominates during day, as long as he is up, with heat of face. Alternating with pains in joints. Shaking, with goose flesh and pains in joints. And coldness of entire body, but with heat of head and not thirst. The shuddering proceeds from the arms. Heat: In evening and during day, as soon as he lies down generally accompanied by sweat. Burning over the whole body, in evening in bed, with internal shivering and aversion to drink. First heat than chill, with pains in abdomen, in repeated attacks. Sweat: In bed, during heat, increased toward morning. Cold, sometimes sticky.</w:t>
        <w:br/>
        <w:t>Relationship.-- Allied Remedies: AP., Bell., Chin., Gel. Phos. Phos.</w:t>
        <w:br/>
        <w:t>Complementary: Zinc.</w:t>
        <w:br/>
        <w:br/>
        <w:br/>
        <w:t>Helleborus niger is available at Remedia Homeopathy</w:t>
        <w:br/>
        <w:t>more information and order at Remedia Homeopathy</w:t>
        <w:br/>
        <w:br/>
        <w:t>66,000 customers from 67 countries</w:t>
        <w:br/>
        <w:t>excellent &gt;more</w:t>
      </w:r>
    </w:p>
    <w:p>
      <w:r>
        <w:br/>
        <w:t>Hepar sulphuris calcareum</w:t>
        <w:br/>
        <w:t>[Hep.]</w:t>
        <w:br/>
        <w:t>Mind.-- Tearful mood and weeping. Extraordinary anguish in evening, driving him to self - destruction. Fearfulness and depression. Oversensitive and vehement with hasty speech.</w:t>
        <w:br/>
        <w:t>Vertigo.-- When riding, or shaking head.</w:t>
        <w:br/>
        <w:t>Head.-- Bent back, with swelling below larynx, forcible beating of carotids and rattling breathing (in membranous croup). Pain, ass of a plug or dull nail driven into Pressure: In temples and on vertex, in evening, one sided, outward in forehead. Inward boring in right temple, side of head or root of nose. Sore pain in forehead, right over eyes. Sticking in.</w:t>
        <w:br/>
        <w:t>External Head.-- Burning itching from front to back, less on sides when scratched, leaving bumps and a burning smarting eruption which is excessively sensitive to touch. Painless swellings and bumps on, and on nape, with smarting soreness when touched or lain upon (after severe illness, abuse of mercury or in hysterical headaches). Moist, foul, purulent eruption smarting painfully on whole head, itching violent early on rising, scratching causes burning and excoriation. Scalp sensitive. Nodes on. Profuse falling of hair, large bald spots on. Takes cold every time he uncovers head, especially during (dry.) cold east or north winds. Cold, clammy, sour sweat most on head and face with aversion to uncovering. Worse: Early, on awaking, touch, night, cold, least motion, moving eyes, stooping every jar. Better: After rising, tight bandaging, warmth, warm wraps, sweating.</w:t>
        <w:br/>
        <w:t>Eyes.-- Inflamed: Lids surrounded by an eruption which smarts when touched, and running tears. Bruised pain in. Pressure as from a foreign body in. Stiff. paining during motion. Protruding. Spasmodic closure of lids. Ulcers and spots on cornea. Photophobia. Surrounding objects appear red.</w:t>
        <w:br/>
        <w:t>Ears.</w:t>
        <w:br/>
        <w:t>Itching of external. Foul smelling purulent discharges from. Crusty eruption behind. Difficult hearing with rushing and throbbing in. Roaring in head.</w:t>
        <w:br/>
        <w:t>Nose.</w:t>
        <w:br/>
        <w:t>Inflammation of. Painful soreness, m especially of dorsum to touch. Intensified acuteness of smell. Unilateral coryza with scratching in the throat. Sneezing, (also after cough)</w:t>
        <w:br/>
        <w:t>Face.-- Heat and fiery redness of. Erysipelatous swelling of. Yellow, with blue rings around eyes. Pain in bones of, when touched. Thrusts in malar bone. Boils on lips, chin and neck, very painful to touch. Chronic facial eruptions, very sensitive to touch.</w:t>
        <w:br/>
        <w:t>Teeth.-- Drawing, jerking ache, worse in warm room. Swelling of gums, painful when touched.</w:t>
        <w:br/>
        <w:t>Throat.-- Sensation as though' a plug or sharp splinter stuck therein, when swallowing. Roughness in. Scratching, when swallowing saliva. Hawking up mucus. Swollen tonsils and glands of neck. Hoarseness with rapid, hasty speech, as from over excitement.</w:t>
        <w:br/>
        <w:t>Appetite, etc. Desire for sour, pungent things and wine. Repugnance to fat foods. much thirst. Nausea. Retching. Vomiting.</w:t>
        <w:br/>
        <w:t>Stomach.-- Distension of pit necessitates loosening clothes. Tickling in pit. Pressure, after little food. Burning in Hypochondria. - Stitches in region of spleen or liver. Inflammation of kidneys.</w:t>
        <w:br/>
        <w:t>Abdomen.-- Spasmodic contraction of Bruised pain in, early in morning. l Cutting bellyache. Swelling and suppuration of inguinal glands.</w:t>
        <w:br/>
        <w:t>Stool.-- Hard, dry. Dysenteric, difficult passage of scanty, soft feces or bloody mucus, with tenesmus. Whitish, sour smelling diarrhoea in children.</w:t>
        <w:br/>
        <w:t>Urine.-- Dark red, hot, Acrid burning urine eroding the foreskin. Bloody Nocturnal enuresis in children.</w:t>
        <w:br/>
        <w:t>Sexual Organs.-- Excoriation, also of thighs. Congestion to uterus. Discharge of prostatic fluid during hard stool, and after urination. Chancre like ulcers on foreskin.</w:t>
        <w:br/>
        <w:t>Female.-- Menses: Too early. Discharge of blood between menses.</w:t>
        <w:br/>
        <w:t>Respiration.-- Rattling, during sleep. Anxious, short, whistling right which threatens suffocation and necessitates raising up quickly or throwing head backward.</w:t>
        <w:br/>
        <w:t>Cough.-- Deep, dull, whistling, c. excited by tickling as of feather down in larynx, dry in evening, in morning with expectoration of mucous lumps which are often purulent and bloody, mostly sour but sometimes sweet, if the latter, they are also offensive. Deep, asthmatic e. Attacks of dry, hoarse c. with retching and anxiety. Dry, in evening after chilling any part of body. With expectoration of blood. After every drink. Whooping cough. The child cries after coughing.</w:t>
        <w:br/>
        <w:t>Larynx, etc.-- Membranous croup, with swelling below larynx. Sensitive to cold air. Pains in a spot within. Phthisis of, and of trachea. Rattling in trachea. Hoarseness.</w:t>
        <w:br/>
        <w:t>Chest.-- Pustules and ulcers on, which are painfully sore when touched. Cancerous ulcers which are sensitive to touch, on female mamma. Swelling and suppuration of axillary glands. Fetid sweat in axilla. Shattering shocks and soreness in. Rattling in. Weakness in, which makes speaking difficult.</w:t>
        <w:br/>
        <w:t>Back.-- Sticking and drawing in. Bruised pain in lumbar region, extending into thighs.</w:t>
        <w:br/>
        <w:t>Neck: Violent pulsation of carotids.</w:t>
        <w:br/>
        <w:t>Upper Extremities.-- Bruised feeling of humeri. Hot, red swelling of wrist and finger joints. Numbness of fingers. Fissured skin of hands and feet.</w:t>
        <w:br/>
        <w:t>Lower Extremities.-- Paralytic drawing pains in limbs. Stitches in joints. Fainting from slight pains in, evening. All symptoms tomes are intensified at night. Great sensitiveness of affected parts to touch.</w:t>
        <w:br/>
        <w:t>Tissues.-- Glands swollen and indurated and suppurating.</w:t>
        <w:br/>
        <w:t>Bones.-- Bruised pain in caries.</w:t>
        <w:br/>
        <w:t>Skin.-- Unhealthy. Burning itching in, followed by white vesicles after scratching. Erysipelatous inflammation of external pars. Suppurations, especially after previous inflammation. Eruptions and ulcers are painfully sore to touch. Burning and sticking in ulcers. Ulcers bleed easily.</w:t>
        <w:br/>
        <w:t>Sleep.-- Day sleepiness, especially early in morning and evening, with spasmodic yawning. Restless, soporous slumber, with head thrown back. Stars up from sleep at night, as though' he could get no air.</w:t>
        <w:br/>
        <w:t>Fever.-- Pulse: Hard, full and accelerated, sometimes intermittent, with ebullition of blood and throbbing in blood vessels. Chill: Regularly each evening about six or seven o'clock. In daytime, alternating with heat and photophobia, Nightly in bed, with intensification of all symptoms. Great chilliness in open air. Heat: Dry, burning, with a red face and great thirst, thro' the whole night. Dry, at night with dreams of uncovering. Flying heat. with sweat. Sweat: Constant, copious by day and night. Very easy s. in daytime, especially from every mental effort. At night and in early morning with thirst. Cold, clammy, often sour or offensive smelling.</w:t>
        <w:br/>
        <w:t>Relationship.-- Allied Remedies: Am-c., ANT-C., Ap., Arg-n., ARS., BELL., Bros., Caust., CHAM, CUPR., Dros., Euphr., FERR., Ign., IOD., LACH., Lyc. MERC., Merc-c., Nit-ac., Rhus-t., Sep., SIL., SPOD., Sul., Thuj., ZINC.</w:t>
        <w:br/>
        <w:t>Complementary: Iod., Sil.,</w:t>
        <w:br/>
        <w:br/>
        <w:br/>
        <w:t>Hepar sulphuris calcareum is available at Remedia Homeopathy</w:t>
        <w:br/>
        <w:t>more information and order at Remedia Homeopathy</w:t>
        <w:br/>
        <w:br/>
        <w:t>66,000 customers from 67 countries</w:t>
        <w:br/>
        <w:t>excellent &gt;more</w:t>
      </w:r>
    </w:p>
    <w:p>
      <w:r>
        <w:br/>
        <w:t>Hyoscyamus niger</w:t>
        <w:br/>
        <w:t>[Hyos.]</w:t>
        <w:br/>
        <w:t>Mind.-- Imbecile and irrational. Total unconsciousness, he does not recognize his family and has no wants except thirst. When spoken to he answers properly, but immediately talks and acts irrationally, or relapse into unconsciousness. Unconscious delirium about his business, with closed eyes. Extraordinary forgetfulness and weakness of memory. Loquacious insanity shamelessness and lasciviousness, kissing mania, furious jealousy, buffoonery and clonic spasms. Rage with striking about, murderous frenzy and uncontrollable exhibition of strength. Loquacity. Confused babbling and prattling or much chattering, scolding and quarreling. Anger, and its consequences. Anxiety and fearfulness. Fear of being poisoned. Desire to escape. Melancholy, Unhappy love with jealousy. Unsociable, averse to light and company. Immoderate or silly laughter. Phantasies.</w:t>
        <w:br/>
        <w:t>Vertigo.-- As if intoxicated.</w:t>
        <w:br/>
        <w:t>Head.-- - Strong congestion to. Hydrocephalus. Meningitis with stupefaction. Stupefying pressive pain in forehead. Heating crawling and surging, as from strong beating of arteries in. Brain feels loose, when walking it swashes, surges and seems shattered. The head weaves and shakes to and fro, or its drawn to one side. Stitches in forehead. Takes cold in, from dry cold air. Worse: Evening: after eating and drinking, becoming cold, walking, especially in cold air, Better: Stooping, in warmth, at rest.</w:t>
        <w:br/>
        <w:t>Eyes.-- Red, sparkling. Dull, staring look. Protruding. Distorted or squinting. Dilated pupils. Red sclerotic. Swollen lids. Spasmodic closures of. Diplopia. Dim vision. Night blindness. Surrounding objects appear enlarged or red.</w:t>
        <w:br/>
        <w:t>Ears.-- Difficult hearing as if stupefied.</w:t>
        <w:br/>
        <w:t>Nose.-- Nosebleed of bright red blood. Loss of smell (and taste.)</w:t>
        <w:br/>
        <w:t>Face.-- Hot, red. Brownish red, swelled. Distorted, bluish. Feels about for with his hands. Trismus. Festering pain is soft parts between gums and cheeks.</w:t>
        <w:br/>
        <w:t>Teeth.-- Tearing ache early in morning, with congestion to head, Ache after taking cold and in open air. Throbbing ache, as from an inflamed periosteum. He clenches them together tightly. Affected teeth seem loose, violent pains in gums.</w:t>
        <w:br/>
        <w:t>Mouth.-- Foam at. Constriction of throat, with inability to swallow, especially fluids. Flow of salty saliva. Bloody saliva. Red tongue. Inability to speak, he utters inarticulate sounds.</w:t>
        <w:br/>
        <w:t>Stomach.-- Great sensitiveness of pit to touch. Burning and inflammation of. Spasm of, vomiting.</w:t>
        <w:br/>
        <w:t>Appetite: Ravenous hunger and unquenchable thirst, with inability to swallow. Thirst, drinking but little at a time. Convulsions after drinking.</w:t>
        <w:br/>
        <w:t>Hiccough: Frequent, especially at night and after eating.</w:t>
        <w:br/>
        <w:t>Vomiting: Of blood, bloody mucus or food. Retching and vomiting after every cough.</w:t>
        <w:br/>
        <w:t>Abdomen.-- Painful soreness in muscles when coughing. Painful distension.</w:t>
        <w:br/>
        <w:t>Stool.-- Frequent urging to, with scanty, infrequent evacuations. Involuntary, from paralysis of sphincter ani. Slender. Painless diarrhoea (in childbed).</w:t>
        <w:br/>
        <w:t>Urine.-- Suppressed. Frequent urging to urinate, with scanty discharge. Involuntary urination, as from paralysis of bladder.</w:t>
        <w:br/>
        <w:t>Female.-- Menses: Too profuse. Suppressed. Hysterical spasms before. Uterine hemorrhage of brighter red blood, with spasms.</w:t>
        <w:br/>
        <w:t>Respiration.-- Short. Slow and rattling. Catching, rattling, wheezing. Loss of breath, as after rapid running.</w:t>
        <w:br/>
        <w:t>Cough.-- Nightly, dry, shattering, spasmodic c., from continuous tickling as from adherent mucus in throat (also in aged persons). In frequent paroxysms rapidly succeeding one another, like whooping cough, during rest as well as motion. Haemoptysis of bright red blood, with spasmodic attacks. Dry at night, but with expectoration of somewhat saltish mucus or bright red blood mixed with lumps by day.</w:t>
        <w:br/>
        <w:t>Larynx.-- Husky voice from mucus in, and in tracheas.</w:t>
        <w:br/>
        <w:t>Chest.-- Spasm of, with want of breath, necessitating leaning forward. Inflammation of lungs, with stitches in sides of. Soreness in muscles of.</w:t>
        <w:br/>
        <w:t>Upper Extremities.-- Hands clenched over the flexed thumbs. Rigidity of hands. Carphology. Trembling of arms and hands. Coldness of hands and feet.</w:t>
        <w:br/>
        <w:t>Lower Extremities.-- Spasm in posterior part of thigh and in calf.</w:t>
        <w:br/>
        <w:t>Generalities.-- Extraordinary sinking of strength. Inflammation of internal parts. Spasms and convulsions. Convulsive twitching, with threshing about of hands and feet. Effects of taking cold, and cold air. Epileptic attacks, terminating in deep, snoring sleep. Apoplexy, with snoring. Insensibility of body. Complaints are intensified in the evening and after eating and drinking. The action of Hyoscyamus is often intermittent, that of Stram, continues, Hyos. has angular motions, Stram. has graceful motions.</w:t>
        <w:br/>
        <w:t>Skin.-- Hot, dry, brittle. Brown or gangrenous spots on body, as in certain forms of typhus. Numerous, large boils. Bleeding ulcers.</w:t>
        <w:br/>
        <w:t>Sleep.-- Deep, stupefying, with snoring. Starting up during and convulsions, especially after fright. Laughing during Coma vigil. Sleeplessness from anxiety or over - excitement.</w:t>
        <w:br/>
        <w:t>Fever.-- Pulse: Accelerated, full, hard and strong, more seldom weak, slow and intermittent. Great distension of blood vessels. Chill: With shivering over whole body, and heat of face ascending from feet. Coldness at night, ascending back from lumbar region. He cannot get warm at all in bed at night. General coldness of body, with a glowing red face. Alternating with heat. Heat: Burning over entire body, every evening. Extraordinary congestion to head with a foul taste in mouth during heat. In evening, with thirst. Sweat: Continued, debilitating s. during sleep. Much and very violent. Cold and sometimes sour smelling. Most profuse on legs.</w:t>
        <w:br/>
        <w:t>Relationship.-- Allied Remedies: BELL., Glon., Cupr., Gel., Op., Phos-sc., Plb., STRAM., Tab., Valer., Verat-a. Hyos. often intensified the action of Bell. or Stram.</w:t>
        <w:br/>
        <w:br/>
        <w:br/>
        <w:t>Hyoscyamus niger is available at Remedia Homeopathy</w:t>
        <w:br/>
        <w:t>more information and order at Remedia Homeopathy</w:t>
        <w:br/>
        <w:br/>
        <w:t>5,500 homeopathic remedies</w:t>
        <w:br/>
        <w:t>Manual potentisation</w:t>
      </w:r>
    </w:p>
    <w:p>
      <w:r>
        <w:br/>
        <w:t>Ignatia amara</w:t>
        <w:br/>
        <w:t>[Ign.]</w:t>
        <w:br/>
        <w:t>Mind.-- Weakness of thought and recollection, especially after violent concealed vexation. Extraordinarily changeable mood. Hysteria. Paroxysms of laughter or screaming. Introverted and tatiturm with low spirits and weeping. Tenderness. Internal, concealed grief, with frequent sighing. (Arg - n) Carking mental care. Unfortunate love. Very easily frightened. Overconscientious. After effects of mortification and vexation, with silent, concealed grief or spasms. Alternatively frolicsome and sad. Always desire to be alone. Despair of recovery. Dread of work. Vertigo.</w:t>
        <w:br/>
        <w:t>Head.-- Heavy, Empty feeling in. Trembling, nodding or backward bending of. Headache: As of a nail pressing outward in temples or sides, from chagrin or silent grief, or by stooping. Tearing in brain, especially in forehead. Pressure in forehead and vertex, following a befuddled feeling in. Outward pressing or sticking pain in forehead and at root of nose. Pain as if crushed, often ending in a similar toothache. Distensive pressure in either temple. Worse: Coffee, spirituous liquors, smoking, noise, odors, morning moving eyes, sunlight, reading, writing, after siesta, lying on painless side, lying on back, mental exertion, emotions, sitting upright. Better: Changing position, lying on painful side, lying on back, external warmth.</w:t>
        <w:br/>
        <w:t>Eyes.-- Scalding tears during day (especially in sunlight) with nightly agglutination of lids. Convulsive motions of. Flickering zigzags before. Pressure as from sand under upper lid. Swelling of upper lid, with bluish veins. Inflammation of upper part of eyeball, as far as covered by upper lid. Photophobia.</w:t>
        <w:br/>
        <w:t>Ears.-- Roaring before, like a strong wind. Difficult hearing, but not for the human voice.</w:t>
        <w:br/>
        <w:t>Nose.-- Excoriated before, like a strong wind. Difficult hearing, but not for the human voice.</w:t>
        <w:br/>
        <w:t>Face.-- One - sided redness. Alternate paleness and redness of. Sunken, earth colored, with blue circles around eyes. Spasmodic twitching of muscles of. Sweat only on face (never on scalp). Dry, bleeding, cracked lips.</w:t>
        <w:br/>
        <w:t>Teeth.-- Ache, as though being crushed, from taking cold in molars. Convulsions of children, during difficult dentition.</w:t>
        <w:br/>
        <w:t>Mouth.-- Redness and inflammation in entire buccal cavity. Stitches in palate, extending into ear. Soreness as from a plug in throat, when not swallowing. Sticking sore throat swallowing food. Sensation of a lump in throat, with painful soreness when swallowing. Much sour saliva in. Salivation. When talking or chewing he easily bites his tongue or cheek. Faint, tremulous voice.</w:t>
        <w:br/>
        <w:t>Appetite: Feeling of hunger in evening, which prevents sleep. Appetite for this or that which is distasteful when obtained. Great aversion to tobacco, smoked meat or brandy.</w:t>
        <w:br/>
        <w:t>Taste: Flat, insipid, like chalk. Lost, of food.</w:t>
        <w:br/>
        <w:t>Eructations: Hiccup. Regurgitation: Bitter, of the ingesta. Hiccough after eating, drinking and smoking.</w:t>
        <w:br/>
        <w:t>Nausea, etc - Without vomiting. Qualmishness, with sweat and bellyache after smoking. Nightly vomiting of ingesta.</w:t>
        <w:br/>
        <w:t>Stomach.-- Stitching in region of. Burning, especially after brandy. Pressure in pit. Weak or empty sensation in pit.</w:t>
        <w:br/>
        <w:t>Hypochondriac: Fullness and distension in. Swelling and induration of spleen.</w:t>
        <w:br/>
        <w:t>Abdomen.-- Turning and twisting about navel. Protrusions here and there on. Throbbing in. Uterine cramps, with cutting, sticking and labor - like pains. Outpressing pain in inguinal region. Abdominal pains are after sweet foods, coffee and brandy.</w:t>
        <w:br/>
        <w:t>Flatulence: Nightly, flatulent colic. Rumbling in abdomen, as from hunger. Evolution of much flatus, which is easily discharged.</w:t>
        <w:br/>
        <w:t>Stool.-- Easy and satisfactory. Very thickly formed, difficult altho soft. Ineffectual urging, felt more in upper intestine. Diarrhoea, with fissures in rectum. Constipated, from taking cold and driving.</w:t>
        <w:br/>
        <w:t>Anus, etc - Itching and crawling in. Prolapsus recti with smarting pains during moderate pressure to stool. Contraction of, after stool.</w:t>
        <w:br/>
        <w:t>Urine.-- Frequent discharge of much watery. Sudden, irresistible urging to urinate. Involuntary urination. Constant urging to urinate after coffee. Burning and smarting in urethra when urinating.</w:t>
        <w:br/>
        <w:t>Sexual Organs.-- Violent itching in evening, disappearing by scratching. Sweat on scrotum. Impotency with lasciviousness. Pains in penis.</w:t>
        <w:br/>
        <w:t>Female.-- Menses: Too early (and too profuse). Menstrual blood black, smell badly and is discharged in clots. Uterine hemorrhage. Uterine spasms during menses.</w:t>
        <w:br/>
        <w:t>Respiration.-- Oppression of: Alternating with twitchings and convulsions, nightly, of chest, especially after midnight. Want of breath from abdominal disturbances. Loses his breath when running. Changeable. Deep. Slow inspiration and rapid exhalation.</w:t>
        <w:br/>
        <w:t>Cough.-- Dry, spasmodic. Dry, hollow, from tickling in stomach, early in morning when awaking. Dry, from irritation, as feather - down or sulphur vapor in throat pit, in evening, always by continued coughing. Expectoration scanty and difficult, tasting and smelling like secretions of an old catarrh, in evening only.</w:t>
        <w:br/>
        <w:t>Larynx, etc.-- Soreness in. Tearing and contraction in. Pains in whole trachea. Loss voice.</w:t>
        <w:br/>
        <w:t>Chest.-- Pressure in. Stitches in, from flatulent colic. Spasmodic constriction of. Feels as if too small. Nightly palpitation, with stitches at heart.</w:t>
        <w:br/>
        <w:t>Back.-- Spine curved backward. Cutting stitches, as from a sharp knife, extending from lumbar region cut throw loins down into thighs. Pain in sacrum when lying on back in bed, early in morning.</w:t>
        <w:br/>
        <w:t>Neck: Painless glandular nodules on.</w:t>
        <w:br/>
        <w:t>Upper Extremities.-- Convulsive twitchings in arms, fingers and legs. Cutting stitches in shoulder - joint when flexing arm. Sense of numbness and something alive crawling about in arm, at night in bed.</w:t>
        <w:br/>
        <w:t>Lower Extremities.-- Cutting sticking in hip and knee - joints. When walking knees are involuntary drawn up. Ulcerative pain or stitches in soles of feet. Nightly burning of heels when held in contact with each other, at the same time they seem cold to touch.</w:t>
        <w:br/>
        <w:t>Generalities.-- Extraordinary changeableness of all the symptoms. Crawling, asleep feeling in limbs. Dislocative pains in joints. Trembling of limbs. Pain, as from hard, pointed body, pressing from within outward. Cutting stitches, as from a sharp knife. Convulsive twitches, especially after fright or vexation, with silent grief. Hysterical spasms. Coffee, tobacco and brandy intensify the symptoms. The attacks are renewed after dinner, in evening after lying down, and early in morning immediately upon awaking, they are diminished when lying upon back, upon painful parts, or in general by a change of posture.</w:t>
        <w:br/>
        <w:t>Skin.-- Itching on body, which immediately leaves the spot when gently scratched. Itching when becoming heated or in open air. Great sensitiveness to drafts. During fever, violent, itching nettlerash covering entire body.</w:t>
        <w:br/>
        <w:t>Sleep.-- Deep, stupefying. Sleep after the cough paroxysms. Extraordinary spasmodic yawning with pain in maxillary joint as though it would be dislocated. Sleep so light that patient hears everything. Restless sleep and great restlessness at night. Fixed ideas in his dreams which continue after waking.</w:t>
        <w:br/>
        <w:t>Fever.-- Pulse: Generally hard, full and rapid, with throbbing in blood vessels, more seldom small or slow, in other respects upon the whole, very changeable. Chill: And coldness, with increased pains. Capable of being by external warmth, always with thirst. Often on posterior part of body only. Internal, with external heat. External coldness with internal heat. Heat: External only without thirst, with intolerance of external warmth. External, with redness, internal shuddering and sticking in limbs. Overrunning attacks of external heat. Constant rapid changes of heat and cold. One - sided burning heat, of face. Sweat: Slight, often only on face. Feeling as if sweat would break out, which does not. While eating. Sometimes cold, but generally warm and somewhat sour smelling. Thirst during apyrexia.</w:t>
        <w:br/>
        <w:t>Relationship.-- Allied Remedies: Alum., Arn., Ars., Bism, Coloc, Calc-c., Caps, Carb-v., Caust., CHAM., Coccl., Coff., Cupr., Hep., Ip., Lyc., Mgs., M - arct., M - aust., Mar., Nux v., Phos - ac., Plat., Puls, Ruta., Selen., Stram., Valer., ZINC.</w:t>
        <w:br/>
        <w:t>Complementary: Aur., Nat - m.</w:t>
        <w:br/>
        <w:br/>
        <w:br/>
        <w:t>Ignatia amara is available at Remedia Homeopathy</w:t>
        <w:br/>
        <w:t>more information and order at Remedia Homeopathy</w:t>
        <w:br/>
        <w:br/>
        <w:t>5,500 homeopathic remedies</w:t>
        <w:br/>
        <w:t>Manual potentisation</w:t>
      </w:r>
    </w:p>
    <w:p>
      <w:r>
        <w:br/>
        <w:t>Iodum</w:t>
        <w:br/>
        <w:t>more information and order at Remedia Homeopathy</w:t>
        <w:br/>
        <w:br/>
        <w:t>[Iod.]</w:t>
        <w:br/>
        <w:t>Mind.-- Anxiety. Great excitement, irritability and sensitiveness. Low spirits and weeping, with ill - humor. Restlessness which renders sitting quietly or sleep impossible. Excessive loquacity and mirthfulness.</w:t>
        <w:br/>
        <w:t>Head.-- Congestion to, with throbbing therein. Aching as from a tight band about. Headache from warm air or a long drive noise and talking.</w:t>
        <w:br/>
        <w:t>Eyes.-- Smarting. Dirty yellow sclerotic. Swollen lids. Obscured vision. Diplopia.</w:t>
        <w:br/>
        <w:t>Ears.-- Difficult hearing. Sensitive in noise.</w:t>
        <w:br/>
        <w:t>Nose.-- Increased secretion of mucus from. Nasal catarrh, dry in morning, fluent in evening.</w:t>
        <w:br/>
        <w:t>Face.-- Complexion pale, yellow or rapidly changing to brown, earth - colored. Twitching of facial muscles. Suppurating ulcers on cheeks with swelling of submaxillary glands.</w:t>
        <w:br/>
        <w:t>Teeth.-- Yellow and covered with mucus in morning. Gums are detached and bleed easily.</w:t>
        <w:br/>
        <w:t>Mouth.-- Ulcers in, with fetid odor therefrom. Aphthae. Throat inflamed, with burning pains. Constriction of throat with difficult swallowing. Salivation. Thickly coated tongue.</w:t>
        <w:br/>
        <w:t>Appetite: Unusual hunger, the patient feels generally better after satisfying it. Ravenous hunger alternating with loss of appetite. Increased thirst.</w:t>
        <w:br/>
        <w:t>Eructations: Heartburn after heavy food.</w:t>
        <w:br/>
        <w:t>Nausea, etc. - Frequently nauseated. Vomiting. Forcible, renewed after every meal, bilious, with violent pains in stomach.</w:t>
        <w:br/>
        <w:t>Stomach.-- Pains in. Pressure after every meal. Burning and corrosive gnawing in. A single internal tremor, which radiates therefrom, with increased warmth.</w:t>
        <w:br/>
        <w:t>Hypochondriac: Pain in liver. Painful swelling of spleen.</w:t>
        <w:br/>
        <w:t>Abdomen.-- Abdominal pains renewed after every meal. Enlarged a., it threatens suffocation when he assumes a wrong position. Swollen mesenteric glands. Labor - like cramps in. Scirrhous swelling of inguinal glands.</w:t>
        <w:br/>
        <w:t>Flatulence: Incarcerated.</w:t>
        <w:br/>
        <w:t>Stool.-- Hard, nodular. Soft, frequently whitish diarrhoeic s., alternating with constipation. Of dysenteric mucous without feces.</w:t>
        <w:br/>
        <w:t>Urine.-- Suppressed. Yellowish, green or acrid. With an iridescent pellicle.</w:t>
        <w:br/>
        <w:t>Sexual Organs.-- Swollen and indurated testes and prostatic gland. Increased sexual desire.</w:t>
        <w:br/>
        <w:t>Female.-- Menses: Sometimes too early, sometimes too late. Long - continued, profuse uterine hemorrhage. Corrosive leucorrhoea.</w:t>
        <w:br/>
        <w:t>Respiration.-- Difficult with tightness of chest.</w:t>
        <w:br/>
        <w:t>Cough.-- Chronic, dry, early in morning, excited by an unbearable crawling of tickling in larynx or throat pit. With sticking and burning in chest. With copious, frequently bloody or tenacious yellow mucus expectoration in evening.</w:t>
        <w:br/>
        <w:t>Larynx.-- Inflammation of, and of trachea. Increased secretion of mucus in, in trachea and bronchi. Hoarseness and insufferable crawling, early in morning.</w:t>
        <w:br/>
        <w:t>Back.-- Neck: Swollen externally. Swells up when talking. Goitre from swelling of thyroid gland. Constant sensation of constriction in the goitre. Swelling of glands of throat and neck.</w:t>
        <w:br/>
        <w:t>Chest.-- Burning, sticking tension in integuments of. Burning, itching and tickling in. Forcible palpitation increased to violence by every exertion. Flaccidity and dwindling of the female mammae.</w:t>
        <w:br/>
        <w:t>Upper Extremities.-- Nightly bone pains in arms wherein he lies. Trembling arms and hands. Cold sweat on hands.</w:t>
        <w:br/>
        <w:t>Lower Extremities.-- While swelling of knee. Hot, bright swelling of knee, with inflammation, sticking and burning, greatly touch and pressure. Sweat excoriates the feet.</w:t>
        <w:br/>
        <w:t>Generalities.-- Violent trembling of limbs. Twitching of muscles and subsultus tendinum. He emaciates to a skeleton. Edematous swellings. Great weakness, even talking causes sweat to break out. Great irritability of entire nervous system. Violent tearing in joints. Chronic gouty arthritis, with violent nightly pains, but without swelling. Intolerance of heat.</w:t>
        <w:br/>
        <w:t>Tissues.-- Glands swollen and indurated after bruises.</w:t>
        <w:br/>
        <w:t>Bones.-- Nightly pains. Curvature.</w:t>
        <w:br/>
        <w:t>Skin.-- Dirty, clammy, moist. Rough, dry. Anasarca.</w:t>
        <w:br/>
        <w:t>Sleep.-- Sleeplessness. Anxious dreams.</w:t>
        <w:br/>
        <w:t>Fever.-- Pulse: Large, hard and accelerated, with strong abullition and throbbing in blood vessels. Quick, but weak and thready. It instantly becomes quicker, from every movements. Chill: Frequently alternating with heat. Cold feet throughout entire night. With shaking, also in a warm room. Heat: General flying over whole body. Internal, dry, with external coldness of skin. Sweat: Very profuse at night. Very exhausting, in the morning hours, of a sour odor and with much thirst.</w:t>
        <w:br/>
        <w:t>Relationship.-- Allied Remedies: Ap., Ars., BELL., Bro., Bry., Calc - c., Chin., HEP., Kali-c., Lyc, Merc., Par., Phos., Sil, Spo., Sul.</w:t>
        <w:br/>
        <w:t>Complementary: Sil., Lyc.</w:t>
        <w:br/>
        <w:br/>
        <w:br/>
        <w:t>Iodum is available at Remedia Homeopathy</w:t>
        <w:br/>
        <w:t>more information and order at Remedia Homeopathy</w:t>
        <w:br/>
        <w:t>Other names for this homeopathic remedy: Iodum, Iodium, Iodum purum, Jodium, Jodum,</w:t>
        <w:br/>
        <w:br/>
        <w:t>5,500 homeopathic remedies</w:t>
        <w:br/>
        <w:t>Manual potentisation</w:t>
      </w:r>
    </w:p>
    <w:p>
      <w:r>
        <w:br/>
        <w:t>Ipecacuanha</w:t>
        <w:br/>
        <w:t>more information and order at Remedia Homeopathy</w:t>
        <w:br/>
        <w:br/>
        <w:t>[Ip.]</w:t>
        <w:br/>
        <w:t>Mind.-- Very excitable, impatient disposition. Taciturn peevishness, with inclination to scorn everything. Intolerance of noise. Anxiety. Crying and screaming of children.</w:t>
        <w:br/>
        <w:t>Head.-- Sticking headache in vertex or forehead. Bruised sensation in brain and racial bones, especially the parietals, with nausea and vomiting. Throbbing and shocks in. Occiput and nape painful. Blondes. Worse: In room. Better: In open air.</w:t>
        <w:br/>
        <w:t>Eyes.-- Twitching lids. Dilated pupils. Dim vision. Weeping, inflamed.</w:t>
        <w:br/>
        <w:t>Ears.-- Coldness and chill on, during the heat.</w:t>
        <w:br/>
        <w:t>Nose.-- Frequent, violent nosebleed. Loss of smell. Obstruction of, and stuffed coryza.</w:t>
        <w:br/>
        <w:t>Face.-- Pale, with blue circles about eyes. Lucid, puffed. Convulsive twitches of facial muscles and lips. Smarting eruption and aphthae on margin of lips. Redness of skin about mouth. Redness of one cheek and paleness of the other.</w:t>
        <w:br/>
        <w:t>Teeth.-- Hollow teeth ache as though they would be torn out, when biting on them.</w:t>
        <w:br/>
        <w:t>Mouth.-- Biting in, also on tongue. Difficult swallowing. Salivation. Yellow coated tongue. Bleeding from. Inflamed throat.</w:t>
        <w:br/>
        <w:t>Taste: Sweetish, bloody, in mouth.</w:t>
        <w:br/>
        <w:t>Stomach.-- Intense, indescribably sickening pain in. Sense of emptiness and relaxation in. Distension and throbbing in pit. Shocks in.</w:t>
        <w:br/>
        <w:t>Appetite: Loss of, as from a relaxed stomach. Loathing of all food. Desire for delicacies and sweet things. After effects of pork.</w:t>
        <w:br/>
        <w:t>Thirstlessness.</w:t>
        <w:br/>
        <w:t>Nausea, etc. - Incessant nausea and vomiting. Qualmishness, as if from stomach. Inclination to vomit and retching after cold drinks and smoking. Vomiting: Of all ingesta, bilious, of green, gelatinous mucus. Haematemesis. Bad effects of all kinds of fat. Averse to all sorts of food.</w:t>
        <w:br/>
        <w:t>Abdomen.-- Cutting and pinching about navel, motion.</w:t>
        <w:br/>
        <w:t>Flatulence: Flatulent colic, with frequent, diarrhoeic stools.</w:t>
        <w:br/>
        <w:t>Stool.-- Diarrhoeic, as if fermented, with nausea and violent bellyache. Diarrhoea of various kinds. Dysenteric, with tenesmus. Fecal, covered with bloody mucus. Bloody, Foul - smelling. Green.</w:t>
        <w:br/>
        <w:t>Urine.-- Diminished, dark red. Bloody, with cutting in abdomen and urethra (after suppressed itch). Ineffectual urging to urinate. Retained.</w:t>
        <w:br/>
        <w:t>Female.-- Menses: Too early and too profuse. Uterine hemorrhage of bright red, clotted blood.</w:t>
        <w:br/>
        <w:t>Respiration.-- Fetid breath. Anxious, hurried. Sighing. Suffocative attacks in room, becoming better in open air. Want of breath from slightest motion. Gasping for breath. Spasmodic asthma with contraction of throat and chest.</w:t>
        <w:br/>
        <w:t>Cough.-- Dry, excited by tickling, as from sulphur vapor, especially in upper part of larynx. Whooping cough in violent, shattering, rapidly succeeding paroxysms of hollow coughs, which do not permit recovery of the breath. Incessant suffocative c. in evening, with sweat on forehead, shocks in head, retching and vomiting. With stiff body and a blue face. Haemoptysis, after every exertion. Dry in evening, in morning expectoration of bright red blood mixed with mucus, of a putrid, sweetish taste.</w:t>
        <w:br/>
        <w:t>Chest.-- Spasmodic constriction. Sore pain in. Oppression. Palpitation. Rattling from accumulation of mucus within.</w:t>
        <w:br/>
        <w:t>Back.-- Opisthotonos and emprosthotonos.</w:t>
        <w:br/>
        <w:t>Neck: Swelling and suppuration in superasternal fossa.</w:t>
        <w:br/>
        <w:t>Upper Extremities.-- One hand cold, the other hot.</w:t>
        <w:br/>
        <w:t>Lower Extremities.-- Sensation in hip - joint as though it would be dislocated, immediately upon sitting down. Convulsive twitches in legs and feet. Nightly cramp in calf muscles, drawing them in to lumps. Violent itching of calves. Ulcers on feet which have a black base.</w:t>
        <w:br/>
        <w:t>Generalities.-- Symptoms are accompanied by great weakness, repugnance to all food and nausea. Hemorrhage from all orifices of body. Asleep sensation in joints. Oversensitive to both cold and warmth. Twitches in limbs. Tonic spasm bending body backward and forward. Twitches in limbs. Tonic spasm bending body backward and forward. Gastric disturbances and disposition to hemorrhages. He falls to the floor. Shattering of entire body. The entire body is stretched out rigidly. Apoplexies. After - effects of intemperance, taking cold or eating pork. Complaints are in open air.</w:t>
        <w:br/>
        <w:t>Bones.-- Bruised pain in.</w:t>
        <w:br/>
        <w:t>Skin.-- Miliary or receding with in childbed. Violent itching of the clear skin of arms and thighs, with nausea, he is compelled to scratch until he vomits.</w:t>
        <w:br/>
        <w:t>Sleep.-- Whimpering and restlessness with half open eyes. Frequent starting up during. Complete insomnia.</w:t>
        <w:br/>
        <w:t>Fever.-- Pulse: Greatly accelerated, but often imperceptible. Chill: Generally of short duration and soon passing into heat. Internal, as if under the skin, increased by warmth. With thirst. Moist coldness of hands and feet. Want of natural vital heat. Heart, General, continued, with dry, parchment - like skin, after a short chill. Anxious, dry, in evening. Sudden attacks of general heat with cold hands and feet. Mostly without thirst. With chilliness, and heat of face. Sweat: Very profuse, mostly at night. Biting, mostly sour smelling, often also cold. Frequent attacks of hot sweat when in a room. Cold, on forehead. Intermittent fever with a slight chill, violent heat, gastric symptoms and oppression of chest, Exacerbation of fever in evening.</w:t>
        <w:br/>
        <w:t>Relationship.-- Allied Remedies: Alum., Ant - c., ANT-T., ARN., ARS., Bry., CALC-C., Carb - v., Cham., Chin., Coccl., Cupr., Dros., Ferr., Ign., Kali-n., Laur., NUX-V., Op., Phos., Puls., Sul - ac., Tab., Verat-a.</w:t>
        <w:br/>
        <w:t>Complementary: Calc-c.</w:t>
        <w:br/>
        <w:br/>
        <w:br/>
        <w:t>Psychotria ipecacuanha is available at Remedia Homeopathy</w:t>
        <w:br/>
        <w:t>more information and order at Remedia Homeopathy</w:t>
        <w:br/>
        <w:t>Other names for this homeopathic remedy: Psychotria ipecacuanha, Brechwurz, Cephaelis ipecacuanha, Ipecacuanha, Ruhrwurzel, Uragoga ipecacuanhae,</w:t>
        <w:br/>
        <w:br/>
        <w:t>5,500 homeopathic remedies</w:t>
        <w:br/>
        <w:t>Accessories for homeopathy doctors and patients</w:t>
      </w:r>
    </w:p>
    <w:p>
      <w:r>
        <w:br/>
        <w:t>Kali bichromicum</w:t>
        <w:br/>
        <w:t>[Kali-bi.]</w:t>
        <w:br/>
        <w:t>Mind.-- Indifference. Disinclination to mental work, to business. Ill humor. Gloomy. Discouraged. Better: Eating.</w:t>
        <w:br/>
        <w:t>Vertigo.-- Whirling, on rising, with epigastric pain, with nausea, sudden, paroxysmal. Better: After acid vomiting. Worse: Descending.</w:t>
        <w:br/>
        <w:t>Head.-- Blindness followed by violent headache, sight returns as headache increases. Violent, shooting pains from root of nose to external canthus, (Cin.) increases till noon, cease toward evening. Feeling as if brain were too large and was driving skull bones asunder. As of a weight on vertex. Pains: Shooting or pressing, mostly in forehead and temples, as though cut to pieces with knives, sore, with bristling of hair on vertex, periodical, in small spots or radiating therefrom, over one eye. Sensitiveness of bones. Worse: Stopped nasal discharge, cold air, motion, stopping, at night. Better: Nosebleed, lying down.</w:t>
        <w:br/>
        <w:t>Hair: Bristling, painful to touch over affected area. Hair falling out.</w:t>
        <w:br/>
        <w:t>Eyes.-- Brownish spots on sclerotic. Inflammation, With itching, with lachrymation, with agglutination. Redness of lid margins. lashes lost. Pus or mucus in, in canthi. Burning. Dryness. Feel raw. Swelling of upper lids edematous, with heaviness. Granular lids. Chromopsies. Twitching lids. Dim vision. Worse, Morning.</w:t>
        <w:br/>
        <w:t>Ears.-- Stitches in, extending into palate.</w:t>
        <w:br/>
        <w:t>Nose.-- Running of eyes and n, from least exposure to cold. Frequent violent sneezing. Snuffling. Stoppage. Discharges: Corrosive, watery, sudden purulent, of clinkers, scabs or plugs, offensive, of bloody mucus. Nosebleed: When bathing, after eating, preceded by burning eyes and sleepiness. Sensations: Dryness, stiffness within, burrowing, crawling, twitching, the bones rubbing together, being swollen, heaviness, as if a weight were hanging to it, tickling, as of a hair in, pressure or pain at root or in hones of, painful soreness of, sensitive tip. Expired air feels hot, the inspired cold. Ulcers in, especially perforating the septum. Smell: Imaginary, putrid, fetid from, lost. Worse: Damp weather, touch, evening.</w:t>
        <w:br/>
        <w:t>Face.-- Yellowish, sickly, anxious. (Lyc.) Drawn, pale, and covered with cold, clammy sweat. Acne on. Bones of, Bruised feeling, periodical tearing, boring, sensitiveness of, and of cranium. (Merc - cor.) Tension in scalp and face making features stiff. Swelling, over malar bones, under nose. Better: Warmth.</w:t>
        <w:br/>
        <w:t>Teeth.-- Boring, borrowing, gnawing, drawing, tearing, stitching. Gums: Livid, abscess in, bleed easily.</w:t>
        <w:br/>
        <w:t>Tongue.-- Dry, smooth, red and cracked. Thick. Coating, Yellowish, of base, of thick mucus on, mapped. Stinging prickling in. Burning at tip.</w:t>
        <w:br/>
        <w:t>Mouth.-- Aphthae. Burning, and excessive dryness in, and in throat, drinking cold water. Saliva: Salty, frothy, sticky. Salivation: With toothache, with drawing in ears, with tension and drawing in masseter muscles.</w:t>
        <w:br/>
        <w:t>Taste: Astringent, metallic, greasy, putrid, sweetish, bloody, resinous. Bitter.</w:t>
        <w:br/>
        <w:t>Throat.-- Posterior pharynx: Dark red and glistening, injected with bright red blood vessels, a fissure exudes blood. (Elap.) Hawks up thick gelatinous or much tenacious mucus in morning. Rawness, redness, roughness and swelling in. Ulcers in, and in mouth, covered by an ashy slough, excavated, containing yellow tenacious matter. Uvula baggy and elongated. Sensation of a plug in, of a hair in fauces, coldness in pharynx, a prickling substance in, sticking, extending into ears, adherent mucus in, scraping, causing vomiting. Swallowing difficult, feeling as if food stuck in oesophagus. Worse: Protruding tongue, swallowing, speaking. Better: In air.</w:t>
        <w:br/>
        <w:t>Stomach.-- Dyspeptic attacks, with low spirits, with confusion of head, with emaciation. Swelling of. Sensation, Of pressure, as of a load, weakness emptiness, sinking, anxiety, gnawing at pit, turning over in, soreness of, coldness of, burning, twitching and electric shocks. Pain, especially in pit. alternate gastric and rheumatic symptoms. Worse: Pressure of clothes, motion, after meat. Better: After eating.</w:t>
        <w:br/>
        <w:t>Hypochondriac: Sticking in. Boring in left. Pain, in a small spot, in posterior (l.), in liver.</w:t>
        <w:br/>
        <w:t>Appetite: Sense of hunger, with nausea and disinclination for food. Dislikes meat. Great thirst, longing for beer, for acid drinks.</w:t>
        <w:br/>
        <w:t>Eructations: Convulsive, fetid, rancid, when hawking, with imaginary putrid smells.</w:t>
        <w:br/>
        <w:t>Nausea, etc. Ã‘ At sight of food, sudden, excessive, with heat risings and sweetish flat salivation, with shuddering of chilliness, excited by slightest pressure on pit of stomach, after a glass of water. Vomiting: sudden, forcible, painful, glairy, bloody, with keen smell and taste, preceded by retching and followed by hiccough, of bright yellow water, with cold sweat on hands.</w:t>
        <w:br/>
        <w:t>Abdomen.-- Inflamed, with cramps in many parts, chiefly legs. Distension. Painfully sensitive. Cramp - like constriction with nausea, then a pasty stool with burning and tenesmus in anus. Rumbling, gurgling and emission of much flatus. Violent cutting griping and twisting in. Gnawing at navel. Retracted. Weakness in navel region.</w:t>
        <w:br/>
        <w:t>Worse: Touch, draft of air, afternoon, deep inspiration. Better: Pressure, after passing stool or flatus.</w:t>
        <w:br/>
        <w:t>Stool.-- Diarrhoea, of brown frothy water, with excessively painful pressure, urging and tenesmus. Dysenteric: Bloody, dark coffee colored, extremely painful. Gushing, hurrying her out of bed. Involuntary. Odorless, Slate colored. Clay colored. Constipated, extremely hard. Followed by burning, soreness and pressure in anus. Worse: In morning, before rising, periodically.</w:t>
        <w:br/>
        <w:t>Anus.-- Constipation, with painful retraction of. Sore, making it painful to walk. Sensations of, Boring, rawness, smarting, a plug, dragging, biting, tickling, stitches in.</w:t>
        <w:br/>
        <w:t>Urinary Organs.-- Burning in, especially in bulbous and navicular portion of urethra. Sensation as if a drop of urine remained behind. Pyelitis. Albuminuria. Urine deposits a thick mucus sediment.</w:t>
        <w:br/>
        <w:t>Sexual Organs.-- Escape of prostatic fluid during stool. Painful constriction at root of penis. Itching in glans. Smarting and rawness in vulva. Swelling of. Adhesive leucorrhoea.</w:t>
        <w:br/>
        <w:t>Respiratory Organs.-- Bronchitis. Much mucus in air passages excites hawking. Sore, ulcerative or burning pain in. Wheezing. Dyspnoea, in sleep, in damp weather. Worse: After eating or drinking, on undressing, morning on waking. Better: Getting warm in bed, lying.</w:t>
        <w:br/>
        <w:t>Cough.-- Short. On every inspiration, excited by scraping or tickling in air passages, after meals, must hold his sides, with bloody taste in mouth, evening. Rough, hoarse voice. Incessant, from tickling in the trachea and bronchi with a stringy expectoration, or rarer but harder attacks with scanty, white, sweetish expectoration. Expectoration: Of very tough mucus, so viscid it hangs in strings down to feet, difficult to detach, sticky, heavy, lumpy, of reddish mucus, with traces of blood, slate colored, yellow, sweet.</w:t>
        <w:br/>
        <w:t>Chest.-- Pains: Cutting. from mid - sternum thro to between shoulders, tearing sticking in, sores, as if bones were broken. Sensation of itching, dryness, rawness or burning in. Sensitive in nipple region. Heart: Coldness at. Pressive or sticking pains. Cramps about. Fluttering. Worse: Motion of lifting arms, of deep breathing, etc.</w:t>
        <w:br/>
        <w:t>Back.-- Scapular pains. Undulative contraction of dorsal muscles. Aching in kidney region, with scanty reddish urine and nausea. Sprained or paroxysmal lumbar pain, can't rise from stooping or a chair. Pain as of a blow or sacrum. Pain in coccyx, while sitting, walking or touch. Worse: Motion, during coition. On left side.</w:t>
        <w:br/>
        <w:t>Neck: Stiff. Drawing. Tearing. Worse, Motion.</w:t>
        <w:br/>
        <w:t>Extremities.-- Loud cracking in joints. Twitchings. Pains: Rheumatic, bruised, paralytic, boring, gnawing, drawing, or tearing, in and about joints, often confined to a single fibre or spot, alternating with throat symptoms. Worse: Right.</w:t>
        <w:br/>
        <w:t>Upper Extremities.-- As if asleep. Weakness, especially in hands, she drops things. Swelling of finger - joints. Pains in bones of, in wrists.</w:t>
        <w:br/>
        <w:t>Lower Extremities.-- Trembling. Coldness. Heaviness. Sensitiveness of. Sciatica, walking and flexing leg, standing, sitting, lying, pressure and in hot weather. Swollen sensation. Cramp in patella. (Ruta.) Twitching in calves. Soreness of heels. Pain in bones of toes as if they would be torn off.</w:t>
        <w:br/>
        <w:t>Generalities.-- The secretions become tough. Stringy and adhesive, finally hardening into plugs, clinkers or lumps, causing obstruction of the outlets or narrow portions of hollow organs with consequent dilatation above. Erosions and ulcers on skin and mucous membrane. Symptoms alternate or suddenly shift their position. Pains often go from before backward, or are diurnal. Many symptoms appear in small spots. Yellow, vision, vomit, pus, saliva, sclerotic, skin and stool. Pains, gnawing, burning, cramping, drawing - tearing, mostly near or in periosteum or tendinous expansions. Periostitis. Great prostration, heaviness and sick feeling. Sluggishness. Emaciation. Hectic. Sensitive to cold air. Sluggish in mind, body and slow processes. Indolence everywhere. All the Kalis are adopted to indolent inflammations and ulcers.</w:t>
        <w:br/>
        <w:t>Worse: Morning. 2 AM and 4 PM, Periodically. Hot weather. Dampness. After beer. In fat subjects. After coition. From touch.</w:t>
        <w:br/>
        <w:t>Better: After a short nap. After eating. Evening. In open air. Motion, especially of affected parts.</w:t>
        <w:br/>
        <w:t>Skin.-- Brown spots on. Measle - like rash Hard pimples. Deep ulcers, Having a punched - out appearance and penetrating to the bone, with overhanging edges and a dark center, painful in cold weather, leaving depressed white cicatrices, with adherent secretions.</w:t>
        <w:br/>
        <w:t>Sleep.-- Incessant, distressing yawning, with overpowering sleepiness, with gastric symptoms. Symptoms on falling to sleep. Nightmare, with arrested breathing. Unrefreshing. Worse after.</w:t>
        <w:br/>
        <w:t>Fever.-- Surface of body cold. shivering coldness starting in extremities, with constriction in pericranium. Heat: Glowing mostly on face, with internal chilliness, dry mouth and lips, and cold arms and hands, must moisten lips. Sweat: Cold on forehead, clammy.</w:t>
        <w:br/>
        <w:t>Relationship.-- Allied Remedies: Ars., Bro., Caust., Cinnab., Cocc-c., Ferr., Hepp., Hydras., Graph., Iris-v., Kali-c., Lach., mar., Osm., Merc., Mez., Nit-c., Phyt., PULS., Sep., Sil., Spo., Staph., Sul., thuj.</w:t>
        <w:br/>
        <w:t>Complementary: Ars., Phos., Sep., Psor.</w:t>
        <w:br/>
        <w:br/>
        <w:br/>
        <w:t>Kali bichromicum is available at Remedia Homeopathy</w:t>
        <w:br/>
        <w:t>more information and order at Remedia Homeopathy</w:t>
        <w:br/>
        <w:br/>
        <w:t>5,500 homeopathic remedies</w:t>
        <w:br/>
        <w:t>Family run pharmacy since 1760</w:t>
      </w:r>
    </w:p>
    <w:p>
      <w:r>
        <w:br/>
        <w:t>Kali carbonicum</w:t>
        <w:br/>
        <w:t>[Kali-c.]</w:t>
        <w:br/>
        <w:t>Mind.-- Angry and irritable. Very easily frightened. Anxious fears. Reticent.</w:t>
        <w:br/>
        <w:t>Vertigo.-- Seeming to come from stomach. Dizziness. Sudden unconsciousness.</w:t>
        <w:br/>
        <w:t>Head.-- Congestion to with throbbing and roaring therein. Unilateral headache, with nausea. Pressive pain in occiput. Stitches in temples and forehead, Headache when driving. Worse: Stooping, moving it, eyes or lower jaw. Better: Warmth, raising up.</w:t>
        <w:br/>
        <w:t>External Head.-- Painful gatherings, like progressing boils, paining more from motion and external pressure, less from warmth, with coincident itching seemingly in skull bones. Falling of hair, especially from temples, brove and beard, with great dryness thereof. Violent burning itching in early morning and evening, often becoming moist after scratching. Takes cold in, especially from staying in a draft while heated. Great coldness of. Worse: Early in morning, in cold. Better: In warmth.</w:t>
        <w:br/>
        <w:t>Eyes.-- Stitches in. Pimply eruption in brows. Sense of coldness in lids. Swelling and nightly agglutination of lids. Inclination to stars. Easily dazzled by light. Sparks before. Musca volitantes, when reading and looking into space. Swelling between brows and lids. Lachrymation.</w:t>
        <w:br/>
        <w:t>Ears.-- Inflammatory swelling, with purulent discharge. Outward stitches in. Inflammation of parotid glands. Hearing dull, diminished.</w:t>
        <w:br/>
        <w:t>Nose.-- Stuffed coryza, with ulcerated nostrils. Red and swelled, with internal soreness. Dull sense of smell.</w:t>
        <w:br/>
        <w:t>Face.-- Yellow. Puffy. Swelling and redness of cheeks. Thick, ulcerated lips. Cracking, peeling lips. Freckles.</w:t>
        <w:br/>
        <w:t>Teeth.-- Ache, when eating only. Twitching, tearing ache, with pain in facial bones. Sticking ache, with swollen cheeks.</w:t>
        <w:br/>
        <w:t>Mouth.-- Sense of dryness in, with increased flow of saliva. Sticking sore throat when swallowing. Much mucus on palate. Swelling of, and vesicles on tongue.</w:t>
        <w:br/>
        <w:t>Appetite: Aversion to rye bread. Great desire for sugar or sour things. Complaints from milk and warm food.</w:t>
        <w:br/>
        <w:t>Taste: Bitter, in mouth.</w:t>
        <w:br/>
        <w:t>Eructations: Sour, Heartburn.</w:t>
        <w:br/>
        <w:t>Nausea: Inclination to vomit, Anxious, from emotions. Sour vomiting.</w:t>
        <w:br/>
        <w:t>Throat.-- Sticking, Food lodges.</w:t>
        <w:br/>
        <w:t>Stomach.-- Fullness after eating. Tension straight across. Anxiety at, Spasm of, renewed after every meal. Stitches in pit and hypochondriac, which take away his breath.</w:t>
        <w:br/>
        <w:t>Hypochondriac: Pressure and sticking in region of oliver and kidneys. Pain when stooping, as the liver were wrenched.</w:t>
        <w:br/>
        <w:t>Abdomen.-- Inactivity and coldness of, Great distension after eating. Emptiness. Stitches. Heaviness. Ascites. labor - like colic with pains in lumbar region. Stitches in inguinal region.</w:t>
        <w:br/>
        <w:t>Flatulence: Incarcerated. Excessive discharge of flatus.</w:t>
        <w:br/>
        <w:t>Stool.-- Mucus. Retarded, on account of inactivity of intestinal canal. Constipation, with difficult passage of too large sized feces, with inactivity of rectum.</w:t>
        <w:br/>
        <w:t>Anus.-- Itching. Painful hemorrhoids.</w:t>
        <w:br/>
        <w:t>Urine.-- Frequent urging to urinate, with scanty discharge of fiery urine. Burning in urethra when urinating.</w:t>
        <w:br/>
        <w:t>Sexual Organs.-- Deficient or excessive sexual desire. Constant downward pressure toward female genitals. Stitches in pudendum.</w:t>
        <w:br/>
        <w:t>Female.-- Menses: Too early. Too scanty. Suppressed. First menses appear with difficulty in young women. Discharge of blood during pregnancy. Burning leucorrhoea, passed with labor - like colic and pains in small of back.</w:t>
        <w:br/>
        <w:t>Respiration.-- Difficult, whistling r. Spasmodic tightness of chest, early in morning, especially during motion.</w:t>
        <w:br/>
        <w:t>Cough.-- Asthmatic, hacking cough, in short but frequently repeated attacks, excited by tickling in throat and larynx. Dry, tickling c., in evening and at night, with dislodgement early in morning and during day of tenacious mucus or yellow pus of a flat, sweetish or sour taste, which is not expectorated but swallowed. Spasmodic, early in morning, with retching and vomiting. Whooping cough, with inflammation of chest.</w:t>
        <w:br/>
        <w:t>Larynx, etc.-- Rawness of throat and hoarseness, with excessive sneezing.</w:t>
        <w:br/>
        <w:t>Chest.-- Spasm of, when coughing. Stitches in, with inflammation of lungs. (Ant-t.) Hydrothorax. Palpitation, with ebullition of blood early in morning. Suppuration of lungs and ulcerative phthisis. Emptiness in.</w:t>
        <w:br/>
        <w:t>Back.-- Stiffness between scapulae. Pain in small of, with labor - like pains in abdomen. Lumbar pains after a fall. Drawing pain from the lumbar region into the middle of back.</w:t>
        <w:br/>
        <w:t>Neck: Hard swelling of glands of. Goitre. Stiff nape.</w:t>
        <w:br/>
        <w:t>Upper Extremities.-- Asleep sensation in arms when in cold air and alter violent exertion. Great weariness and powerlessness in arms early in morning in bed. Numb finger - tips.</w:t>
        <w:br/>
        <w:t>Lower Extremities.-- Nightly tearing in legs. Burning and sticking in legs. Restlessness in legs in evening. Cold rest in evening in bed. Stinking foot sweat. Sensitive feet.</w:t>
        <w:br/>
        <w:t>Generalities.-- Sticking pains in internal parts, as well as in muscles and joints. Tearing pains in limbs, with swelling, mostly during rest. Faint like weakness and trembling after walking. Great tendency to take cold after being overheated, with aversion to open air and drafts. Limbs pain whenever he rests them. Muscular twitchings. Paralysis. In the open air she seems better than in the room, except that the fever is more intense then. Complaints are worse at 2 or 3 o'clock in morning and during rest, than during day and when moving about. Cold hands and feet. Sensations of emptiness Agg. 2 - five AM</w:t>
        <w:br/>
        <w:t>Tissues.-- Glands swollen and indurated after contusions.</w:t>
        <w:br/>
        <w:t>Skin.-- Burning (and sticking) itching of. Burning itching spots, exuding a moisture when scratched. Anasarca. Bluish frost - bites. Ulcers which bleed every evening.</w:t>
        <w:br/>
        <w:t>Sleep.-- Sleepiness early in evening. late falling to sleep. Twitchings during. Full of voluptuous fancies and anxious dreams. Waking up from.</w:t>
        <w:br/>
        <w:t>Fever.-- Pulse: Very variable, often weak and slow, but also often remarkably accelerated and hard. Sometimes quick early in morning and slow in evening, seldom the reverse. Violent ebullition of blood, with throbbing in all blood vessels. Chill: Mostly in evening. Quickly follows the pains. Shuddering. Sometimes running over the body during day. Chilliness in evening, ceasing soon when near a warm stove and after lying down. Heat: In early morning in bed. Internal, with external shuddering. Sweat: Every night Early in morning. Easy, during day from motion and mental exertion. Principally in upper part of body, increased by warm drinks. Offensive or sour smelling. Entire want of natural perspiration and inability to sweat. Warm on forehead.</w:t>
        <w:br/>
        <w:t>Relationship.-- Allied Remedies: Ap., Arg - n., Ars., Bry., Calc-c., Carb-c., Coccl., KALI-BR., Laur., Lyc., Mag-c., Nat - c, Nat - c, Nat-m., NIT-AC., Nurse, Phos, PULS, Sil.</w:t>
        <w:br/>
        <w:t>Complementary: Carb-v., Phos., Nit-ac.</w:t>
        <w:br/>
        <w:br/>
        <w:br/>
        <w:t>Kali carbonicum is available at Remedia Homeopathy</w:t>
        <w:br/>
        <w:t>more information and order at Remedia Homeopathy</w:t>
        <w:br/>
        <w:br/>
        <w:t>5,500 homeopathic remedies</w:t>
        <w:br/>
        <w:t>Accessories for homeopathy doctors and patients</w:t>
      </w:r>
    </w:p>
    <w:p>
      <w:r>
        <w:br/>
        <w:t>Kali nitricum</w:t>
        <w:br/>
        <w:t>[Kali-n.]</w:t>
        <w:br/>
        <w:t>Mind.-- Anxious restlessness. Faint - hearted, and fear of death.</w:t>
        <w:br/>
        <w:t>Sensorium.-- Stupefying heaviness of head, as after a debauch, early in morning.</w:t>
        <w:br/>
        <w:t>Head.-- Congestion to. Sticking ache. Compressive sensation in occiput, binding up the hair. Pressive ache, coffee, driving in open air. Headache after eating veal. Painfully sensitive scalp. Eyes. - Burning in, after washing early in morning. Blackness before the eyes (after inhaling camphor), Rainbow colored circles around the light.</w:t>
        <w:br/>
        <w:t>Ears.-- Nightly sticking in, when lying thereon. Deafness from paralysis of auditory nerve.</w:t>
        <w:br/>
        <w:t>Nose.-- Inflamed tip, with stitches therein, with increased headache. Contractive pain in forehead, eyes and face, which concentrates itself in tip of nose.</w:t>
        <w:br/>
        <w:t>Teeth.-- Sticking or tearing ache. Nightly, throbbing ache, cold things. Gums swell and bleed easily, as in scurvy.</w:t>
        <w:br/>
        <w:t>Mouth.-- Stench from. Sticking sore throat, with inflammation of soft palate and uvula. Impeded swallowing, with tension and cutting in larynx. Shiny white coating on tongue.</w:t>
        <w:br/>
        <w:t>Stomach.-- Spasmodic, contractive, cramp like stomach - ache, especially after eating veal. Burning in. Pressure in pit.</w:t>
        <w:br/>
        <w:t>Hypochondriac: Stitches in kidneys.</w:t>
        <w:br/>
        <w:t>Appetite: Greater in evening than at noon. Continuous, violent thirst.</w:t>
        <w:br/>
        <w:t>Nausea: Nightly, as though he would vomit.</w:t>
        <w:br/>
        <w:t>Abdomen.-- Violent pains after eating veal.</w:t>
        <w:br/>
        <w:t>Flatulence: Obstructed, especially in afternoon.</w:t>
        <w:br/>
        <w:t>Stool.-- Hard, difficult. Soft, with and without colic.</w:t>
        <w:br/>
        <w:t>Urine.-- Frequent and profuse passage of bright - colored urine.</w:t>
        <w:br/>
        <w:t>Female.-- Menses: Of black blood, too early and too profuse. Violent lumbar pains before and during. Leucorrhoea with pains in small of back.</w:t>
        <w:br/>
        <w:t>Respiration.-- Tightness of chest compelling him to lie with head high. Oppression of chest when ascending.</w:t>
        <w:br/>
        <w:t>Cough.-- Dry, especially early in morning. The cough awakens him at 3 o'clock in morning, with a stupefying headache. Chest pains when coughing lasting until expectoration is loosened. With stitches in chest and expectoration of clear blood. Purulent expectoration of clear blood. Purulent expectoration from lungs, with colliquative sweats.</w:t>
        <w:br/>
        <w:t>Larynx.-- Hoarseness, with roughness and scratching in. Tracheal phthisis.</w:t>
        <w:br/>
        <w:t>Chest.-- Stitches in, with anxiety and oppression, especially when taking a deep breath and lying with the head low. Contractive chest pains coming from the back, as though lungs were being constricted. Inflammation of lungs. Violent palpitation, most intense when lying in bed at night.</w:t>
        <w:br/>
        <w:t>Back.-- Stitches in and between scapulae, with arrested breathing. Violent pain in small of, early in morning and when stooping. Pressive pain in lumbar region during rest, especially when coughing.</w:t>
        <w:br/>
        <w:t>Neck: Neckache extending into shoulders, as though hair were violently pulled.</w:t>
        <w:br/>
        <w:t>Upper Extremities.-- Nightly tearing and sticking in joints of arms. Sensation as though hands and fingers were thick and swollen.</w:t>
        <w:br/>
        <w:t>Lower Extremities.-- Great paralytic weakness and debility in lower legs.</w:t>
        <w:br/>
        <w:t>Generalities.-- Relaxation early in morning, with a sensation of warmth in face and a hot forehead. Greater debility when sitting than during moderate exercise. Tearing and sticking in limbs and joints. After - effects of eating veal which is too young and tender. Inflammation of internal organs. the symptoms are intensified after midnight and towards morning. Camphor aggravates.</w:t>
        <w:br/>
        <w:t>Skin.-- Stitches as of needles in skin, especially of face then burning. Burning vesicles containing a yellowish fluid, which cease to burn after being scratched open. Sudden, dropsical swellings.</w:t>
        <w:br/>
        <w:t>Sleep.-- Day sleepiness. Stupefying. Restless, especially after midnight. Nightmare.</w:t>
        <w:br/>
        <w:t>Fever.-- Pulse: Full, hard and accelerated. Slow in morning, rapid in afternoon and evening. Chill: and coldness in afternoon and evening, increased by every motion, disappears, when lying. Succeeded by sweat, without previous heat. In evening, with pains. Coldness with thirst in afternoon. Heat: Some but insignificant heat in the evening. Nightly, without thirst or succeeding sweat. Sweat: Very exhausting, from the least exertion. Nightsweat, most profuse on legs. Early morning s., most profuse on chest.</w:t>
        <w:br/>
        <w:t>Relationship.-- Allied Remedies: Amyl-n., Calc - c., Glo., Ip., Melil.</w:t>
        <w:br/>
        <w:br/>
        <w:br/>
        <w:t>Kali nitricum is available at Remedia Homeopathy</w:t>
        <w:br/>
        <w:t>more information and order at Remedia Homeopathy</w:t>
        <w:br/>
        <w:br/>
        <w:t>5,500 homeopathic remedies</w:t>
        <w:br/>
        <w:t>Accessories for homeopathy doctors and patients</w:t>
      </w:r>
    </w:p>
    <w:p>
      <w:r>
        <w:br/>
        <w:t>Kreosotum</w:t>
        <w:br/>
        <w:t>more information and order at Remedia Homeopathy</w:t>
        <w:br/>
        <w:br/>
        <w:t>[Kreos.]</w:t>
        <w:br/>
        <w:t>Mind.-- Peevish irritability. Vexed at every trifle. Cross, wilful and obstinate. Excited, before menses. Strong disposition to tears, sometimes with moroseness or melancholy. Weak memory, thoughts vanish.</w:t>
        <w:br/>
        <w:t>Head.-- Outward pressure in forehead and temples. Heaviness and fullness, as if everything would press out at forehead on stooping, or in occiput, as if he would fall backward. Aching, with desire to sleep, contraction of eyelids, a red face, weariness, especially of legs, and a bitter taste. Pains: Throbbing, especially in forehead, obtuse, peg - like, over right eyebrow, pricking. Painful scalp. Pain as if hairs were being pulled. Worse: Emotions. Before and during menses. Better: Bathing in hot water.</w:t>
        <w:br/>
        <w:t>Eyes.-- Look as if swimming in tears. Projecting. Lids red, swelled, twitching. Heat and constant burning in, with lachrymation on looking at the light. Hot, acrid tears. Greasy mucus in inner canthi. Feel smaller. Blue vision. Worse: Looking at anything. Rubbing. Better: Wiping.</w:t>
        <w:br/>
        <w:t>Ears.-- Heat and burning redness of. Inflammatory swelling of, with tensive burning pain and painful stiffness in neck, shoulder and arm of affected side. Cramp - like pain in. Bubbling in. Itching in and in soles of feet. Difficult hearing before and during menses.</w:t>
        <w:br/>
        <w:t>Nose.-- Frequent sneezing, with dry coryza, with moisture in. Epistaxis. Fluent coryza, with painful sensitiveness to inspired air.</w:t>
        <w:br/>
        <w:t>Face.-- Earthy. Pale, bloated. Brownish red. Deep red and hot, with throbbing in cheeks and forehead, and frequent desire to urinate. Tearing and burning desire to urinate. Tearing and burning pains. motion, lying on affected part. Lips: Hot, tense, blue, upper cracked l scaling. Right half of lower feels drawn towards corner of mouth.</w:t>
        <w:br/>
        <w:t>Mouth.-- Fetid breath. Drawing or jerking in hollow teeth, with scorbutic gums. Inflamed gums. Mouth and throat while (Pale). Grayish ulcers on gums and in commissure of lips.</w:t>
        <w:br/>
        <w:t>Tongue.-- Pale, as if withered, cold feeling on. Taste: Sour on back, of cubes, of straw, bitter, of food just as it goes down.</w:t>
        <w:br/>
        <w:t>Throat.-- Feeling of something hanging in left side of. Sloughing, diphtheritic appearance. Constantly hawks up sweetish mucus. Painful choking low down. Extending throw to back. Dysphagia. Burning, scraping in. roughness in.</w:t>
        <w:br/>
        <w:t>Eructations.-- Violent, acid, frothy. Nausea, with burning in mouth, with spitting of saliva and chill.</w:t>
        <w:br/>
        <w:t>Vomiting.-- During pregnancy, undigested food several hours after eating, Sweetish water in morning fasting. Violent retching.</w:t>
        <w:br/>
        <w:t>Stomach.-- Sensation of coldness, as from ice - water in, Gnawing, soreness or burning in epigastric region, better temporarily by eating. Worse: Pressure of clothes. Better: Eating warm things.</w:t>
        <w:br/>
        <w:t>Hypochondriac.-- Pressive pain in spleen and hepatic region. Gnawing, under left short ribs. Worse: Pressure of clothes.</w:t>
        <w:br/>
        <w:t>Abdomen.-- Tense distension of, sometimes with shortness of breath. Drawing from upper to sacrum, with heat of face and ineffectual urging to defecate and urinate. Sensation: Of a hard, twisted lump lying in navicular region, prickling, ulceration, painful coldness in, clawing, burning, stitches, shooting, extending into genitals, shattering in. Worse: Motion. Coughing. Pressure of clothes. Better: Stooping.</w:t>
        <w:br/>
        <w:t>Stool.-- Green mucus, with nausea and weakness. Frequent by day. Pasty.</w:t>
        <w:br/>
        <w:t>Rectum.-- Creeping. Cramps. Dragging in. Stitches in, extending into left flank, during menses.</w:t>
        <w:br/>
        <w:t>Urine.-- Profuse, passed in great haste. Stream feeble, spray - like. Strangury. Albuminous, black, offensive, acrid, hot, causing burning between pudendae. Involuntary, when coughing or lying down. Worse: Lying down.</w:t>
        <w:br/>
        <w:t>Female.-- Hot swelled of, with corroding, burning pains and bleeding after coition. Soreness, corrosive itching and burning in labia, vagina, etc. Ulcerative pain in neck of uterus during coition. Hard lump in neck of uterus. Vagina prolapsed. Labour - like pains alternate with eye symptoms (watering of). Better: Walking.</w:t>
        <w:br/>
        <w:t>Leucorrhoea: Putrid, corrosive, causing swelling, burning itching and biting externally, exhausting, why - like, milky, yellow, staining yellow, with weakness in legs, staining gray, discharge of, preceded by sacral pains or by contractive pains in vagina, before every urination. Menses profuse, worse lying down, causing itching, followed by a discharge of acrid bloody matter.</w:t>
        <w:br/>
        <w:t>Cough.-- Hollow, or whistling spasmodic c., excited by roughness, scratching and tickling in chest and throat, without expectoration. Hoarse, croupy, exhausting. Concussive, with vomiting.</w:t>
        <w:br/>
        <w:t>Chest.-- Feeling of a weight in centre of c. with dyspnea, he involuntarily takes a deep breath, anxious dyspnoea. Pains in chest and sternum which necessitates pressure with the hand. Sensation of, Being bruised, sticking, shooting between ribs occurring periodically, burning, a throbbing constriction, stabbing under left mamma. Lungs engorged, excessive bronchial secretion. Emotions excites tightness of heart and weeping. Scratching, creeping and tickling in tracheas. Worse: Expiration. Motion. Awakening. Lying in bed, especially on side. Turning over. Morning and evening. Music. Better: Pressure, with hand.</w:t>
        <w:br/>
        <w:t>Back.-- Shoulders, chilly between, as of a band between, feeling of a weight from s. to elbows, could not raise arms to head. Scapular pains, plug - like or as if beaten. Painfully bruised feeling of cristae ill. Violent drawing and shooting sacral pains going into genitals or thighs. Sensations: Of burrowing, as if broken, of ulceration, as if asleep, as if vertebrae were suppurating. Worse: Stooping. Better: Pressure.</w:t>
        <w:br/>
        <w:t>Upper Extremities.-- Elbow: Cramp in, tendons feel too short. Hands icy cold. fingers go to sleep, with creeping, they turn while after rising. Left thumb pains as if sprained and is stiff. Desquamating hands. Better: Bathing in hot water.</w:t>
        <w:br/>
        <w:t>Lower Extremities.-- Pain in hip, from exposure to air. (Edema of legs and feet. Feet: Sweaty, feel as if gathering in soles, burning and itching in soles in evening.</w:t>
        <w:br/>
        <w:t>Generalities.-- Rawness. Burning. Putrid, acrid discharges. Bleedings, often profuse from slight causes. Weakness, prostration and muscular feebleness. Numbness. Pains: Excoriative, ulcerative, pulling, paralytic, shooting like lightning, as if torn out, bruised, can't find an easy position. Most useful in aged persons and pregnant woman and when the tooth decay rapidly. Worse: Contact. Uncovering. Rubbing or scratching. After menses. During leucorrhoea. Better: After sleep. Warmth.</w:t>
        <w:br/>
        <w:t>Skin.-- Feels all affairs. Tettery eruptions. Intense itching. Prurigo. Pustules. Nettlerash in morning. Pimply task on face. Blue spots. Dry. Offensive ulcers which break out and heal up repeatedly. Better: Warmth.</w:t>
        <w:br/>
        <w:t>Sleep.-- Yawning, with chilliness and watery eyes. Anxious dreams and sweat during. Laughs in her dreams. Great sleepiness and sound sleep.</w:t>
        <w:br/>
        <w:t>Fever.-- Pulse: Small and weak with great ebullition of blood. Throbbing in all blood vessels during rest. Chill: Predominating, principally when at rest. Shaking c., with violent flushes of heat in face, red cheeks and icy cold feet. With great bodily restlessness. Alternating with heat. During menses. Skin as if dead during c.; pain in patella during. Heat: Mostly on face. Flying heat with sharply circumscribed redness on cheeks. Bed is too warm, but she is chilled if she puts her foot out. Sweat: Scant and only in morning, accompanied by heat and red cheeks. On chest and back during menses.</w:t>
        <w:br/>
        <w:t>Relationship.-- Allied Remedies: Arn., Ars., Brom., Carb-ac., Carb - c., Caust., Cham., Chin., Eupion., Merc-c., Nat-m., Nit-ac., NUX-V., Petr., Sec-c., Sep., Sul., Graph.</w:t>
        <w:br/>
        <w:t>Complementary: Sul.</w:t>
        <w:br/>
        <w:br/>
        <w:br/>
        <w:t>Kreosotum is available at Remedia Homeopathy</w:t>
        <w:br/>
        <w:t>more information and order at Remedia Homeopathy</w:t>
        <w:br/>
        <w:t>Other names for this homeopathic remedy: Kreosotum, Beechwood Kreosote, Buchenholzteerdestillat, Creosotum,</w:t>
        <w:br/>
        <w:br/>
        <w:t>5,500 homeopathic remedies</w:t>
        <w:br/>
        <w:t>Accessories for homeopathy doctors and patients</w:t>
      </w:r>
    </w:p>
    <w:p>
      <w:r>
        <w:br/>
        <w:t>Lachesis</w:t>
        <w:br/>
        <w:t>more information and order at Remedia Homeopathy</w:t>
        <w:br/>
        <w:br/>
        <w:t>[Lach.]</w:t>
        <w:br/>
        <w:t>Mind.-- Indolent, phlegmatic disposition. Increased mental power. Ecstatic, easily excitable nature. Loving tenderness. Unhappy love. Inclination to silent grief. Grumbling discontent. Hasty speech. Easily frightened. Insane jealousy with mistrust and suspicion. Dogmatic. Spiteful. Extraordinary loquacity. Greatly inclined to mockery, satire and breaking out into laughter. Despair and satiety of life. Anxious trembling. Restlessness, driving him into the open air. Hideous phantasies.</w:t>
        <w:br/>
        <w:t>Head.-- Pressive ache in temples like an outward urging, in morning after rising. Violent congestion to. Hammering headache when stooping. Headache over eyes early in morning after rising. sharp cutting pain, as with knives, in vertex, or as if someone cut a piece out of (r.) parietal bone. Worse: Stooping, external pressure, rest, ascending steps, after rising from bed, in the sun. Better: Eating, lying, after sleep, warmth, eructations.</w:t>
        <w:br/>
        <w:t>External Head.-- Hair falls out, especially during pregnancy, with biting itching on scalp, scratching causes swellings and thickening of skin. Great sensitiveness of the uncovered head to sunshine.</w:t>
        <w:br/>
        <w:t>Eyes.-- Tension in.</w:t>
        <w:br/>
        <w:t>Ears.-- Sensitive to wind, to noise.</w:t>
        <w:br/>
        <w:t>Nose.-- Itching, when eating. Pain in nasal bones. Nosebleed and blowing of blood from. Purulent discharge from. Fluent coryza in evening, stuffed coryza with obstruction, early in morning. Fluent coryza with inflammation of margin of nostrils and acrid, watery discharge.</w:t>
        <w:br/>
        <w:t>Face.-- Sunken or unnaturally red. Heat and redness of the usually pale face. Lead colored. Livid. Itching of. Swellings here and there upon. Blue circles around eyes. Erysipelatous inflammation of cheeks just below eyes. Bluish erysipelas, just below eyes.</w:t>
        <w:br/>
        <w:t>Teeth.-- Hollow, crumbling. Boring pain in molars extending into maxillary bones, especially after eating. Swollen gums.</w:t>
        <w:br/>
        <w:t>Mouth.-- Scratching on posterior palate. Rawness in throat Sensation, as though something had lodged in the throat, which necessitates continual swallowing. (Mag-c.) Sensitiveness of internal throat to external pressure. Empty swallowing increases the throat pains, but swallowing solids does not. Salivation. Swallowing saliva is painful but swallowing food is painless.</w:t>
        <w:br/>
        <w:t>Appetite: Loss of, early in morning. Desire for smoking is lost, without having any particular aversion to tobacco. Continual thirst. Intense craving for wine and beer. Craving for coffee which. Very weak digestion.</w:t>
        <w:br/>
        <w:t>Nausea. - and forcible vomiting of ingesta, and bile.</w:t>
        <w:br/>
        <w:t>Stomach.-- Pit painful to pressure. Spasm of. Alternate coldness and burning in.</w:t>
        <w:br/>
        <w:t>Abdomen.-- Distension of. Heat in. Empty sensation in. Hypochondria feel bruised.</w:t>
        <w:br/>
        <w:t>Stool.-- Papescent, clayey, very offensive, followed by tenesmus. Constipation, flatus only is passed. Constipation alternating with diarrhoea.</w:t>
        <w:br/>
        <w:t>Anus.-- Burning in. Prolapsus recti during stool.</w:t>
        <w:br/>
        <w:t>Urine.-- Clear, foamy. Burning when urinating. Continual dribbling after stool, as well as after urination.</w:t>
        <w:br/>
        <w:t>Sexual Organs.-- Great lasciviousness and violent sexual excitement.</w:t>
        <w:br/>
        <w:t>Female.-- Menses: Too scanty.</w:t>
        <w:br/>
        <w:t>Respiration.-- Tightness of, after eating. Inclination to take a deep breath when sitting. Touching larynx externally causes fear of suffocation.</w:t>
        <w:br/>
        <w:t>Cough.-- During and after every nap. Paroxysms of short, very fatiguing hacking c. excited by tickling in stomach, rarely in larynx, dry in evening and night, in morning and by day, with difficult dislodgement of scanty, watery, sometimes salty mucus which is swallowed.</w:t>
        <w:br/>
        <w:t>Larynx.-- Painfully sensitive. Feeling of something fluttering above. Hollow voice, Hoarseness and aphonia as though a foreign body were tightly lodged in 1, and could not be hawked loose.</w:t>
        <w:br/>
        <w:t>Chest.-- Burning on c., at night. Anxious palpitation. Soreness in, also of sternum.</w:t>
        <w:br/>
        <w:t>Back.-- A stitch deep in, as though something stuck therein, necessitating taking a deep breath and bending backward.</w:t>
        <w:br/>
        <w:t>Upper Extremities.-- - Itch vesicles on hands and fingers. Panaritia. Livid swelling of hands. Writers cramp.</w:t>
        <w:br/>
        <w:t>Lower Extremities.-- Weak, stiff knees. Cramps in calves. Bluish flat ulcers on legs. Coldness, with internal burning of feet. Swollen feet. Deep, itching fissures on toes.</w:t>
        <w:br/>
        <w:t>Generalities.-- Great emaciation. Relaxation and weariness in evening. Apoplexy. The complaints are intensified at night. Aversion to motion, with inclination to lie down. Bad effects of mental exertion, wine or tobacco.</w:t>
        <w:br/>
        <w:t>Skin.-- Unhealthy. Itching, after scratching skin becomes thickened and large lumps appear. Spongy ulcers which burn when touched. Bluish, black vesicles upon hands and feet. Angry ulcers.</w:t>
        <w:br/>
        <w:t>Sleep.-- Sleepiness with loquacity in evening. Falls to sleep late in evening. Constant sleeplessness. Many frightful or lascivious dreams. Restlessness, with many dreams and frequent waking.</w:t>
        <w:br/>
        <w:t>Fever.-- Pulse: Small and weak, but accelerated, often alternating with a full, strong best, generally very irregular and intermittent. Chill: Universal, warmth, and external, benumbing coldness. shivering, running up the back, often every other day. Alternating with heat, changing from place to place. Every other day. Alternating with heat, changing from place to place. Every other day. Heat: In evening, especially on hands and feet. Burning in palms of hands and soles of feet, in evening and at night. Nightly, as if from ebullition of blood, with great sensitiveness of neck. Sense of internal heat with cold feet. Sweat: Profuse, with most complaints. Great inclination to. Cold, straining yellow, bloody, or red.</w:t>
        <w:br/>
        <w:t>Relationship.-- Allied Remedies: Alum., Ap., Ars., BELL., Carbo - v., CAUST., Chin., CON., Gel., HEP., LYC., MERC., Nat - m., Nux-v., Phos-sc., PLAT., PULS., Stans., Sul-ac. Zinc.</w:t>
        <w:br/>
        <w:t>Complementary: Ars., Carb-v., Calc-c.</w:t>
        <w:br/>
        <w:br/>
        <w:br/>
        <w:t>Lachesis is available at Remedia Homeopathy</w:t>
        <w:br/>
        <w:t>more information and order at Remedia Homeopathy</w:t>
        <w:br/>
        <w:t>Other names for this homeopathic remedy: Lachesis, Buschmeister, Crotalus mutus, Lachesis muta, Lachesis mutus, Lachesis rhombeata, Ophidiotoxicon, Trigonocephalus lachesis,</w:t>
        <w:br/>
        <w:br/>
        <w:t>66,000 customers from 67 countries</w:t>
        <w:br/>
        <w:t>excellent &gt;more</w:t>
      </w:r>
    </w:p>
    <w:p>
      <w:r>
        <w:br/>
        <w:t>Laurocerasus</w:t>
        <w:br/>
        <w:t>more information and order at Remedia Homeopathy</w:t>
        <w:br/>
        <w:br/>
        <w:t>[Laur.]</w:t>
        <w:br/>
        <w:t>Mind.-- Condition similar to intoxication. Stupefaction. Loss of consciousness. Blunting and insensibility of perceptive powers. Weakness of mind and memory. sad and very low spirited. Anxiety, with fear of impending evil. Peevish.</w:t>
        <w:br/>
        <w:t>Head.-- Dull, pressive, stupefying ache. Dull heaviness. Congestion, with heat and throbbing therein. Feeling as though brain fell into forehead when stooping. Cold feeling in forehead or vertex, as of a cold wind blowing down neck and back. Worse: Afternoon, evening, in room, stooping. Better: In open air.</w:t>
        <w:br/>
        <w:t>Eyes.-- Staring, distorted. Protruding. Dilated, immobile pupils. Surrounding objects appear enlarged. Obscured vision, as of a veil before.</w:t>
        <w:br/>
        <w:t>Ears.-- Difficult hearing.</w:t>
        <w:br/>
        <w:t>Nose.-- Fluent coryza with sore throat.</w:t>
        <w:br/>
        <w:t>Face.-- Sunken, livid gray. Distorted. Puffed. Twitchings in. Foam from mouth. Lockjaw. Eruption about mouth.</w:t>
        <w:br/>
        <w:t>Mouth.-- Dry buccal cavity. Roughness and dry feeling in throat. Contraction of throat when drinking. Spasm of throat and oesophagus. Impeded swallowing. Fluids roll audibly down throat. Speech difficult or lost.</w:t>
        <w:br/>
        <w:t>Stomach.-- Inflammation of. Cooling burning in. Faintish stomach - ache.</w:t>
        <w:br/>
        <w:t>Thirst: Intense, with dry mouth.</w:t>
        <w:br/>
        <w:t>Nausea: From Stomach, with vomiting of ingesta.</w:t>
        <w:br/>
        <w:t>Abdomen.-- Cooling, burning in. Colicky contraction and cutting in. Griping about navel.</w:t>
        <w:br/>
        <w:t>Stool.-- Involuntary. Constipation. Diarrhoea with tenesmus.</w:t>
        <w:br/>
        <w:t>Urine.-- Suppressed. Retained, as from paralysis of bladder. Involuntary urination.</w:t>
        <w:br/>
        <w:t>Sexual Organs.-- Gangrene of penis.</w:t>
        <w:br/>
        <w:t>Female.-- Menses: Of thin, fluid blood, too early and too profuse.</w:t>
        <w:br/>
        <w:t>Respiration.-- Weak, anxious and slow, Rattling. tightness of chest, as though he could not inflate lungs properly. Threatening paralysis of lungs, with cessation of expectoration.</w:t>
        <w:br/>
        <w:t>Cough.-- Short, dry, hacking c., excited by tickling in throat. With copious expectoration of gelatinous mucus dotted with blood. Frequently recurring, whistling, spasmodic, single coughs, excited by tickling in larynx and trachea, as if they were dry.</w:t>
        <w:br/>
        <w:t>Larynx, etc.-- Hoarseness, with scratching in, and in trachea. Spasmodic constriction of trachea.</w:t>
        <w:br/>
        <w:t>Chest.-- Constriction of. Sticking in, more in ribs. Pressure upon sternum. Irregular heart beat.</w:t>
        <w:br/>
        <w:t>Generalities.-- Sticking and tearing in limbs. Extraordinary physical relaxation. Rapid sinking of strength. Painless paralysis of limbs. Want of vital energy and falling reaction. Apoplexies with paralysis. Convulsive twitching. Epileptic convulsions, with foam from the clenched mouth. Tonic spasm. complaints without pain. Aggravation in evening. He feels better in the open air and at night. The pains of laur are very apt to be accompanied by loss of memory.</w:t>
        <w:br/>
        <w:t>Skin.-- Between the fingers it is raw and exfoliates, water causes it to burn.</w:t>
        <w:br/>
        <w:t>Sleep.-- Irresistible somnolency, especially after dinner and in evening.</w:t>
        <w:br/>
        <w:t>Fever.-- Pulse: Externally irregular, now small and slow, often imperceptible, then again somewhat accelerated, seldom full and hard. Weak. Veins on hands are distended. Chill: Coldness and shivering in afternoon and evening, not external warmth. Alternating with beat. Want of natural vital heat. Heat. After the chill, in evening until midnight. Running down the back. Sweat: Mostly with the heat and continuing until toward morning. After eating.</w:t>
        <w:br/>
        <w:t>Relationship.-- Allied Remedies: Canth., HYDROC AC., Ip., Kali - c., Merc., Spig.</w:t>
        <w:br/>
        <w:br/>
        <w:br/>
        <w:t>Prunus laurocerasus is available at Remedia Homeopathy</w:t>
        <w:br/>
        <w:t>more information and order at Remedia Homeopathy</w:t>
        <w:br/>
        <w:t>Other names for this homeopathic remedy: Prunus laurocerasus, Kirschlorbeer, Laurocerasus, Laurocerasus officinalis, Lorbeerkirsche, Padus laurocerasus,</w:t>
        <w:br/>
        <w:br/>
        <w:t>5,500 homeopathic remedies</w:t>
        <w:br/>
        <w:t>Manual potentisation</w:t>
      </w:r>
    </w:p>
    <w:p>
      <w:r>
        <w:br/>
        <w:t>Ledum palustre</w:t>
        <w:br/>
        <w:t>[Led.]</w:t>
        <w:br/>
        <w:t>Mind.-- Vehement, angry mood. Dissatisfaction and hatred of mankind. Love for solitude. Great seriousness. Chaotic dullness, with general heat.</w:t>
        <w:br/>
        <w:t>Vertigo.-- As though intoxicated, especially when walking in open air.</w:t>
        <w:br/>
        <w:t>Head.-- Stupefying ache causing mental dullness. Raging, pulsating ache. Pressive ache which renders head coverings intolerable. shattering sensation in brain when making a misstep.</w:t>
        <w:br/>
        <w:t>Eyes.-- Nightly agglutination of lids without pain or inflammation. Violent suppuration with a foul smelling discharge. Biting tears. dilated pupils.</w:t>
        <w:br/>
        <w:t>Ears.-- Roaring or ringing before. Difficult hearing.</w:t>
        <w:br/>
        <w:t>Nose.-- Burning in. Nose - bleed of bright red blood.</w:t>
        <w:br/>
        <w:t>Face.-- Alternatively pale and red. Dry herpes on, which burns in open air. Dry pimples like millet seed on forehead. Red nodular eruptions, like those of brandy drinkers, they stick when touched. Boils on forehead. Swelling of glands under chin.</w:t>
        <w:br/>
        <w:t>Mouth.-- Offensive odor from.</w:t>
        <w:br/>
        <w:t>Throat.-- Sore, with fine sticking pain, worse when not swallowing.</w:t>
        <w:br/>
        <w:t>Stomach.-- Pressure in, after eating a small quantity.</w:t>
        <w:br/>
        <w:t>Nausea: And inclination to vomit when spitting.</w:t>
        <w:br/>
        <w:t>Abdomen.-- Sense of fullness in upper. Bellyache like that of dysentery. cutting colic every evening. Ascites.</w:t>
        <w:br/>
        <w:t>Stool.-- Constipation. Diarrhoea, feces mixed with blood and mucus.</w:t>
        <w:br/>
        <w:t>Urine.-- Frequent urging to urinate, with scanty discharge. Frequent, profuse. Enuresis.</w:t>
        <w:br/>
        <w:t>Sexual Organs.-- Intensified sexual desire. Inflamed swelling of penis and glans.</w:t>
        <w:br/>
        <w:t>Female.-- Menses: Of bright red blood, too early and too profuse.</w:t>
        <w:br/>
        <w:t>Respiration.-- Spasmodic, double inspiration and sobbing, as after angry weeping. Obstructed breathing, as though he would suffocate, and opisthotonos precedes the cough. Tight, rapid. Constrictive tightness of chest when walking and ascending steps.</w:t>
        <w:br/>
        <w:t>Cough.-- Violent, with expectoration of, bright red blood. Only at night or early in morning, with purulent, offensive expectoration. Spasmodic, like whooping cough, with painful concussion of head and entire chest. Hollow, shattering c., from tickling in larynx, with suffocative arrest of breathing.</w:t>
        <w:br/>
        <w:t>Larynx and trachea.-- Crawling in. Phthisis of.</w:t>
        <w:br/>
        <w:t>Chest.-- Sore, burning pain in. Stitches in. Shattered feeling of. Suppuration of lungs. Chicken pox on chest.</w:t>
        <w:br/>
        <w:t>Back.-- Painful stiffness of, and of loins when rising from sitting. Pains in, and in sacred region.</w:t>
        <w:br/>
        <w:t>Upper Extremities.-- Tearing in joints of. Stitches in shoulder when raising arm. Pressive pain in shoulder and elbow joints, motion. Gouty nodosities on wrist and finger joints. Sweat on palms.</w:t>
        <w:br/>
        <w:t>Lower Extremities.-- Paralysis of hip joint. Tearing in hip, knee and ankle joints. Swelling, tension and sticking in knee. Obstinate swelling of leg and foot, Podagra.</w:t>
        <w:br/>
        <w:t>Generalities.-- Painful, gouty nodes about joints. Intolerance of warmth of bed, from a sense of heat in extremities. Heat in hands and feet in evening. Gouty tearing in joints, warmth of bed, and in evening until midnight. Hard, but swelling of painful joints. Suffering parts emaciate. Only the joint pains are intensified by motion. After effects of immoderate use of spirituous liquors.</w:t>
        <w:br/>
        <w:t>Skin.-- Dry, want of natural perspiration. General anasarca. Dry herpes which itches violently and burns in open air. Boils. Bluish spots like petechia.</w:t>
        <w:br/>
        <w:t>Sleep.-- Somnolent as though intoxicated, during day. Sleepless at night, with restlessness and fantastic illusions as soon as he closes his eyes.</w:t>
        <w:br/>
        <w:t>Fever.-- Pulse: Full and rapid. Frequently perceptible in one arm, but not in the other. Chill: Chill: With shudder and thirst, continues a long time with a feeling as if some parts were dashed with cold water. Coldness and want of vital heat. Or dominating chill and thirst. Early in morning and forenoon. General coldness with redness and heat of face. Heat: Without thirst, more pronounced toward evening. Burning hands and feet in evening. Alternating with sweat. Sweat: Thro whole night, with inclination to uncover. Foul or sour night sweat. From the slightest motion, more on forehead. Itching sweat.</w:t>
        <w:br/>
        <w:t>Relationship.-- Allied Remedies: Bry., Dulc., Lyc., Puls.,</w:t>
        <w:br/>
        <w:t>Complementary: Chin., Sep.</w:t>
        <w:br/>
        <w:br/>
        <w:br/>
        <w:t>Ledum palustre is available at Remedia Homeopathy</w:t>
        <w:br/>
        <w:t>more information and order at Remedia Homeopathy</w:t>
        <w:br/>
        <w:br/>
        <w:t>5,500 homeopathic remedies</w:t>
        <w:br/>
        <w:t>Accessories for homeopathy doctors and patients</w:t>
      </w:r>
    </w:p>
    <w:p>
      <w:r>
        <w:br/>
        <w:t>Lycopodium clavatum</w:t>
        <w:br/>
        <w:t>[Lyc.]</w:t>
        <w:br/>
        <w:t>Mind.-- Diminished mental activity. Silent grief and melancholy, he doubts his salvation. Religious depression with mildness, weeping and silent meditation. Anxiety with grieving and weeping. Sensitive, he sheds tears easily. Nervous debility. Irritability. Anger and willfulness. Reserved ill - humor. anthropophobia, with anxiety at the approach of man, yet fears to be alone.</w:t>
        <w:br/>
        <w:t>Vertigo.-- Whirling, when stooping or in a warm room.</w:t>
        <w:br/>
        <w:t>Head.-- Stupefying ache with heat in the temples and on ears, also dry mouth and lips. Congestion. Outward sticking in temples, right. Pains: Unilateral, worse on right side, pressive, on vertex and occiput, then weakness, tearing, here and there in forehead or from right side of neck, tensive. Jerking throw. Thrusts in temples. Worse: Evening, from 4 to 8 night, raising up, after lying down, warmth, mental exertion, becoming heated in open air, stooping. Better: Gentle motion in open air, cold, uncovering head</w:t>
        <w:br/>
        <w:t>External Head.-- Nightly tearing, boring and scraping, especially in temples and sides, moving and uncovering head, while keeping rest of body warm in bed. Violent, erosive, creeping and burning itching when heated, intermingled with twitching tearing, most from vertex down over occiput, scratching causes moist swellings forming thick but painless crusts which bleed easily and painless crusts which bleed easily and discharge fetid pus from beneath. beginning on temples and vertex the hair turns gray early and falls out profusely, even to baldness, while it grows and increases on other parts, especially after suppurating scalp eruptions, or a coarse burning exanthem on nape, also after abdominal diseases or parturition.</w:t>
        <w:br/>
        <w:t>Eyes.-- Sticking and smarting in, by candle light in evening. Inflammation of, with lachrymation during day and nightly agglutination. Dim vision, as of feathers before. Presbyopia. Vertical hemiopia. Photophobia.</w:t>
        <w:br/>
        <w:t>Ears.-- Suppurating. Roaring before. Hearing difficult, oversensitive.</w:t>
        <w:br/>
        <w:t>Nose.-- Ulcerating nostrils. Oversensitive smell. Coryza, obstructing both nostrils.</w:t>
        <w:br/>
        <w:t>Face.-- Pale, especially toward evening. Earthy, yellowish countenance, deeply furrowed, with blue circles about eyes and blue lips, or with circumscribed redness of cheeks. Frequent attacks of heat in. Moist suppurating eruption on. Tearing in right side of face, eyes and teeth. Freckles. Swollen submaxillary glands.</w:t>
        <w:br/>
        <w:t>Teeth.-- Turn yellow. Jerks in, when eating. Toothache with swollen cheeks, by warmth and heat of bed. Dental fistula.</w:t>
        <w:br/>
        <w:t>Mouth.-- Foul staunch from. Dry, without thirst, with stiffness of tongue and indistinct speech. Inflammation of throat, with sticking on swallowing. Swelling and suppuration of tonsils. Hoarseness.</w:t>
        <w:br/>
        <w:t>Taste: Lose. Bitter, in mouth, with qualmishness early in morning. Sour, of food.</w:t>
        <w:br/>
        <w:t>Stomach.-- Pressure in, with bitter taste in mouth after every meal. Cancer of. Swelling and sensitiveness of pit to touch and tight clothes.</w:t>
        <w:br/>
        <w:t>Hypochondriac: Tension as from a hoop about. Inflammation of liver. Induration of liver. Pressure and tension in liver, especially after eating to satiety. Stitches in. Hepatic pain.</w:t>
        <w:br/>
        <w:t>Appetite: Disappears as soon as he takes the first bite. Ravenous hunger. Excessive desire for sweat things. Milk excites diarrhoea.</w:t>
        <w:br/>
        <w:t>Eructations: Sour. Heartburn. Attacks of violent hiccough.</w:t>
        <w:br/>
        <w:t>Nausea: Frequent, early in morning, when fasting and when driving. Nightly vomiting of ingesta and bile.</w:t>
        <w:br/>
        <w:t>Abdomen.-- Distressing fullness and distension of, and of stomach. Pain in both sides of. Indurations in. Pinching in. Cutting colic in upper. Ascites. Inguinal hernia.</w:t>
        <w:br/>
        <w:t>Flatulence: Incarcerated. Inability to discharge flatus. Continued rumbling and gurgling in abdomen.</w:t>
        <w:br/>
        <w:t>Stool.-- Constipation: With ineffectual urging, persistent. Diarrhoea during pregnancy, from milk. Pale, putrid, stinking stools. (Comp. with Podo)</w:t>
        <w:br/>
        <w:t>Anus.-- Itching and tension in. Rectal spasm.</w:t>
        <w:br/>
        <w:t>Urine.-- Bloody. Diminished discharge of dark u. Frequent urging to urinate, with profuse urine. Renal calculi.</w:t>
        <w:br/>
        <w:t>Sexual organs.-- - Sexual desire immoderate or wanting. Impotency of many years standing. gonorrhoea of glans. Chronic dryness of vagina. Burning in vagina during coition. Varicose veins on.</w:t>
        <w:br/>
        <w:t>Female.-- Menses: Too profuse and lasting too long. Too scanty. Low - spirited before. Corrosive leucorrhoea.</w:t>
        <w:br/>
        <w:t>Respiration.-- Shortness of breath in children, especially during sleep. Every exertion of chest, walking in open air. Threatening paralysis of lungs.</w:t>
        <w:br/>
        <w:t>Cough.-- Dry, by day and night. At night, which affects the stomach. Excited by irritation as from sulphur vapor in trachea. Tickling c., from deep inspiration. With expectoration during the day, but not at night. Expectoration copious, purulent, offensive, lemon - yellow, gray, salty, bitter, flat, putrid, etc. Haemoptysis.</w:t>
        <w:br/>
        <w:t>Chest.-- Continual pressure in. Stitches in left, (in typhoid or neglected) pulmonary inflammations. Shattered feeling and shocks in. Rattling. Roughness, soreness and tension in. Liver spots on. Hydrothorax. Moist nipples. Palpitation, with anxiety, especially during digestion.</w:t>
        <w:br/>
        <w:t>Back.-- Nightly drawing and sticking in.</w:t>
        <w:br/>
        <w:t>Neck: Yellowness of skin of. Swelling and stiffness of one side of. Swelling of glands of. Stiffness of nape.</w:t>
        <w:br/>
        <w:t>Upper Extremities.-- Nightly bone pains in arms. Twitches in arms and shoulders. The arms and fingers fall to sleep early. Dry skin on hands. Redness, swelling and tearing in finger - joints.</w:t>
        <w:br/>
        <w:t>Lower Extremities.-- Nightly tearing in legs. White swelling of thigh. Swelling and stiffness of knees. Contraction of calves when walking. Old ulcers on lower leg with nightly tearing, itching and burning. Dropsical swelling of feet. Cold foot - sweat. Cold feet.</w:t>
        <w:br/>
        <w:t>Generalities.-- Drawing and tearing in limbs, especially at night and during rest or every alternate afternoon. Insensibility of limbs. Distortion of single limbs. Jerking of limbs. twitches through body. Extra ordinary emaciation. Great internal debility. During rest he feels his weakness most, yet he shuns every motion. Great desire for or aversion to open air. Easily takes cold. The symptoms are intensified at about 4 o'clock PM, but, with the exception of weakness, at about 8 o' clock they are again relieved.</w:t>
        <w:br/>
        <w:t>Tissues.-- Glands swollen, inflamed and suppurating.</w:t>
        <w:br/>
        <w:t>Bones.-- Inflammation of, with nightly pains. Curvature. Softening. Caries.</w:t>
        <w:br/>
        <w:t>Skin.-- Corrosive itching, when becoming heated during day. Moist suppurating herpes. Humid excoriations on children. Ulcers tear and itch at night, and burn when touched. Boils. Liver spots. Freckles. Varicose veins. Gouty nodosities. Dropsy of single parts or entire body.</w:t>
        <w:br/>
        <w:t>Sleep.-- Restless, with anxious dreams and frequent awaking. Day sleepiness, with late falling to sleep because of a rush of ideas. Yawning.</w:t>
        <w:br/>
        <w:t>Fever.-- Pulse: Somewhat accelerated, only in evening and after eating. In evening, ebullition of blood with restlessness and trembling. Sensation as if circulation stood still. Chill: in afternoon and evening (from 4 to 8 o' clock) with deadness of hands and feet. In evening in bed, preventing sleep. One - sided, mostly the left. Then sweat, without previous heat. Alternating with heat. Want of natural vital heat. Heat: flashing over entire body, mostly toward evening, with frequent drinking, but little at a time, constipation and profuse urination. Of one foot (left) with coldness of the other. Sweat: Profuse during day from least exertion most on face Night and morning, often with a cold face. Clammy at, night. Often cold, sour or offensive, or with odor like blood or onions.</w:t>
        <w:br/>
        <w:t>Relationship.-- Allied Remedies: Aco., Agar., Ag-c., Alum., Ambr., Ang., Ap., Arg - n., ARS., Bry., CALC-C., CANTH., Caust, CHAM., Chel., Chin., Cic., cina., Con., Cupr., Euphor., Graph., Hep., Ign., Iod., Kali-c., LACH., Led., Mag - m., Mang., Merc., Mur-ac., NAT-C., Nat-s., Nit - ac., NUX-V., Petr., Phos., Phos - ac., PULS., Rhus-t., Sep., Sil.</w:t>
        <w:br/>
        <w:t>Complementary: Carb - veg., Calc-c., graph., Iod.</w:t>
        <w:br/>
        <w:br/>
        <w:br/>
        <w:t>Lycopodium clavatum is available at Remedia Homeopathy</w:t>
        <w:br/>
        <w:t>more information and order at Remedia Homeopathy</w:t>
        <w:br/>
        <w:br/>
        <w:t>5,500 homeopathic remedies</w:t>
        <w:br/>
        <w:t>Family run pharmacy since 1760</w:t>
      </w:r>
    </w:p>
    <w:p>
      <w:r>
        <w:br/>
        <w:t>Magnes artificialis</w:t>
        <w:br/>
        <w:t>[M-art.]</w:t>
        <w:br/>
        <w:t>Mind.-- Irascibility and proneness to fly into a passion. Irresolution. Over activity and hurry, with great exhaustion.</w:t>
        <w:br/>
        <w:t>Head.-- Bruised headache on first awaking in morning. Sharp pressure, as from a nail or sharp body upon a single spot on brain, after vexation. Painful soreness in head after vexation.</w:t>
        <w:br/>
        <w:t>Eyes.-- Dilated pupils. Fiery sparks before. Beyond line of vision there are white, quivering particles of light before eyes.</w:t>
        <w:br/>
        <w:t>Ears.-- Deafness, without noises in.</w:t>
        <w:br/>
        <w:t>Nose.-- Muggy odor before.</w:t>
        <w:br/>
        <w:t>Face.-- Profuse sweat on. Intolerable, burning stitches in facial muscles, in evening. Painful sensitiveness round about margin of lips. Dislocative pain in maxillary joint.</w:t>
        <w:br/>
        <w:t>Teeth.-- Bruised or excoriative pain in roots of lower incisors. Ache from cold drinks and cold air entering mouth.</w:t>
        <w:br/>
        <w:t>Mouth.-- Bad odor from, early in morning. Salivation with swollen lips, in evening.</w:t>
        <w:br/>
        <w:t>Taste: Musty, slimy, of some things.</w:t>
        <w:br/>
        <w:t>Stomach.-- Pressure in, with restlessness and coldness of body. Creaking in pit.</w:t>
        <w:br/>
        <w:t>Appetite: Rapid satiation even of tobacco which bites the tongue. Great hunger in evening.</w:t>
        <w:br/>
        <w:t>Eructations: Tasting of spoiled food.</w:t>
        <w:br/>
        <w:t>Abdomen.-- Pressure, like a stones in upper.</w:t>
        <w:br/>
        <w:t>Flatulence: Many flatulent symptoms. Discharges much hot and very fetid f.</w:t>
        <w:br/>
        <w:t>Stool.-- Constipation, as though rectum were too narrow. Painful fecal diarrhoea.</w:t>
        <w:br/>
        <w:t>Anus.-- Aching hemorrhoids. Prolapsus recti during stool.</w:t>
        <w:br/>
        <w:t>Sexual Organs.-- Burning in penis and in region of seminal vesicles. Intensified sexual desire.</w:t>
        <w:br/>
        <w:t>Female.-- Menses: Too early and too profuse. Uterine hemorrhage.</w:t>
        <w:br/>
        <w:t>Respiration.-- Nightly tightness of chest, from mucus in trachea, which is easily expectorated early in the morning.</w:t>
        <w:br/>
        <w:t>Cough.-- Violent attacks of dry cough in evening and at night (before mid night). Convulsive, Spasmodic, after midnight.</w:t>
        <w:br/>
        <w:t>Back.-- Neck: Stiffness and cracking in cervical vertebrae.</w:t>
        <w:br/>
        <w:t>Chest.-- Intolerable, burning stitches in lateral muscles of.</w:t>
        <w:br/>
        <w:t>Upper Extremities.-- Drawing and burning in arms. Twitchings and blows in arms.</w:t>
        <w:br/>
        <w:t>Lower Extremities.-- Drawing and burning in legs.</w:t>
        <w:br/>
        <w:t>Generalities.-- Intolerable, internal burning from head to foot, without external heat or redness. Twitchings and thrusts throw body. Bruised pain in joints, especially in side on which he does not lie. Asleep feeling in limbs, Great tendency to take cold.</w:t>
        <w:br/>
        <w:t>Skin.-- Renewed bleeding of fresh wounds. Boils.</w:t>
        <w:br/>
        <w:t>Sleep.-- Stupefying slumber after sunrise. Coma vigil toward morning. Snoring s.</w:t>
        <w:br/>
        <w:t>Fever.-- Pulse: Nightly heat without thirst, with desire to uncover which is agreeable.</w:t>
        <w:br/>
        <w:t>Relationship.-- Allied Remedies: Ign, Zinc.</w:t>
        <w:br/>
        <w:br/>
        <w:br/>
        <w:t>Magnes artificialis is available at Remedia Homeopathy</w:t>
        <w:br/>
        <w:t>more information and order at Remedia Homeopathy</w:t>
        <w:br/>
        <w:br/>
        <w:t>5,500 homeopathic remedies</w:t>
        <w:br/>
        <w:t>Family run pharmacy since 1760</w:t>
      </w:r>
    </w:p>
    <w:p>
      <w:r>
        <w:br/>
        <w:t>Magnesia carbonica</w:t>
        <w:br/>
        <w:t>[Mag-c.]</w:t>
        <w:br/>
        <w:t>Mind.-- Anxiety and fearfulness, with trembling and heat. Peevishness in evening.</w:t>
        <w:br/>
        <w:t>Head.-- Congestion to. Pressive pain over entire head, with preoccupation during mental exertion. Stitches in side upon which he lies at night. Tension in occiput. Dandruff on scalp, itching during wet weather.</w:t>
        <w:br/>
        <w:t>Eyes.-- Inflamed, with obscuration of cornea. Agglutinated early in morning. Swollen eyeball. Black spots before. Cataract.</w:t>
        <w:br/>
        <w:t>Ears.-- Difficult hearing. Sensitive to noise. Diminution of hearing, especially in the room, with buzzing and roaring in.</w:t>
        <w:br/>
        <w:t>Nose.-- Complete stoppage, compelling one to open the mouth.</w:t>
        <w:br/>
        <w:t>Face.-- Sickly, earthy countenance. Changing color. Tension, as though white of egg had dried on. Puffiness and nodular swellings on. Face - ache, nightly tearing, boring and digging in zygoma, in supportable during rest.</w:t>
        <w:br/>
        <w:t>Teeth.-- Ache when driving. Burning in evening and at night in bed, insupportable during rest, compelling him to get up. Ache, with great physical restlessness. Sticking in, after eating. Ache during pregnancy. Worse: Cold.</w:t>
        <w:br/>
        <w:t>Mouth.-- Nightly dryness in. Vesicular eruption in, and on tongue. Sticking sore throat when talking and swallowing. Stitchings in throat. Roughness in throat, as from awns of barley. Often there is a sudden faltering in speech.</w:t>
        <w:br/>
        <w:t>Taste: Sour, in mouth. Lost, of food, it tastes like straw.</w:t>
        <w:br/>
        <w:t>Stomach.-- Spasm of. Pressive contraction in, with sour eructations.</w:t>
        <w:br/>
        <w:t>Appetite: Great, for vegetables with aversion to meat. Violent thirst for water at night.</w:t>
        <w:br/>
        <w:t>Abdomen.-- Spasmodic colic in, with discharge of leucorrhoea, or during menses.</w:t>
        <w:br/>
        <w:t>Stool.-- Constipated and retained. Green, frothy diarrhoea with cutting in abdomen. Sour - smelling d. of children.</w:t>
        <w:br/>
        <w:t>Urine.-- Greatly increased, pale or greenish. Involuntary discharge of. Enuresis.</w:t>
        <w:br/>
        <w:t>Sexual Organs.-- Diminished sexual desire. Erections wanting.</w:t>
        <w:br/>
        <w:t>Female.-- Menses: Retarded or entirely suppressed lying. Pale face and other symptoms, during. White, acrid, mucous leucorrhoea.</w:t>
        <w:br/>
        <w:t>Cough.-- Violent, from tickling in throat or thyroid region, dry in evening and at night, in morning and by day, expectoration of a yellow, thin, but tenacious, mucus, or of dark blood of a somewhat saltish taste. Spasmodic, at night. Haemoptysis.</w:t>
        <w:br/>
        <w:t>Chest.-- Constriction of. Soreness in.</w:t>
        <w:br/>
        <w:t>Back.-- Violent bruised pain at night in, and in lumbar region.</w:t>
        <w:br/>
        <w:t>Upper Extremities.-- Nightly tearing in shoulder, with crawling extending into fingers. Cracks in skin of hands. Sticking, spreading vesicles on hands and fingers. Inflammatory swelling and redness of fingers.</w:t>
        <w:br/>
        <w:t>Lower Extremities.-- Burning spots on shin - bone. Boils on lower leg. Cramp in calves at night.</w:t>
        <w:br/>
        <w:t>Generalities.-- Painless twitchings here and there. Emaciation and physical relaxation, especially of children. General painfulness of entire body. Sense of great exhaustion when sitting. Sudden falling to the ground with unconsciousness. In evening, after prolonged sitting, restlessness in limbs, which necessitates rising. Most symptoms appear or are intensified in the evening and at night, as well as during rest.</w:t>
        <w:br/>
        <w:t>Skin.-- Spreading vehicles on hands and fingers. Small, red, painless herpes, which afterward desquamate. Violent itching. Small boils. Dry.</w:t>
        <w:br/>
        <w:t>Sleep.-- Day sleepiness. Unrefreshing, at night. Crying out during. Sleeplessness from nightly oppression in abdomen. Anxious dreams.</w:t>
        <w:br/>
        <w:t>Fever.-- Pulse: Somewhat accelerated, at night only. Chill: And shuddering, with external coldness in evening and after lying down, only disappearing slowly. Heat: Most in forenoon, often with sweat, but on hand only. In evening after chill. Nightly, anxious, internal, with restlessness and fear of uncovering. Sweat: During whole night, most profuse in the morning hours. Greasy, staining the linen yellow, at the same time it is sour and fetid.</w:t>
        <w:br/>
        <w:t>Relationship.-- Allied Remedies: Ars., Chem., Coff., Coloc, Graph., Kali - c, Mag - m., Nux-v., Puls., Rhe.</w:t>
        <w:br/>
        <w:t>Complementary: Cham.</w:t>
        <w:br/>
        <w:br/>
        <w:br/>
        <w:t>Magnesia carbonica is available at Remedia Homeopathy</w:t>
        <w:br/>
        <w:t>more information and order at Remedia Homeopathy</w:t>
        <w:br/>
        <w:br/>
        <w:t>5,500 homeopathic remedies</w:t>
        <w:br/>
        <w:t>Manual potentisation</w:t>
      </w:r>
    </w:p>
    <w:p>
      <w:r>
        <w:br/>
        <w:t>Magnesia muriatica</w:t>
        <w:br/>
        <w:t>[Mag-m.]</w:t>
        <w:br/>
        <w:t>Mind.-- Anxious tearful mood. Peevish, ill humor.</w:t>
        <w:br/>
        <w:t>Vertigo.-- Giddiness in head with heaviness thereof, especially early in morning.</w:t>
        <w:br/>
        <w:t>Head.-- Congestion to, with roaring therein. Tensive pressure in forehead on awaking. Griping and raging in temples in evening while in bed. Numb feeling in forehead, with stupefaction of head. Worse: Early on awaking, lying down. Better: Wrapping head warmly, walking in open air.</w:t>
        <w:br/>
        <w:t>Eyes.-- Inflamed, with red sclerotic and violent burning when looking into light. Nightly agglutination. Yellow sclerotic.</w:t>
        <w:br/>
        <w:t>Ears.-- Pulsation in. Deafness, as though something were lying before.</w:t>
        <w:br/>
        <w:t>Nose.-- Swelling of wings. Want of smell, with scurf in nostrils paining violently when touched. Coryza: With discharge of yellow, offensive mucus, and diminished taste and smell, stuffed c. at night.</w:t>
        <w:br/>
        <w:t>Face.-- Pale, yellowish complexion. Eruption, paining violently when touched. Cramping pains in facial bones. Large, clear blisters on vermilion border of lips. Cracked lips.</w:t>
        <w:br/>
        <w:t>Teeth.-- Eyeteeth are painful and feel elongated. toothache greatly by touch of food. Gums bleed easily, are swollen and painful.</w:t>
        <w:br/>
        <w:t>Mouth.-- Burned sensation in entire buccal cavity. Thick, tenacious mucus in throat, is hawked loose with difficulty. Rawness and soreness in fauces.</w:t>
        <w:br/>
        <w:t>Stomach.-- Ulcerative and bruised pain in, also sensitive to touch externally.</w:t>
        <w:br/>
        <w:t>Hypochondria: - Chronic inflammation of liver. Stitches in hepatic region. Pressive pains in liver, lying on right side.</w:t>
        <w:br/>
        <w:t>Appetite: Ravenous hunger and hungry sensation in stomach. Hunger without knowing what he wants. Inclination to nibble dainties. Violent thirst.</w:t>
        <w:br/>
        <w:t>Eructations: Sense of a ball rising into throat. disappearing after eructation. Hiccough during and after dinner, so violent that the stomach becomes sore.</w:t>
        <w:br/>
        <w:t>Abdomen.-- Constant, violent distension of, with constipation. Tearing in. Old, painful induration of right lower a. Hysterical uterine and abdominal spasms which extend into thighs and are followed by a discharge of leucorrhoea.</w:t>
        <w:br/>
        <w:t>Stool.-- Knotty, hard, difficult, unsatisfactory and retarded. Diarrhoea of mucus and blood.</w:t>
        <w:br/>
        <w:t>Urine.-- Diminished flow.</w:t>
        <w:br/>
        <w:t>Female.-- Menses: Too early and too profuse, with violent lumbar pains and a remarkably pale face. Suppressed. Leucorrhoea, especially during motion.</w:t>
        <w:br/>
        <w:t>Cough.-- Dry, in evening and at night. Spasmodic, nightly c., with tickling in throat. During day, with expectoration of a watery but tenacious, yellowish, sometimes purulent mucus mixed with clots of blood, of a fatty taste and offensive odor.</w:t>
        <w:br/>
        <w:t>Larynx.-- Roughness and dryness in. Burning in. Hoarseness.</w:t>
        <w:br/>
        <w:t>Chest.-- Stitches at heart, which arrest breathing. Palpitation when sitting, which disappears during motion. Constriction in cardiac region. Burning soreness in. Ulcerative pain in.</w:t>
        <w:br/>
        <w:t>Back.-- Burning in, especially after coition.</w:t>
        <w:br/>
        <w:t>Upper Extremities.-- Asleep sensation in arms, on awaking early in morning.</w:t>
        <w:br/>
        <w:t>Lower Extremities.-- Restlessness in thighs when sitting. Cramps in calves at night. Foot sweat. Burning in soles.</w:t>
        <w:br/>
        <w:t>Generalities.-- Restlessness of entire body, as soon as she closes her eyes, in evening when in bed. Jerkings thro body, at night while lying awake. General sick and bruised sensation, with great sensitiveness to noise. Attacks of hysterical spasms. Most complaints appear at night and during rest, especially when sitting, and are by gentle motion. With the exception of the chest complaints, he feels better in the open air.</w:t>
        <w:br/>
        <w:t>Sleep.-- Great day sleepiness, with indolence and yawning. Nightly sleeplessness on account of heat, with restlessness and violent thirst. Late falling to. Frequent waking, from cough.</w:t>
        <w:br/>
        <w:t>Fever.-- Pulse: Somewhat accelerated, with ebullition of blood when sitting. Chill: In evening between four and eight o' clock, even when near a warm stove, slowly disappearing after lying down. Heat: After the chill, in evening until midnight. In evening, with sweat on head only. With thirst. Sweat: With thirst, continuing from midnight until morning. Early morning sweat.</w:t>
        <w:br/>
        <w:t>Relationship.-- Allied Remedies: Calc - c, Lyc., Mag-c., Nux - v., SEP. Sul.</w:t>
        <w:br/>
        <w:br/>
        <w:br/>
        <w:t>Magnesia muriatica is available at Remedia Homeopathy</w:t>
        <w:br/>
        <w:t>more information and order at Remedia Homeopathy</w:t>
        <w:br/>
        <w:br/>
        <w:t>5,500 homeopathic remedies</w:t>
        <w:br/>
        <w:t>Manual potentisation</w:t>
      </w:r>
    </w:p>
    <w:p>
      <w:r>
        <w:br/>
        <w:t>Magnetis polus arcticus</w:t>
        <w:br/>
        <w:t>[M-arct.]</w:t>
        <w:br/>
        <w:t>Mind.-- Anxious, fainthearted, mild mood with chilliness. Anxious, uneasy scrupulosity. Fainthearted and want of courage. Tearful.</w:t>
        <w:br/>
        <w:t>Vertigo.-- As though intoxicated, when walking in open air.</w:t>
        <w:br/>
        <w:t>Head.-- Bruised pain in, from looking up and moving eyes. Pressure, as though upon a bruised spot. Sensation within, like the movement of a pendulum, after ascending steps. Tension in scalp, as though it adhered too tightly.</w:t>
        <w:br/>
        <w:t>Eyes.-- Twitching and drawing in lids. Coldness of weak eye, as though a piece of ice lay in the orbit. Tearful. Restless motion of. Staring look.</w:t>
        <w:br/>
        <w:t>Ears.-- Deafness with tension in drum.</w:t>
        <w:br/>
        <w:t>Nose.-- Violent nosebleed proceeded by aching in forehead. Odor as of rotten eggs or fresh whitewash within.</w:t>
        <w:br/>
        <w:t>Face.-- Pale. Tension of. Single jerks in periosteum of jaw during toothache. During (Violent spasmodic) yawning, pain in maxillary joint, as though it would be dislocated. Trismus.</w:t>
        <w:br/>
        <w:t>Teeth.-- Incisors sensitive when inhaling. Toothache in hollow teeth, with inflamed, swollen gums and red, hot, swelled cheeks. Throbbing ache in lower jaw with burning while there is chilliness. Cramp - like pain in hollow teeth, with single jerks in right lower jaw, Ache, with violent jerks, as though they would. Ache, with violent jerks, as the they would be torn out. Worse: After eating, in a warm room. Better: In open air.</w:t>
        <w:br/>
        <w:t>Mouth.-- Bad odor from increased flow of saliva.</w:t>
        <w:br/>
        <w:t>Appetite: Ravenous hunger in evening.</w:t>
        <w:br/>
        <w:t>Heartburn. Especially after supper.</w:t>
        <w:br/>
        <w:t>Abdomen.-- Distended. Sensitiveness of upper a region. Pressure, as upon a bruised spot, here and there in. Inguinal hernia with outward boring pains.</w:t>
        <w:br/>
        <w:t>Flatulence: Gurgling, as from flatus in abdomen. Flatulent colic in evening.</w:t>
        <w:br/>
        <w:t>Stool.-- Constipated, infrequent, too large in form and passed with difficulty.</w:t>
        <w:br/>
        <w:t>Urine.-- Dark.</w:t>
        <w:br/>
        <w:t>Sexual Organs.-- Violent erections and excessive pollutions.</w:t>
        <w:br/>
        <w:t>Female.-- Menses: Too scanty.</w:t>
        <w:br/>
        <w:t>Cough.-- Suffocative, asthmatic c., in open air. Dry, spasmodic, suffocative, c., in evening after lying down and toward midnight, only suppressing it. From smoking.</w:t>
        <w:br/>
        <w:t>Back.-- Neck: Crepitation and cracking in cervical vertebrae.</w:t>
        <w:br/>
        <w:t>Back: Bruised pain when bending backward.</w:t>
        <w:br/>
        <w:t>Upper Extremities.-- Heaviness in arms. Cold sweat on hands. Panaritia.</w:t>
        <w:br/>
        <w:t>Lower Extremities.-- Cold sweat on soles.</w:t>
        <w:br/>
        <w:t>Generalities.-- Excitability and trembling, great restlessness in limbs and great nervous weakness. Weariness and bruised sensation in limbs, in open air. Heaviness of single limbs, with sensation of increased strength therein.</w:t>
        <w:br/>
        <w:t>Bones.-- Drawing in periosteum.</w:t>
        <w:br/>
        <w:t>Sleep.-- Great day sleepiness, like sopor. Stupefied sleep. Violent, spasmodic yawning, with pain in maxillary joints, as though they would be torn out. Toward morning sound, deep sleep.</w:t>
        <w:br/>
        <w:t>Fever.-- Predominating chilliness and shaking chill during entire day. Chilliness accompanies the symptoms.</w:t>
        <w:br/>
        <w:t>Relationship.-- Allied Remedies: Bell., m Ign., M - caust., Puls., Zinc.</w:t>
        <w:br/>
        <w:br/>
        <w:br/>
        <w:t>Magnetis polus arcticus is available at Remedia Homeopathy</w:t>
        <w:br/>
        <w:t>more information and order at Remedia Homeopathy</w:t>
        <w:br/>
        <w:br/>
        <w:t>5,500 homeopathic remedies</w:t>
        <w:br/>
        <w:t>Manual potentisation</w:t>
      </w:r>
    </w:p>
    <w:p>
      <w:r>
        <w:br/>
        <w:t>Magnetis polus australis</w:t>
        <w:br/>
        <w:t>[M-aust.]</w:t>
        <w:br/>
        <w:t>Mind.-- Unsteadiness and instability, ideas cannot be properly fixed and objects hover only half observed before the senses. Disposition to start. Vehemence and irascibility. Harshness in word and deed.</w:t>
        <w:br/>
        <w:t>Sensorium.-- Reeling and staggering when walking.</w:t>
        <w:br/>
        <w:t>Head.-- Congestion to (without heat). Crawling in brain, root of nose and temples. Headache from mental exertion.</w:t>
        <w:br/>
        <w:t>Eyes.-- Tears in. Painfully, sore dryness of lids.</w:t>
        <w:br/>
        <w:t>Ears.-- Sensation, as of a cold (or warm) wind blowing on.</w:t>
        <w:br/>
        <w:t>Nose.-- Suppressed fluent coryza.</w:t>
        <w:br/>
        <w:t>Face.-- Sensation of a cold breath on.</w:t>
        <w:br/>
        <w:t>Teeth.-- Tearing twitching in upper jaw (or in one eye - tooth) extending toward eye, in evening. Stitches in hollow t. toothache, warm drinks.</w:t>
        <w:br/>
        <w:t>Mouth.-- Foul odor from, early in morning. Salivation. Difficult speech.</w:t>
        <w:br/>
        <w:t>Appetites, etc. - Indifference to food, drink and smoking. Great appetite in evening. Ravenous hunger during chill.</w:t>
        <w:br/>
        <w:t>Stomach.-- Pressure in, from mental exertion. Pain in, as though a bruised place were pressed upon.</w:t>
        <w:br/>
        <w:t>Stool.-- Diarrhoea, preceded by cutting in abdomen and chill.</w:t>
        <w:br/>
        <w:t>Urine.-- Nightly involuntary discharge of, from weakness of urinary organs. Incontinence from weakness of sphincter vesicae. Interrupted urination, the urine passes drop by drop, with insensibility of urethra. Feeble stream.</w:t>
        <w:br/>
        <w:t>Sexual Organs.-- Drawing and twitching in spermatic cord. Spasmodic retraction of testes. Violently excited sexual desire. Impotency from a sudden disappearance of voluptuous sensation during coition.</w:t>
        <w:br/>
        <w:t>Female.-- Menses: Of pale, watery blood, too early and too profuse. Uterine hemorrhage.</w:t>
        <w:br/>
        <w:t>Respiration.-- Short, seeming to arise from epigastrium. Deep, sighing r., with involuntary swallowing at the same time, Slow, loud, snuffling expiration before, and a similar inspiration after midnight.</w:t>
        <w:br/>
        <w:t>Chest.-- Pressive pain in, with anxiety. Violent palpitation.</w:t>
        <w:br/>
        <w:t>Back.-- Heat in. Lumbar ache.</w:t>
        <w:br/>
        <w:t>Upper Extremities.-- Rambling and gurgling down arm. Panaritia with throbbing in finger - tips.</w:t>
        <w:br/>
        <w:t>Lower Extremities.-- Paralytic drawing in legs. Easy dislocation of ankle. Varicose veins during pregnancy. Ingrowing toe - nails, they grow into the flesh.</w:t>
        <w:br/>
        <w:t>Generalities.-- Great tendency to take cold, on exposure to slight cold, nose, ears, hands and feet are frozen, and in a warm room they become hot, creep and itch. Great aversion to open air. Sensation of a cold wind blowing over entire body. Twitching pains here and there. Bruised pain in parts upon which he does not lie. Many symptoms are intensified by motion.</w:t>
        <w:br/>
        <w:t>Sleep.-- Sleepiness with inability to sleep before midnight.</w:t>
        <w:br/>
        <w:t>Fever.-- Warmth all over. Warmth constantly predominates.</w:t>
        <w:br/>
        <w:t>Relationship.-- Allied Remedies: Ign., M - arcot., Nux-v., Zinc.</w:t>
        <w:br/>
        <w:br/>
        <w:br/>
        <w:t>Magnetis polus australis is available at Remedia Homeopathy</w:t>
        <w:br/>
        <w:t>more information and order at Remedia Homeopathy</w:t>
        <w:br/>
        <w:br/>
        <w:t>5,500 homeopathic remedies</w:t>
        <w:br/>
        <w:t>Accessories for homeopathy doctors and patients</w:t>
      </w:r>
    </w:p>
    <w:p>
      <w:r>
        <w:br/>
        <w:t>Manganum aceticum</w:t>
        <w:br/>
        <w:t>[Mang.]</w:t>
        <w:br/>
        <w:t>Mind.-- Quiet, introverted, peevishness.</w:t>
        <w:br/>
        <w:t>Head.-- Congestion to. Sticking or tensive ache. Painful concussion in brain during motion. Headaches which come on when in the room, are in open air and vice versa. Headache from anything that increases congestion to head, straining of stool, physical exertion, etc.</w:t>
        <w:br/>
        <w:t>Eyes.-- Burning heat and dryness. Myopia.</w:t>
        <w:br/>
        <w:t>Ears.-- Violent earache. Sticking pain in, when talking. laughing, swallowing and walking briskly. Pains migrate from other parts into ears. Difficult hearing, as from stoppage of, varying with the change of weather. Cracking in, when blowing nose and swallowing.</w:t>
        <w:br/>
        <w:t>Nose.-- Stuffed coryza, with obstruction of both nostrils.</w:t>
        <w:br/>
        <w:t>Face.-- Pale, sunken. Dry lips. Corners of mouth ulcerated.</w:t>
        <w:br/>
        <w:t>Teeth.-- Painfully sensitive. Smarting ache, insupportably intensified by cold things. Violent (tearing) pains, suddenly migrating to other parts, especially to ears.</w:t>
        <w:br/>
        <w:t>Mouth.-- A dull stitch on both sides of larynx extending into ears, when swallowing. Sore throat, a cutting soreness when not swallowing. Chronic inflammation of throat. Nodules and burning vesicles on tongue. Nodules and burning vesicles on tongue. Slurring speech. Tremor of tongue.</w:t>
        <w:br/>
        <w:t>Taste: Foul, flat, in mouth.</w:t>
        <w:br/>
        <w:t>Stomach.-- Burning in, extending up into chest, with great restlessness.</w:t>
        <w:br/>
        <w:t>Appetite: Aversion to food, with a sense of satiety. Thirstless.</w:t>
        <w:br/>
        <w:t>Stool.-- Dry, knotty, difficult. Constipation.</w:t>
        <w:br/>
        <w:t>Urine.-- Frequent urging to urinate. Earthy, violet - colored sediment.</w:t>
        <w:br/>
        <w:t>Sexual organs.-- Twitching drawing in spermatic cord, with a sense of weakness in g.</w:t>
        <w:br/>
        <w:t>Female.-- Menses: Too early.</w:t>
        <w:br/>
        <w:t>Respiration.-- Hot breath, with disagreeable warmth in chest.</w:t>
        <w:br/>
        <w:t>Cough.-- Dry, when reading aloud and talking, with painful dryness and roughness in larynx. Easy expectoration of much, grayish, yellow mucus in lumps early in morning.</w:t>
        <w:br/>
        <w:t>Larynx.-- Rough, hoarse voice early in morning and in open air, from old established laryngeo - tracheal affections. Phthisis of, and of teaches.</w:t>
        <w:br/>
        <w:t>Chest.-- Stitches shooting upwards and downwards in sternum and chest. Unpleasant warmth in. Thrusts from above downward in heart.</w:t>
        <w:br/>
        <w:t>Generalities.-- Acts on lower extremities first. Violent drawing and tearing in extremities. Insupportable, nightly digging pains in joints. Red, glistening swelling of joints after taking cold. Arthritic gout with sticking, twitching and digging mostly at night, often onesided or diagonal, with red, glistening swelling of joints. Painful soreness of entire body in touch. Many symptoms change for better or worse with the weather, but are always worse at night.</w:t>
        <w:br/>
        <w:t>Bones.-- Insupportable nightly digging in, and in periosteum. Inflammation of, and of periosteum.</w:t>
        <w:br/>
        <w:t>Skin.-- Excoriation and deep cracks in flexors of joints. Itching herpes. Skin does not heal easily.</w:t>
        <w:br/>
        <w:t>Sleep.-- Great drowsiness and fatigue at 8 o'clock in evening. Numerous, very vivid or distinctly remembered dreams.</w:t>
        <w:br/>
        <w:t>Fever.-- Pulse: Very uneven and irregular, now quick, now slow, but always weak and soft. Chill: Mostly in evening, with icy - cold hands and feet. With heat in head and ache in forehead, lasting long after the chill. Shaking chill, with sticking headache, without thirst in evening. Heat: Sudden flying heat in face, on chest and over back. Sweat: Profuse all over, with short, anxious breathing. Itching night sweat, often on neck and legs only.</w:t>
        <w:br/>
        <w:t>Relationship.-- Allied Remedies: Bry., (CHIN), Lyc., Puls.</w:t>
        <w:br/>
        <w:br/>
        <w:br/>
        <w:t>Manganum aceticum is available at Remedia Homeopathy</w:t>
        <w:br/>
        <w:t>more information and order at Remedia Homeopathy</w:t>
        <w:br/>
        <w:br/>
        <w:t>66,000 customers from 67 countries</w:t>
        <w:br/>
        <w:t>excellent &gt;more</w:t>
      </w:r>
    </w:p>
    <w:p>
      <w:r>
        <w:br/>
        <w:t>Marum</w:t>
        <w:br/>
        <w:t>[Teucr.]</w:t>
        <w:br/>
        <w:t>Mind.-- Indolence, with indisposition to both mental and physical exertion. Greatly increased irritability after eating. Extraordinary excitability and sensitiveness. Irresistible inclination to sing.</w:t>
        <w:br/>
        <w:t>Head.-- Pressive pain in front, stooping.</w:t>
        <w:br/>
        <w:t>Eyes.-- Look as though he had been weeping, with biting in canthi and red conjunctiva. Biting tears in, when in open air.</w:t>
        <w:br/>
        <w:t>Ears.-- Ache, with sticking pains. Dry herpes on lobules. A hissing sound in, excited by passing the hand over them, talking and drawing air thro nose.</w:t>
        <w:br/>
        <w:t>Nose.-- Violent crawling in. Sticking tearing high up in. Sensation as though one nostril, were half obstructed. Nasal polypi. Frequent sensing, with crawling in, without coryza. Coryza with stopped nostrils. glasses make the nose sore.</w:t>
        <w:br/>
        <w:t>Face.-- Pale countenance. Frequent sense of a flush of heat, without redness. A pair of deep furrows with high edges on both sides of inner surface of under lip.</w:t>
        <w:br/>
        <w:t>Teeth.-- Violent tearing in roots of stomach, teeth and adjacent gums.</w:t>
        <w:br/>
        <w:t>Mouth.-- Biting and scraping in posterior fauces and at root of tongue. Much mucus in. Pressive or sticking sore throat, which impedes swallowing.</w:t>
        <w:br/>
        <w:t>Taste: Musty, after hawking up mucus.</w:t>
        <w:br/>
        <w:t>Stomach.-- Sense of emptiness with rumbling in. Anxious oppression in pit.</w:t>
        <w:br/>
        <w:t>Regurgitation of ingesta of a bitter taste.</w:t>
        <w:br/>
        <w:t>Appetite: Sensation of hunger, in morning and evening.</w:t>
        <w:br/>
        <w:t>Abdomen.-- Cutting in bowels after drinking beer or water.</w:t>
        <w:br/>
        <w:t>Flatulence: Copious, silent discharge of hot, bilious - smelling flatus. Obstructed f.</w:t>
        <w:br/>
        <w:t>Stool.-- Profuse evacuation of papescent, foul feces. Discharge of many ascarides.</w:t>
        <w:br/>
        <w:t>Anus.-- Incessant itching and crawling in.</w:t>
        <w:br/>
        <w:t>Urine.-- Increased discharge of watery u.</w:t>
        <w:br/>
        <w:t>Sexual organs.-- Greatly diminished sexual desire.</w:t>
        <w:br/>
        <w:t>Cough.-- In evening after lying down, a short, dry, irritating c., from tickling in upper air passages (or as from dust therein), it is by the cough itself.</w:t>
        <w:br/>
        <w:t>Chest.-- Tight feeling in (not connected with breathing). Accumulation of mucus, with a sense of dryness in air passages.</w:t>
        <w:br/>
        <w:t>Upper Extremities.-- The fingers are easily bent over. Burning in finger - tips. Panaritis.</w:t>
        <w:br/>
        <w:t>Lower Extremities.-- Toe - nails are ulcerated and grow into the flesh.</w:t>
        <w:br/>
        <w:t>Generalities.-- Rheumatic tearing in limbs, especially in bones and joints. Asleep sensation in limbs. Damp weather aggravates. Sensation of nervous agitation and trembling in entire body. Sense of general relaxation of noon. Desire for exercise in open air, which is very agreeable and does not tire.</w:t>
        <w:br/>
        <w:t>Bones.-- Tearing in.</w:t>
        <w:br/>
        <w:t>Sleep.-- Nightly restlessness and sleeplessness from excitement, especially before midnight. Late falling to.</w:t>
        <w:br/>
        <w:t>Fever.-- Pulse: Somewhat accelerated toward evening. Chill: After each meal, seemingly spreading from abdomen. With trembling in evening, especially when speaking of disagreeable things. Want of natural vital heat. Heat: Toward evening, with great excitement and loquacity. Sweat: Wanting.</w:t>
        <w:br/>
        <w:t>Relationship.-- Allied Remedies: Coff., Ign.,</w:t>
        <w:br/>
        <w:t>Complementary: Calc-c.</w:t>
        <w:br/>
        <w:br/>
        <w:br/>
        <w:t>Marum is available at Remedia Homeopathy</w:t>
        <w:br/>
        <w:t>more information and order at Remedia Homeopathy</w:t>
        <w:br/>
        <w:br/>
        <w:t>66,000 customers from 67 countries</w:t>
        <w:br/>
        <w:t>excellent &gt;more</w:t>
      </w:r>
    </w:p>
    <w:p>
      <w:r>
        <w:br/>
        <w:t>Menyanthes</w:t>
        <w:br/>
        <w:t>more information and order at Remedia Homeopathy</w:t>
        <w:br/>
        <w:br/>
        <w:t>[Meny.]</w:t>
        <w:br/>
        <w:t>Mind.-- Anxiety about heart, as though some evil impeded. Sad weeping mood.</w:t>
        <w:br/>
        <w:t>Head.-- Constant heaviness. Pressive ache, external pressure with hand, after eating and when ascending steps. Headaches pressing together from sides.</w:t>
        <w:br/>
        <w:t>Eyes.-- Pressure in. Stiff lids, like a tonic spasm. When reading everything turns black.</w:t>
        <w:br/>
        <w:t>Ears.-- Stitches in. Discharge from. Cracking in when chewing.</w:t>
        <w:br/>
        <w:t>Nose.-- Tension in root of. Odor as of rotten eggs before. Coryza with a stopped feeling.</w:t>
        <w:br/>
        <w:t>Face.-- Redness and heat of, during sleep. Painless twitching of facial muscles. Pain and cracking in maxillary joint when chewing.</w:t>
        <w:br/>
        <w:t>Mouth.-- Great dryness in throat, without thirst. Sensation when yawning and coughing, as though left side of palate were paralysed.</w:t>
        <w:br/>
        <w:t>Stomach.-- Grumbling and sensation of emptiness in.</w:t>
        <w:br/>
        <w:t>Appetite: Ravenous hunger disappearing after eating. Violent hunger preceded by heat in stomach. Desire for meat and aversion to bread and butter.</w:t>
        <w:br/>
        <w:t>Abdomen.-- Cold feeling in. Painful soreness of external walls.</w:t>
        <w:br/>
        <w:t>Stool.-- Hard and constipated.</w:t>
        <w:br/>
        <w:t>Urine.-- Frequent urging to urinate, with diminished discharge.</w:t>
        <w:br/>
        <w:t>Sexual Organs.-- Excessive sexual desire without erections.</w:t>
        <w:br/>
        <w:t>Larynx.-- Spasmodic narrowing of, efforts to inspire excite cough. rough, hoarse voice with stoppage of ears.</w:t>
        <w:br/>
        <w:t>Chest.-- Pressing together from both sides of, with stitches, inspiration greatly, Stitches in cardiac region.</w:t>
        <w:br/>
        <w:t>Back.-- Bruised pain in lumbar region when sitting and stooping.</w:t>
        <w:br/>
        <w:t>Neck: Paralytic tension in muscles of. Stiff nape.</w:t>
        <w:br/>
        <w:t>Upper Extremities.-- Cramp - like pain in arms, hands and fingers. Bloodvessels on hands and fingers. Bloodvessels on hands and forearms are distended.</w:t>
        <w:br/>
        <w:t>Lower Extremities.-- Cramp - like pain in legs. Bruised sensation in thigh. Extremely cold feet.</w:t>
        <w:br/>
        <w:t>Generalities.-- Visible but painless muscular twitching in various parts, principally during rest. Cramp - like pains in extremities. Pinching sticking in limbs and joints. Most symptoms are intensified during rest and toward evening, and are better during motion and from the laying on of hands.</w:t>
        <w:br/>
        <w:t>Fever.-- Pulse: Slow during the chill, accelerated during the heat. chill: Predominating. With shuddering over back, icy cold hands and feet and cold feeling in abdomen. General, it disappears near a warm stove, except on back, Overrunning shudders without chill, (as if hearing some gruesome tale) on upper part of body only. chilly feeling on fingers and legs. Heat: General in evening, most severe on head, with cold feet. Sense of, especially in back, intermingled with a feeling of coldness, particularly in abdomen. Without thirst. Sweat: In evening in bed, immediately after lying down, often lasting all night.</w:t>
        <w:br/>
        <w:t>Relationship.-- Allied Remedies: Asaf., Calc-c., Cana., Plat., Sep.</w:t>
        <w:br/>
        <w:br/>
        <w:br/>
        <w:t>Menyanthes is available at Remedia Homeopathy</w:t>
        <w:br/>
        <w:t>more information and order at Remedia Homeopathy</w:t>
        <w:br/>
        <w:t>Other names for this homeopathic remedy: Menyanthes, Bitterklee, Buckbean, Fieberklee, Menyanthes trifoliata, Sumpfklee, Trifolium fibrinum, Wiesenmangold,</w:t>
        <w:br/>
        <w:br/>
        <w:t>5,500 homeopathic remedies</w:t>
        <w:br/>
        <w:t>Family run pharmacy since 1760</w:t>
      </w:r>
    </w:p>
    <w:p>
      <w:r>
        <w:br/>
        <w:t>Mercurius corrosivus</w:t>
        <w:br/>
        <w:t>[Merc-c.]</w:t>
        <w:br/>
        <w:t>Mind.-- Great agitation with anxiety, inquietude and continued jactitation. Anxiety, during sleep. Low spirited. Ill humor. Weak intellect. Indecent exposure. Delirium and stupor. disconnected speech.</w:t>
        <w:br/>
        <w:t>Vertigo, - On lifting head.</w:t>
        <w:br/>
        <w:t>Head.-- Confusion, emission of flatus. Congestion to, and to face, with burning cheeks. Pains: Violent, causing screaming, as if on fire, sticking, tearing in occiput, aching, drawing in pericranium, undulating, in brain. Falling of hair.</w:t>
        <w:br/>
        <w:t>Eyes.-- Protruding. Glistening. Inflamed. Bloodshot. Burning in. Dry. As if forced out from behind. Tearing in bones above. Squint seem smaller and more distant. Worse: Light.</w:t>
        <w:br/>
        <w:t>Ears.-- Violent pulsation in. Whirring, rhythmical with the pulse.</w:t>
        <w:br/>
        <w:t>Nose.-- Coryza. Frequent nosebleed. Perforation of cartilage. Discharge like is in glass. Dryness, in back of, in open air.</w:t>
        <w:br/>
        <w:t>Face.-- Swollen, worse lower part, tense shining cheeks, and red. Pale, anxious and pinched. Frowning. Hippocratic, with sunken eyes. Convulsive motions of. Tearing in malar bones. Necrosis of upper jaw. Painfully swollen glands.</w:t>
        <w:br/>
        <w:t>Lips black: excessively swollen and tender. Lips blue. Lips dry and cracked. Convulsive motions at corners of lips.</w:t>
        <w:br/>
        <w:t>Teeth.-- Loose, and feel blunt. Sordes on. Prickling at roots of. Gums: Purple. Swollen, spongy and tender, bleeding easily. Inflamed, with burning pains. Ulcerated. Worse: Night.</w:t>
        <w:br/>
        <w:t>Tongue.-- Inflamed, swollen, preventing protrusion.</w:t>
        <w:br/>
        <w:t>Mouth.-- Inflammation, swelling, ulceration and burning heat, extending into stomach. Great dryness of, and of throat, with intolerable thirst for cold water. Rawness of and of throat. Fissured. False membrane in, and in throat. Fetor. Salvation: Bloody, yellowish, difficult to expectorate. Better cold water.</w:t>
        <w:br/>
        <w:t>Taste: Bitter, Salt, astringent, metallic, fatty.</w:t>
        <w:br/>
        <w:t>Throat.-- Excessively violent burning pain in fauces, pharynx and oesophagus, Swelling: Threatening suffocation, of pillars and tonsils, of uvula with elongation, of glands, externally, with heat. Extremely painful soreness of, and of mouth and tongue. Constriction with dysphagia. Spasm of glottis, oesophagus and stomach. Dark, or fiery redness of. Scraping roughness, causing hawking. Filled with a glairy, sticky or bloody mucus. As if something stuck in lower oesophagus. Better: cold water. Worse: Slightest external pressure.</w:t>
        <w:br/>
        <w:t>Stomach.-- Painful inflammation and contraction of gastro - intestinal tract. Hiccup, with every motion of body. Regurgitation thro nose, Vomiting: Violent, with constriction of throat, incessant, after least quantity of water, with nausea, painful retching and insatiable thirst, spasmodic, profuse, at night, with frightful pains in pit and umbilical regions, with bilious diarrhoea, green, stringy, sticky, bloody, in streaks or like coffee grounds, blue. Pains, Pricking, griping, pinching. Swelling of. Ulcers and ecchymoses in. Worse: Slight pressure.</w:t>
        <w:br/>
        <w:t>Abdomen.-- Swollen, tympanitic and exquisitely sensitive. Pains: Cutting, griping, pinching, sticking bruised, worse in caecal region and transverse colon, colicky at umbilicus, in epigastrium, with cramps in pelvic and genital organs. Coldness of skin all over. Apprehension in lower, and in bladder region. Swollen sensation in inguinal and axillary glands. Worse: Sensitive to touch, pressure and the air. Better: Passing flatus. Bending double.</w:t>
        <w:br/>
        <w:t>Stool.-- Bloody: Frequent, at night, with great tenesmus and colic, scanty, of blood and mucus, with constant desire, dysenteric, of scanty bloody mucus with cutting in abdomen. excessively painful tenesmus and almost ineffectual urging, dark green, blackish, streaked, bluish, grumous, pasty, of membranous shreds, involuntary, of pure blood, very offensive, purulent.</w:t>
        <w:br/>
        <w:t>Rectum.-- Oozing corrosive ichor. violent burning in, and in anus. Distressing tenesmus, getting worse and worse, passes nothing but blood - tinged mucus. Inflammation and ulceration of.</w:t>
        <w:br/>
        <w:t>Urinary Organs.-- Suppression of urine and stool. Urination frequent, scanty, urine passed drop by drop with great pain, burning and tenesmus. Urine: albuminous, thick, blackish, bloody, containing mucus, scalding. Pyelitis. Bladder: Feels full, even after micturition, inflamed, contracted. Gonorrhea. discharge thick, with smarting urination and shooting pains along urethra. Sticking, burning, itching, shooting and inflammation in urethra and meatus.</w:t>
        <w:br/>
        <w:t>Sexual Organs.-- Inflamed and enormously swollen. Violent erections and sexual desire, burning in urethra after coition. Shooting or painful griping in testicles. Leucorrhoea of a nauseating sweetish odor. Suppressed menses, with headache and trembling of hands, legs and neck. Menses excessive, like a flooding. Pressive pain on touching on uteri during coition. Painful swelling of glands around nipples.</w:t>
        <w:br/>
        <w:t>Respiratory Organs.-- Paroxysmal tickling in throat, with convulsive, suffocative cough and anxiety. Coughs up blood tinged mucus. Dryness of larynx. Frequent stitches shoot through thorax. Chronic pleuro - pneumonia, especially of left side. Cramp from right breast to back, just below scapula. Milk suppressed.</w:t>
        <w:br/>
        <w:t>Heart.-- Best, Tumultuous, intermittent. Pulse uneven.</w:t>
        <w:br/>
        <w:t>Neck and Back.-- - Tonic cramps during which respiration stops. Lumbar pains which spread into hypogastrium and groins, alternating with convulsions and contraction of muscles.</w:t>
        <w:br/>
        <w:t>Extremities.-- Hands and feet livid, shrunken and cold. Formication, numbness, heaviness, weakness and trembling of. Cramps, convulsions or stiffness of. lax feeling in deltoid, calf and thigh muscles, in joints.</w:t>
        <w:br/>
        <w:t>Lower Extremities.-- Drawn up. Sticking, tearing or shooting pains in hip joint. Feet icy cold. Paralysis and complete insensibility of. Pricking in.</w:t>
        <w:br/>
        <w:t>Generalities.-- Violence characterizes its action. Intolerably violent pains. Osteocopic pains, painful drawing in periosteum. Acrid or corrosive discharges. Spasms and spasmodic motions. Tremblings. Lying on back with knees bent up. Great debility and inclination to lie down. Extreme sensitiveness of whole body. Paralytic stiffness and paralysis of extremities, with extreme sensitiveness to the slightest motion, headache at the root of the nose, eyes fixed and brilliant, and skin dry, sweating on forehead only. Violent swelling and burning of affected parts. Pains in body with general stiffness, more from movement. Worse: Walking in open air aggravates many symptoms. Acids. Fat foods. Motion. Night. Better: Rest.</w:t>
        <w:br/>
        <w:t>Skin.-- Formication in. Desquamative dermatitis. Shriveled. Dry, burning, hot and smarting. Great coldness of. Pustules. Itching, prickling, sticking in. Rapid ulcerations.</w:t>
        <w:br/>
        <w:t>Sleep.-- Continual insomnia. Somnolency, frequent yawning and stretching. Starting during or on falling to sleep. Frightful dreams. Coma.</w:t>
        <w:br/>
        <w:t>Fever.-- Pulse: Small, weak, often intermittent, sometimes tremulous. Chill: From the least movement and in open air, cutting in abdomen is an almost constant accompaniment. Chilliness in evening, especially on head. Chill at night in bed. Hear: External, with yellow skin. Burning and sticking heat in skin. Heat when stooping and coldness when raising up. Sweat: Nightsweat: towards morning it becomes offensive. Cold sweat often upon forehead only. Entire skin covered with a cold anxious sweat. Sticky sweat.</w:t>
        <w:br/>
        <w:t>Relationship.-- Allied Remedies: Ars., Aur., Bell., Cad-s., Canth., Kali - c., Kali - io, Kre., Lach., MERC., Nit-ac., Nux-v., Sul - ac., Verat-a.</w:t>
        <w:br/>
        <w:t>Antidote: Ars.</w:t>
        <w:br/>
        <w:br/>
        <w:br/>
        <w:t>Mercurius corrosivus is available at Remedia Homeopathy</w:t>
        <w:br/>
        <w:t>more information and order at Remedia Homeopathy</w:t>
        <w:br/>
        <w:br/>
        <w:t>5,500 homeopathic remedies</w:t>
        <w:br/>
        <w:t>Manual potentisation</w:t>
      </w:r>
    </w:p>
    <w:p>
      <w:r>
        <w:br/>
        <w:t>mercurius solubilis</w:t>
        <w:br/>
        <w:t>Great variety of symptoms. Uncertain, tremulous, weak and sweaty. Swelling, redness; livid congestion. Continued exudation. Rawness. FREE SECRETIONS, thin, slimy, acrid, burning, foul or thick, green-yellow. Salty, lips, taste, expectoration, etc. Suppuration; bloody. Ulceration; of mucous membranes. Catarrhs. Glandular activity. Biliousness. Yellowness; eyes, teeth, nasal discharge. Jaundice. Pains stick to one point. Syphilis. Everything seems too short. Rheumatism. Sycosis. Scrofula. Weak, exhausted and ready to sink down.</w:t>
        <w:br/>
        <w:t>Hurried; nervous. Stammering. Violent impulses (homicidal), etc. Restless and sweaty. Filthy in mind and body. Senses impending evil. Forgetful. As of a band about head. Headache with ear and tooth ache. Swelled, scurfy tarsi. Eyes draw together. Photophobia, &lt; lamplight (Glo.). Musca volitantes. Arcus senilis. Pains into ears, from teeth, throat, etc. Deaf on becoming heated. Colds travel upward or attack eyes. Coryza; acrid; purulent; every autumn. Heavy nose. Red, raw, dirty nosed children. Face yellow; puffy under eyes. Swelled cheeks. Aching jaws. Mumps. Lips salty; cracked in right angle. Painful, ragged, swelled, bleeding gums. Gumboil. Loose, hollow, black or aching teeth, &lt; heat and cold; &lt; night. MUCH SALIVA; flows during sleep; yellow; bloody; bad tasting. Aphthæ. METALLIC TASTE. Broad, flabby, INDENTED TONGUE. Itching palate. Enlarged tonsils. THROAT; SORE; as of an apple core, choke pear, or something hanging in; ulcer, pharyngeal, behind lingual tonsil; hawks large lumps from. Sore liver. Weak bowels; holds them. Swelled inguinals. STOOLS; painful; scanty; bloody; green slime; ashen white; acrid; then tenesmus or chill. Tenesmus recti, with tenesmus vesicæ. Urine causes itching. Urinates more than he drinks. Frequent, scanty urine; then burning. Swelled glans or foreskin. Red meatus. Genitals, inflamed; pulls at. Bloody emissions. Gonorrhœa. Collapse and fainting at start of menses. Thick, white leucorrhœa, when urinating. Cough; in double bouts; dry at night; yellow-green sputum, by day. Right lower chest. Mammæ; pain below right through to scapula; milk in, instead of menses, spoiled. Awakes with cardiac tremor. Respiration &lt; lying on left side, but cough &lt; lying on right side. Neck stiff; cervicals enlarged. Trembling limbs. Numb fingers. Cold sweat on feet in A.M. in bed. Phlegmasia dolens. Pain forward from right scapula. Cool heels. Skin yellow; tender; excoriated, like raw meat. Moist, crusty eruptions. Ulcers, irregular, spreading, shallow, bleeding; with cutting and proud flesh. Jaundice. Measles. Nightly bone pains; deep or near surface. Orgasms (to head and chest). Erethism and restlessness, &lt; least exertion. Easily chilled or overheated. Alternate chill and heat. Creeping chills. Chilly within abscesses. Catarrhal fevers; after suppressions. EASY, PROFUSE SWEAT; without relief, with the pains; oily; foul; sour; stains; an indelible yellow; on head; on chest; at night. Must get up and walk about at night.</w:t>
        <w:br/>
        <w:br/>
        <w:t>mercurius solubilis is available at Remedia Homeopathy</w:t>
        <w:br/>
        <w:t>more information and order at Remedia Homeopathy</w:t>
        <w:br/>
        <w:br/>
        <w:t>5,500 homeopathic remedies</w:t>
        <w:br/>
        <w:t>Family run pharmacy since 1760</w:t>
      </w:r>
    </w:p>
    <w:p>
      <w:r>
        <w:br/>
        <w:t>Mercurius vivus</w:t>
        <w:br/>
        <w:t>[Merc.]</w:t>
        <w:br/>
        <w:t>Mind.-- Great mental (and bodily) restlessness, especially in evening and at night. Effects of grief or fright with nightly anxiety and fear. Impatience and willfulness. Inclination to contradict and quarrel. Dissatisfied and complains about everything, his relations, surroundings, etc. Satiety of life. Desire to escape. Homesickness.</w:t>
        <w:br/>
        <w:t>Sensorium.-- Whirling vertigo when lying on back, with headache, blackness before eyes, nausea and heat. Sweetish rising in throat, followed by fainting, then sleep.</w:t>
        <w:br/>
        <w:t>Head.-- Congestion to. Tearing, burning pain in one (mostly the left) side and temple. Bursting ache. Pains: Burning, sticking, festering, ascending from naps. Feels as if a band lay around it, or it were screwed in. Meningitis, with ebullition and throbbing in forehead. Painful soreness of. Exostoses easily passing into caries. Open fontanelles. Eruption of offensive yellowish crusts on. Tickling and crawling itching, bleeding easily when scratched or passing into an erysipelatous inflammation. Falling of hair. Worse: Evening, becoming insufferable in warmth of bed at night, touch. Better: Sitting up, after rising from bed, at rest, in a warm room, laying hand on part, dry weather, rubbing.</w:t>
        <w:br/>
        <w:t>Eyes.-- Ulcerated and scurfy tarsi, with scurfs around eyes. Inflamed, with intolerance of firelight. Profuse, acrid lachrymation. Pain as of a cutting body under lids. Pain as of a cutting body under lids. Biting and burning in, especially in open air. Black points before. Progressive paralysis of optic nerve. Aversion to light and firelight.</w:t>
        <w:br/>
        <w:t>Ears.-- Earache, tearing or sticking pains. Ulceration of concha. Discharge of blood and foul - smelling pus from. Fungous growths in. Swelling of parotid gland. Difficult bearing, after blowing nose. Roaring in.</w:t>
        <w:br/>
        <w:t>Nose.-- Red, glistening swelling of. Nose bleed, blood coagulates quickly. Violent, fluent coryza, acrid watery discharge. Sneezing.</w:t>
        <w:br/>
        <w:t>Face.-- Deathly pallor. Dirty, earth - colored. Dirty yellow crusts on, which bleed after scratching. Pimply eruption on chin. Swelling of one cheek. Sore, cracked lips. Induration of submaxillary (parotid and cervical) glands.</w:t>
        <w:br/>
        <w:t>Teeth.-- Ragged, swollen gums, with nightly burning, smarting pains, especially when touched and during eating. Ulcerated gums, with jagged prominences. Teeth loose, falling out. Nightly tearing toothache, excited by cold air, eating and cold as well as warm drinks. Stitches in.</w:t>
        <w:br/>
        <w:t>Mouth.-- Fetid odor from. Burning ulcers or aphthae in. Swelling of soft palate, pharynx and tongue. Burning in throat. Inflammation and suppuration of throat. Constant inclination to swallow. Sticking pain in throat and tonsils when swallowing. Copious, fetid saliva. Swelling, induration and suppuration of tongue. Inability to speak. Hoarse, husky voice.</w:t>
        <w:br/>
        <w:t>Appetite: Ravenous hunger, with weak digestion. Aversion to all food. Unconquerable, burning thirst. Violent thirst for cold drinks.</w:t>
        <w:br/>
        <w:t>Taste: Putrid (also salty or sweetish).</w:t>
        <w:br/>
        <w:t>Nausea, etc. - Inclination to vomit, with a sweetish taste in throat. Nightly vomiting of bile.</w:t>
        <w:br/>
        <w:t>Stomach.-- Pressure in, with sensation as though hanging down heavily. After every meal.</w:t>
        <w:br/>
        <w:t>Hypochondria: Inflammation and induration of liver, with sticking pains.</w:t>
        <w:br/>
        <w:t>Abdomen.-- Inflammation with distension of. Cutting and pinching in, after taking cold. Feeling of something alive in. (following inflammation of the mesenteric glands). Inflammatory swelling and suppuration of inguinal glands. Erysipelas encircling abdomen.</w:t>
        <w:br/>
        <w:t>Stool.-- Frequent, ineffectual urging to, with tenesmus, especially at night, Dysenteric diarrhea with tenesmus. Acrid, bloody, mucus. Sour - smelling, green, excoriating anus. Involuntary.</w:t>
        <w:br/>
        <w:t>Rectum.-- Prolapsus of, during and after, urging to stool.</w:t>
        <w:br/>
        <w:t>Urine.-- Frequent, sudden urging to urinate, with scanty discharge. Excessive urination. dark red, very foul smelling u.</w:t>
        <w:br/>
        <w:t>Sexual Organs.-- Gonorrhea of glands (Jacaranda). Gonorrhea discharge from penis, especially at night. Swelling of glands and foreskin. Ulcers on glands and foreskin, with a cheesy lardaceous base and hard margin. Painful nightly erections. Prolapsus uteri.</w:t>
        <w:br/>
        <w:t>Female.-- Menses: Too profuse, with abdominal pains and anxiety Purulent, corrosive leucorrhoea.</w:t>
        <w:br/>
        <w:t>Respiration.-- - Short, when ascending steps, and walking rapidly.</w:t>
        <w:br/>
        <w:t>Cough.-- Dry, hackling, as though head and chest would burst. Spasmodic, always in two rapidly succeeding fits, excited by irritation in larynx and upper part of chest. Dry at night, in daytime, expectoration of a thin, acrid, purulent, yellow mucus often mixed with bright red, somewhat clotted blood, and of a repulsive or saltish taste and offensive odor. Haemoptysis.</w:t>
        <w:br/>
        <w:t>Larynx.-- Hoarseness, even to aphonia.</w:t>
        <w:br/>
        <w:t>Chest.-- Spasms of. Stitches extending to back, coughing. Burning pain in, Soreness. Dry feeling in. Burning in. Inflammation of lungs Palpitation. Deformed, suppurating nipples. Bad breast milk. it is repugnant to infant.</w:t>
        <w:br/>
        <w:t>Back.-- Bruised pain in scapula, back and lumbar region.</w:t>
        <w:br/>
        <w:t>Neck: Swollen cervical glands, with sticking pains therein.</w:t>
        <w:br/>
        <w:t>Upper Extremities.-- Nightly tearing in shoulders, upper arm and legs. Hot, red swelling of forearm. Cracks on fingers. Hang nails.</w:t>
        <w:br/>
        <w:t>Lower Extremities.-- Nightly tearing in. Dropsical swelling of thigh and leg. Painful swelling of bones of feet.</w:t>
        <w:br/>
        <w:t>Generalities.-- Acts on the upper limbs first. Nightly tearing pains in extremities, with continual sweating. Sticking pains in limbs and joints. Gouty arthritis, with swelling and cold sensation in affected parts. Tremulous restlessness of limbs in the evening. Great debility and weakness from slight exertion. The symptoms are in the evening, at night they become quite insupportable from the warmth of the bed.</w:t>
        <w:br/>
        <w:t>Tissues.-- Inflammatory swelling and induration of glands. Suppurating glands.</w:t>
        <w:br/>
        <w:t>Bones.-- Painlessness of all. Inflammation, with nightly pains. Suppurative osteitis. Rachitis.</w:t>
        <w:br/>
        <w:t>Skin.-- Increased itching, from warmth of bed at night. So - called fatty itch. Dry, miliary eruption bleeding when scratched. Eruptions burn after scratching. Hot inflammations with tardy formation of pus. syphilitic ulcerations. Liver spots.</w:t>
        <w:br/>
        <w:t>Sleep.-- Late falling to sleep on account of anxiousness and restlessness. Prevented by frightful phantasies. Very light sleep. somnolency.</w:t>
        <w:br/>
        <w:t>Fever.-- Pulse: Irregular, mostly full and accelerated, with strong throbbing in blood vessels, sometimes weak, slow and trembling, seldom intermittent. Disappearing, with warmth of body. Ebullition of blood, with trembling from slight exertion. Chill: In early morning while rising but most in evening when lying down, as if dashed with cold water, not by warmth of stove. Nocturnal, with frequent urination. Alternating with heat, often on single parts only. Internal. with heat of face. Heat: In bed, and chill out of it. After midnight, with violent thirst for cold drinks. Anxious h, with compression of chest. Sweat: Toward morning, with thirst and palpitation. Profuse, from least exertion, even from eating. Evenings, in bed, before going to sleep. Copious night sweats, very debilitating. Sour or offensive smelling, also cold, greasy or sticky s., and burning of skin with almost all pains. On affected parts.</w:t>
        <w:br/>
        <w:t>Relationship.-- Allied Remedies: Aco., Ag - c., Alo., ANT-C., Ap., Arg., Arn., Arn., ASAF., Aur., BELL. Bry., Calc-c., CARB-V., CHIN., Cic., Cina., Clem., Coff., Colch., Cupr., Dig., Dulc., EUPHORB., Guai., HEP., Iod., Kali bi., LACH., Laur., Lyc., MERC-C., Mez., NIT-AC., Nux - v., OP., Phos - ac., Phyt., Plat., Pod., Puls., Rhe., Rhod. Rhus - t., SARS., Selen., Sep., Sil., Spig., STAPH., Sul., Thuj., Valer., Verat - a., Zinc.</w:t>
        <w:br/>
        <w:t>Complementary: Bell., Sil., Hep. Sul., Intensified the action of Merc.</w:t>
        <w:br/>
        <w:br/>
        <w:br/>
        <w:t>Mercurius vivus is available at Remedia Homeopathy</w:t>
        <w:br/>
        <w:t>more information and order at Remedia Homeopathy</w:t>
        <w:br/>
        <w:br/>
        <w:t>5,500 homeopathic remedies</w:t>
        <w:br/>
        <w:t>Accessories for homeopathy doctors and patients</w:t>
      </w:r>
    </w:p>
    <w:p>
      <w:r>
        <w:br/>
        <w:t>Mezereum</w:t>
        <w:br/>
        <w:t>more information and order at Remedia Homeopathy</w:t>
        <w:br/>
        <w:br/>
        <w:t>[Mez.]</w:t>
        <w:br/>
        <w:t>Mind.-- Mental dullness. Frequent vanishing of thought. He seems intoxicated. Peevishness. Restlessness when alone, with desire for company. Hypochondriacal disposition, with low spirits and weeping.</w:t>
        <w:br/>
        <w:t>Vertigo.-- Dizzy, as though drunken, with pressure in temples and over eyes, and dullness in head, eating.</w:t>
        <w:br/>
        <w:t>Head.-- Headache, with shivering and chilliness in open air. Unilateral numbing, pressive ache.</w:t>
        <w:br/>
        <w:t>External Head.-- Burning, biting, itching, most of vertex, and changing its position from scratching, followed by smarting gatherings and a moist eruption. Bone pains on both sides of crown, often ending in swelling and caries with great sensitiveness to cold. Numbness of scalp, with drawing therein, in one, seldom both sides. Worse: Evening, cold, undressing, after lying down, touch, motion.</w:t>
        <w:br/>
        <w:t>Eyes.-- Pressure in, as though balls were too large. Twitchings of muscles about.</w:t>
        <w:br/>
        <w:t>Nose.-- Excoriated nostrils. Diminished sense of smell. Fluent coryza, with burning and excoriation of nose and upper lip.</w:t>
        <w:br/>
        <w:t>Face.-- Pale. Squeezing, benumbing pressure in malar bones, extending into temples. Swollen, cracked lower lip.</w:t>
        <w:br/>
        <w:t>Teeth.-- Sticking ache, extending into malar bones and temples. Rapidly become hollow. Boring sticking in hollow t., extending up into zygoma. Dull.</w:t>
        <w:br/>
        <w:t>Mouth.-- Dry in back part, with saliva in anterior part. Salivation. Continuous burning, also in throat. Narrowing and constriction of pharynx. Difficult speech.</w:t>
        <w:br/>
        <w:t>Appetite: Beer tastes bitter and causes vomiting. Great hunger at noon and in evening. Anorexia, with constant thirst.</w:t>
        <w:br/>
        <w:t>Eructations: Frequent, empty.</w:t>
        <w:br/>
        <w:t>Qualmishness, etc. - With shivering and collection of water in mouth. Vomits blood, bitter, watery mucus. Retching.</w:t>
        <w:br/>
        <w:t>Stomach.-- Burning in. Intense pressure in.</w:t>
        <w:br/>
        <w:t>Abdomen.-- Burning in. Tense and hard. Tearing bellyache. Pains in spleen.</w:t>
        <w:br/>
        <w:t>Flatulence: Flatulent colic, with shortness of breath and chill.</w:t>
        <w:br/>
        <w:t>Stool.-- Frequent, small, diarrhoeic, with unendurable pains in abdomen. Shaking chill before and after.</w:t>
        <w:br/>
        <w:t>Anus.-- Prolapsus recti during stool, which is difficult to replace on account of constriction of anus.</w:t>
        <w:br/>
        <w:t>Urine.-- Diminished discharge of. Bloody. Flocculent, with reddish sediment. pale.</w:t>
        <w:br/>
        <w:t>Sexual Organs.-- Gonorrhea of glans. Swelled testes.</w:t>
        <w:br/>
        <w:t>Respiration.-- Tightness of chest, as though it were too narrow, and with it a sensation as though lungs had become adherent.</w:t>
        <w:br/>
        <w:t>Cough.-- Dry, with retching and vomiting, in evening and at night. Violent, spasmodic, excited by irritation from larynx down into chest. In morning, with expectoration of a yellow or albuminous, tenacious mucus, tasting salty, or like an old catarrh. Intense c. when lying down. Haemoptysis.</w:t>
        <w:br/>
        <w:t>Larynx and trachea.-- Hoarseness, with burning and dryness in.</w:t>
        <w:br/>
        <w:t>Chest.-- Stitches in, worse during inspiration. Painful tension of pectoral muscles. Sore pain and burning in bones of.</w:t>
        <w:br/>
        <w:t>Lower Extremities.-- Sciatica, with twitching pain and shortness of limbs.</w:t>
        <w:br/>
        <w:t>Generalities.-- Paralytic tension in limbs. Twitching and quivering in muscles. Burning of internal, with chill of external parts. Heaviness of limbs. Sensitive to cold air. The complaints are intensified by motion and touch. He feels worst in evening. Usually one half of body only is entirely or partly effected.</w:t>
        <w:br/>
        <w:t>Bones.-- Exostoses. Caries.</w:t>
        <w:br/>
        <w:t>Skin.-- Nightly itching, with swelling after scratching, which is quickly followed by violent itching. Desquamation of, over entire body. Burning and sticking in inflamed ulcers. Ulcerations terminating in suppuration.</w:t>
        <w:br/>
        <w:t>Sleep.-- Great day sleepiness. Awakened by nightmare after midnight.</w:t>
        <w:br/>
        <w:t>Fever.-- Pulse: Full and hard, sometimes intermittent, accelerated in evening. Chill: Predominates, even in a warm room. With external coldness and thirst for cold water, but without desire for warmth. Constant thirst during, with dryness of back part of mouth and increased collection of saliva in forepart, but without desire for drink. Chilliness and shivering with most complaints. Great sensitiveness to cold air. Which runs from upper arms down back to feet. Heat: In bed, most on head. Internal, with external coldness. Sweat: With sleep, immediately after the chill, without previous heat. Cold sweats.</w:t>
        <w:br/>
        <w:t>Relationship.-- Allied Remedies: Arg-n., Bry., Euphor., Kali - bi., Merc., Mur - ac., Nit-ac., Phyt., Rhus-t., sil., Verbas.</w:t>
        <w:br/>
        <w:t>Complementary: Merc.</w:t>
        <w:br/>
        <w:br/>
        <w:br/>
        <w:t>Daphne mezereum is available at Remedia Homeopathy</w:t>
        <w:br/>
        <w:t>more information and order at Remedia Homeopathy</w:t>
        <w:br/>
        <w:t>Other names for this homeopathic remedy: Daphne mezereum, Chamaelia germanica, Kellerhals, Mezereum, Seidelbast,</w:t>
        <w:br/>
        <w:br/>
        <w:t>66,000 customers from 67 countries</w:t>
        <w:br/>
        <w:t>excellent &gt;more</w:t>
      </w:r>
    </w:p>
    <w:p>
      <w:r>
        <w:br/>
        <w:t>millefolium</w:t>
        <w:br/>
        <w:t>more information and order at Remedia Homeopathy</w:t>
        <w:br/>
        <w:br/>
        <w:t>Bruised soreness. Congestion. Profuse, painless, bright red, fluid hæmorrhage; nosebleed, hæmoptysis (Aco. Led.), etc. Spasms after suppressed secretions, menses, etc.</w:t>
        <w:br/>
        <w:t>Flatulent colic. Oppression of chest, with palpitation.</w:t>
        <w:br/>
        <w:br/>
        <w:t>Achillea millefolium is available at Remedia Homeopathy</w:t>
        <w:br/>
        <w:t>more information and order at Remedia Homeopathy</w:t>
        <w:br/>
        <w:t>Other names for this homeopathic remedy: Achillea millefolium, Achillea, Achillea alba, common Yarrow, gewöhnliche Schafgarbe, Millefolium, Schafgarbe, gewöhnliche, Tausendblatt, Yarrow, common,</w:t>
        <w:br/>
        <w:br/>
        <w:t>5,500 homeopathic remedies</w:t>
        <w:br/>
        <w:t>Accessories for homeopathy doctors and patients</w:t>
      </w:r>
    </w:p>
    <w:p>
      <w:r>
        <w:br/>
        <w:t>Moschus</w:t>
        <w:br/>
        <w:t>more information and order at Remedia Homeopathy</w:t>
        <w:br/>
        <w:br/>
        <w:t>[Mosch.]</w:t>
        <w:br/>
        <w:t>Mind.-- Stupefying confusion of head. Hypochondriacal peevishness and anxiety. Anxiety and dread of death.</w:t>
        <w:br/>
        <w:t>Vertigo.-- From slightest motion of head. With loss of speech, yet sees and hears everything.</w:t>
        <w:br/>
        <w:t>Head.-- Violent congestion to. Stupefying compressive ache, especially in forehead, with qualmishness. Heaviness of. Tension in occiput extending into nape. Worse: Evening, moving head, in room, becoming cold. Better: Walking in open air, becoming warm.</w:t>
        <w:br/>
        <w:t>Nose.-- Crawling in tip of. Nosebleed. Stuffed coryza.</w:t>
        <w:br/>
        <w:t>Stomach.-- Fullness and oppression in region. Pressure in pit extending thro' to back.</w:t>
        <w:br/>
        <w:t>Frequent, forcible eructation of air.</w:t>
        <w:br/>
        <w:t>Abdomen.-- Anxious fullness and oppression in, with restlessness. Tension and pressure in, coming from stomach. Hysterical spasms in, and in uterus.</w:t>
        <w:br/>
        <w:t>Flatulence: Shifting, becomes incarcerated.</w:t>
        <w:br/>
        <w:t>Stool.-- Constipated for many days. Faint, sweetish smelling stools. Unconscious, diarrhoeic stool, at night.</w:t>
        <w:br/>
        <w:t>Urine.-- Pungent, ammoniacal smelling.</w:t>
        <w:br/>
        <w:t>Sexual organs.-- Sexual desire violently excited.</w:t>
        <w:br/>
        <w:t>Female.-- Menses: Too early and too profuse.</w:t>
        <w:br/>
        <w:t>Respiration.-- Oppression of, from suffocative constriction of chest, as soon as he becomes cold.</w:t>
        <w:br/>
        <w:t>Cough.-- Spasmodic, as if from constriction of chest and trachea, excited by sulphur vapor. Expectoration absent, or has absolutely ceased.</w:t>
        <w:br/>
        <w:t>Larynx.-- Speechlessness.</w:t>
        <w:br/>
        <w:t>Chest.-- Cramp in. Spasmodic constriction of, without cough, especially when becoming cold. Painful under arms when pressed upon. Anxious palpitation.</w:t>
        <w:br/>
        <w:t>Upper Extremities.-- One hand is hot, the other cold.</w:t>
        <w:br/>
        <w:t>Lower Extremities.-- Cold feeling in shinbone. Restlessness in legs with sensation as though' becoming stiff, necessitating moving limbs.</w:t>
        <w:br/>
        <w:t>Generalities.-- Cramp - like pains in limbs. Prickling in limbs, with heaviness therein. Shaking and trembling throughout entire body. Weakness, which is more evident during rest than motion. Fainting followed by pains in head. Tetanic spasms. Tonic spasms of hypochondriacs. The part upon which he lies pains as though' it would be dislocated or broken. Symptoms, especially those of respiration, are on becoming cold. Extreme sensitiveness, the open air seems exquisitely cold to him. Pains causes an in pulse to move. Pains cause an impulse to move. Buzzing, squeezing, or plug like sensations. As if a cold wind blowing on part.</w:t>
        <w:br/>
        <w:t>Skin.-- Herpes, with unbearable burning.</w:t>
        <w:br/>
        <w:t>Sleep.-- Comatose sleepiness especially in forenoon. Sleeplessness of hysterical persons. Somnolency.</w:t>
        <w:br/>
        <w:t>Fever.-- Pulse: Very full and accelerated, with strong ebullition of blood. Great anemia with weak pulse and faintings. chill: With shuddering spreading from scalp over entire body. Sensation as of cold air blowing on uncovered parts. External coldness with internal heat. Shuddering alternating with heat. One cheek hot without redness, the other red without heat. Heat: Beating, in evening in bed, often only on right side, with restlessness and inclination to uncover. One hand burning hot (and pale), the other cold (and red). Sweat, Smelling like musk. Clammy, in morning.</w:t>
        <w:br/>
        <w:t>Relationship.-- Allied Remedies: BELL., Coccl., Coff., Nux-v., Op., Phos.</w:t>
        <w:br/>
        <w:br/>
        <w:br/>
        <w:t>Moschus is available at Remedia Homeopathy</w:t>
        <w:br/>
        <w:t>more information and order at Remedia Homeopathy</w:t>
        <w:br/>
        <w:t>Other names for this homeopathic remedy: Moschus, Bisam, Moschus moschiferus, Musk Deer, Siberian musk deer,</w:t>
        <w:br/>
        <w:br/>
        <w:t>5,500 homeopathic remedies</w:t>
        <w:br/>
        <w:t>Family run pharmacy since 1760</w:t>
      </w:r>
    </w:p>
    <w:p>
      <w:r>
        <w:br/>
        <w:t>murex purpurea</w:t>
        <w:br/>
        <w:t>Sensitive. Very tired and weak.</w:t>
        <w:br/>
        <w:t>Fearful and anxious. Cold nose. Violent hunger, even after eating. Sinking at stomach. Urging in bladder. Urine smells like valerian. Pains in genitals; up through abdomen; into breasts; stitches. Painfully sore uterus. Bearing down pains; must cross limbs. Nervous, frantic desire. Nymphomania. Copious menses. Leucorrhœa; thick; yellow, bloody; alternating with mental symptoms. Lumbar pain impels walking, which &lt;. Hives.</w:t>
        <w:br/>
        <w:br/>
        <w:t>murex purpurea is available at Remedia Homeopathy</w:t>
        <w:br/>
        <w:t>more information and order at Remedia Homeopathy</w:t>
        <w:br/>
        <w:br/>
        <w:t>5,500 homeopathic remedies</w:t>
        <w:br/>
        <w:t>Family run pharmacy since 1760</w:t>
      </w:r>
    </w:p>
    <w:p>
      <w:r>
        <w:br/>
        <w:t>Muriaticum acidum</w:t>
        <w:br/>
        <w:t>[Mur-ac.]</w:t>
        <w:br/>
        <w:t>Mind.-- Introverted and silent with anxious solicitude. Sadness. Inclined to anger.</w:t>
        <w:br/>
        <w:t>Head.-- Heaviness in occiput, with darkness before eyes. Aches, as though' brain were torn and shattered. Sticking ache. Headache from raising up in bed or moving eyes.</w:t>
        <w:br/>
        <w:t>Eyes.-- Swelling and redness of lids. Vertical hemiopia.</w:t>
        <w:br/>
        <w:t>Ears.-- Cramp - like tearing in. Insensibility of inner auditory canal. difficult hearing. Sensitive to noises.</w:t>
        <w:br/>
        <w:t>Nose.-- Epistaxis. Dry nasal catarrh.</w:t>
        <w:br/>
        <w:t>Face.-- Glowing red cheeks when walking in open air, without thirst. Scurfy, pimply eruption, especially about mouth. Freckles. Thick, swollen lower lip.</w:t>
        <w:br/>
        <w:t>Teeth.-- Crawling in)lower). Throbbing ache, cold drinks, warmth. Swollen ulcerated gums which bleed easily.</w:t>
        <w:br/>
        <w:t>Mouth.-- Great dryness of entire buccal cavity. Burning, rawness and soreness in fauces. Heaviness of tongue when speaking, as though' it contained lead. Deep ulcers on tongue, Difficult speech and paralysis of tongue.</w:t>
        <w:br/>
        <w:t>Stomach.-- Empty sensation, also in oesophagus. Disagreeably sick sensation in.</w:t>
        <w:br/>
        <w:t>Hypochondriac. Tensive. Squeezing (or empty sensation) in.</w:t>
        <w:br/>
        <w:t>Appetite: Gluttony and constant desire to drink.</w:t>
        <w:br/>
        <w:t>Eructations: Putrid (or bitter).</w:t>
        <w:br/>
        <w:t>Abdomen.-- Distension of. Spasms in, with pinching in navicular region, which extends to sides. Disagreeable sensation of emptiness and discomfort in.</w:t>
        <w:br/>
        <w:t>Stool.-- Focal diarrhoea. With smarting and burning in anus. Involuntary discharge of watery s. when urinating. Too slender in form. With blood.</w:t>
        <w:br/>
        <w:t>Anus.-- Moist hemorrhoids. Inflamed, thickly swollen. External hemorrhoids with excoriative, burning pain. Prolapsus recti when urinating.</w:t>
        <w:br/>
        <w:t>Urine.-- Frequent urging to urinate, with profuse discharge. Excessive discharge of watery urine. Weakness of bladder and of neck thereof.</w:t>
        <w:br/>
        <w:t>Sexual Organs.-- Impotency and dormant sexual instinct.</w:t>
        <w:br/>
        <w:t>Menses. - too early and too profuse.</w:t>
        <w:br/>
        <w:t>Respiration.-- Deep, groaning.</w:t>
        <w:br/>
        <w:t>Cough.-- Violent, panting c., followed by downward rumbling and gurgling in chest. Excited by tickling in chest, dry in afternoon and evening, in morning, there is a slight loosening of yellow or watery uncoagulated mucus, of a fatty taste, which must be swallowed. Haemoptysis of dark blood.</w:t>
        <w:br/>
        <w:t>Larynx.-- Persistent hoarseness.</w:t>
        <w:br/>
        <w:t>Chest.-- Dyspnoea, and constriction of. Bursting pain in, also pain as if beaten, soreness and stitches. Stitching in, and in cardiac region when breathing and after violent exertion. Cutting thrusts in centre of, with a dull pressure in posterior part of thorax. The heart beat is so violent at night that it is felt in face.</w:t>
        <w:br/>
        <w:t>Back.-- Violent, pressing backache, as if from overlifting.</w:t>
        <w:br/>
        <w:t>Upper Extremities.-- Heaviness in arms, especially forearms. Drawing in upper arm. Scurfy eruption on back of hands and fingers. Slightly numbness of fingers.</w:t>
        <w:br/>
        <w:t>Lower Extremities.-- Spasmodic tearing in thighs. Tottering gait from weakness of thighs. Fetid ulcers on lower legs. Burning, swollen tips of toes.</w:t>
        <w:br/>
        <w:t>Generalities.-- Drawing tearing in extremities during rest, motion. Bruised pain in all joints. Debility so extraordinary, that upon sitting down the eyes immediately close. Great sensitiveness to wet weather.</w:t>
        <w:br/>
        <w:t>Bones.-- Periosteum of all bones is painful, as in intermittent fever.</w:t>
        <w:br/>
        <w:t>Skin.-- Scurfy eruptions, itching, particularly when getting warm in bed. Painful, putrid ulcers which burn at their circumference. Boils, sticking when touched. Black small - pox.</w:t>
        <w:br/>
        <w:t>Sleep.-- Great day sleepiness quickly disappearing during motion. Continual snoring, groaning, tossing about and talking, with sliding down in bed, especially before midnight. Frequently wakened by a chill early in morning in bed.</w:t>
        <w:br/>
        <w:t>Fever.-- False: Weak and slow, intermit every third beat. Chill: Predominates. In evening, with cold feeling in back, with external warmth and burning of face. Shuddering over whole body with hot cheeks and cold hands. Shaking chill without thirst, with stretching and yawning. Chill and heat without thirst. Heat: Internal, with inclination to uncover and general physical restlessness. Burning, especially on palms and soles. Sweat: In first sleep until midnight, especially on head and back. Night and early morning sweat. A cold sweat on feet, first on lying down in evening.</w:t>
        <w:br/>
        <w:t>Relationship.-- Allied Remedies: Ars. BRY., Lyc., Mez.</w:t>
        <w:br/>
        <w:br/>
        <w:br/>
        <w:t>Muriaticum acidum is available at Remedia Homeopathy</w:t>
        <w:br/>
        <w:t>more information and order at Remedia Homeopathy</w:t>
        <w:br/>
        <w:br/>
        <w:t>5,500 homeopathic remedies</w:t>
        <w:br/>
        <w:t>Family run pharmacy since 1760</w:t>
      </w:r>
    </w:p>
    <w:p>
      <w:r>
        <w:br/>
        <w:t>mygale lasiodora</w:t>
        <w:br/>
        <w:t>Chorea of upper parts.</w:t>
        <w:br/>
        <w:t>Twitching facial muscles and head (Cic.).</w:t>
        <w:br/>
        <w:br/>
        <w:t>mygale lasiodora is available at Remedia Homeopathy</w:t>
        <w:br/>
        <w:t>more information and order at Remedia Homeopathy</w:t>
        <w:br/>
        <w:br/>
        <w:t>66,000 customers from 67 countries</w:t>
        <w:br/>
        <w:t>excellent &gt;more</w:t>
      </w:r>
    </w:p>
    <w:p>
      <w:r>
        <w:br/>
        <w:t>myrica cerifera</w:t>
        <w:br/>
        <w:t>Discouraged. Dull headache, in the early morning. Yellow sclera. Very red eyelids. Combined liver and heart symptoms. Liver affections, with dull pain; with pain under either scapula; with urticaria; with jaundice. Jaundice of infants. Fulness and burning in gall-bladder. Foul, adhesive mucus in mouth, throat, or stool. Slow pulse.</w:t>
        <w:br/>
        <w:br/>
        <w:t>myrica cerifera is available at Remedia Homeopathy</w:t>
        <w:br/>
        <w:t>more information and order at Remedia Homeopathy</w:t>
        <w:br/>
        <w:br/>
        <w:t>66,000 customers from 67 countries</w:t>
        <w:br/>
        <w:t>excellent &gt;more</w:t>
      </w:r>
    </w:p>
    <w:p>
      <w:r>
        <w:br/>
        <w:t>naja tripudians</w:t>
        <w:br/>
        <w:t>Nervous, excited and tremulous; with cardiac effects; often reflex. Collapse. Sepsis. Many pains. Parts seem drawn together. Constrictions, throat, chest, etc. Insensible right side.</w:t>
        <w:br/>
        <w:t>Suicidal brooding. Shootings in head. As of a blow on occiput and neck. Vertex sensitive to cold. As of a lump in throat. PAIN FROM L. OVARY TO HEART. Suffocative choking; grasps the throat. Puffing breathing. Cardiac asthma or cough. HEART; weakness at; violent pain; shooting to left scapula, shoulder or neck; cramp ascend into neck; holds hand over it; excited, tremendous action; palpitation, visible; hypertrophy; endocarditis, septic. Dry or empty in left lung. Ribs feel broken. Cramps in shoulder, nape or thigh. Puffy or sweating hands and feet. Itching cicatrices. Pulse changes force. Internal heat, &lt; chest. Sweat on lumbar back and ankles.</w:t>
        <w:br/>
        <w:br/>
        <w:t>naja tripudians is available at Remedia Homeopathy</w:t>
        <w:br/>
        <w:t>more information and order at Remedia Homeopathy</w:t>
        <w:br/>
        <w:br/>
        <w:t>5,500 homeopathic remedies</w:t>
        <w:br/>
        <w:t>Accessories for homeopathy doctors and patients</w:t>
      </w:r>
    </w:p>
    <w:p>
      <w:r>
        <w:br/>
        <w:t>œnanthe crocata</w:t>
        <w:br/>
        <w:t>Menstrual and sexual disturbances.</w:t>
        <w:br/>
        <w:t>Mania. Swelled, twitching face. Rosy red blotches on face and chest. Burning heat, &lt; head and throat. Epilepsy; with priapism. Status epilepticus (Abs. Aco.). As of a bug creeping under skin about waist; &lt; touch of clothes.</w:t>
        <w:br/>
        <w:br/>
        <w:t>œnanthe crocata is available at Remedia Homeopathy</w:t>
        <w:br/>
        <w:t>more information and order at Remedia Homeopathy</w:t>
        <w:br/>
        <w:br/>
        <w:t>5,500 homeopathic remedies</w:t>
        <w:br/>
        <w:t>Manual potentisation</w:t>
      </w:r>
    </w:p>
    <w:p>
      <w:r>
        <w:br/>
        <w:t>Natrum carbonicum</w:t>
        <w:br/>
        <w:t>[Nat-c.]</w:t>
        <w:br/>
        <w:t>Mind.-- Gloominess of head, with incapacity for thinking or any mental exertion, especially in room and when at rest. Great mental impressionability, everything (for instance music) excites trembling. Restlessness with attacks of anxiety, especially from the heavy air preceding a thunderstorm. Aversion to making and society. Hypochondriacal mood.</w:t>
        <w:br/>
        <w:t>Vertigo.-- From small quantities of liquor or mental or physical exertion, in a room or walking in the sun.</w:t>
        <w:br/>
        <w:t>Head.-- Stupefying pressure in forehead followed by heat in head. Sticking ache in forehead and out thro' eyes, with heat in forehead and anxious sweat. Tearing in external forehead, recurring at certain hours of the day. Worse: Rest, in the sun, mental exertion. Better: Motion, in open air.</w:t>
        <w:br/>
        <w:t>External Head.-- Crampy tearing in cranial muscles, especially of forehead, with trembling and cold sweat. Worse: Rest, stormy weather. Better: Motion, rubbing, pressure.</w:t>
        <w:br/>
        <w:t>Eyes.-- Black spots or dazzling flashes be fore. Inflammatory swelling of lids. Ulcers on cornea. Inability to read small print. Photophobia.</w:t>
        <w:br/>
        <w:t>Ears.-- Difficult hearing. Sensitive to noises.</w:t>
        <w:br/>
        <w:t>Nose.-- Sensitive. Exfoliation of skin of. Stopped by hard, foul - smelling mucus. Coryza, with hoarseness from the least draft or cold, from sweating only.</w:t>
        <w:br/>
        <w:t>Face.-- Head with redness of. Yellow spots on forehead and upper lip. Numerous freckles. Humid, herpetic eruption on nose and about mouth.</w:t>
        <w:br/>
        <w:t>Teeth.-- Excessive sensitiveness of lower (incisors), Ache when eating fruit or sweet things.</w:t>
        <w:br/>
        <w:t>Mouth.-- Burning, that ulcers or blisters n. Stuttering, from heaviness of tongue.</w:t>
        <w:br/>
        <w:t>Taste: Bitter or sour, in mouth.</w:t>
        <w:br/>
        <w:t>Stomach.-- Extraordinary weakness of digestion, which causes ill - humor and general discomfort after the slightest dietetic errors or even after every meal. Pressure in, after every meal. Sensitiveness of pit to touch.</w:t>
        <w:br/>
        <w:t>Hypochondia: Stitches in splenic or hepatic region.</w:t>
        <w:br/>
        <w:t>Appetite: Ravenous hunger in forenoon. Inclined to nibble dainties. Violent, continuous thirst. Effects of cold drinks.</w:t>
        <w:br/>
        <w:t>Nausea: Continuous, and sick stomach.</w:t>
        <w:br/>
        <w:t>Abdomen.-- Distension of. Colic, with retracted navel.</w:t>
        <w:br/>
        <w:t>Flatulence: Excessive generation of f., with painful movements in abdomen. Discharge of sour or fetid smelling f.</w:t>
        <w:br/>
        <w:t>Stool.-- Frequent, ineffectual urging. Unsatisfactory. Bloody, soft, with tenesmus.</w:t>
        <w:br/>
        <w:t>Urine.-- Stinking, with mucus deposit. Frequent, violent urging to urinate with excessive discharge. Burning in urethra during and after urination.</w:t>
        <w:br/>
        <w:t>Sexual Organs.-- Greatly intensified sexual desire, like a sort of priapism. Crushing pain in testes. Excoriated scrotum. Pressure and urging toward female s. o., as though' everything would be forced out.</w:t>
        <w:br/>
        <w:t>Female.-- Menses: Too early with lumbar and abdominal pains. Profuse leucorrhoeal discharge preceded by colicky pains.</w:t>
        <w:br/>
        <w:t>Respiration.-- Short and tight from tightness of chest.</w:t>
        <w:br/>
        <w:t>Cough.-- With purulent, salty expectoration. Violent dry c., when passing from a cold into a warm place.</w:t>
        <w:br/>
        <w:t>Back.-- Neck: Swelling of glands of. Hard swelling of thyroid glands.</w:t>
        <w:br/>
        <w:t>Chest.-- Constant chilliness in left side. Nightly, anxious palpitation when lying upon left side.</w:t>
        <w:br/>
        <w:t>Upper Extremities.-- Tearing in shoulder with weakness of arms Herpes or warts upon backs of hands. Burning blisters on fingers.</w:t>
        <w:br/>
        <w:t>Lower Extremities.-- Heaviness in legs and feet. Uncertain gait. Shortened hamstrings. Herpes in popliteal spaces. Easy turning (wrenching) and dislocation of ankle. Cold feet. Chronic heel ulcers arising from spreading blisters. Excoriation between and blisters on tips of toes.</w:t>
        <w:br/>
        <w:t>Generalities.-- Involuntary twitching in muscles and limbs. Parts are easily sprained and dislocated. Relaxation and prostration of entire body. Great weakness and debility in all limbs, especially early in morning. Exhausted and ready to drop after a short walk. Easily takes cold. Aversion to open air. Great physical restlessness in evening unless he exerts himself mentally. Most complaints appear when sitting and disappear during motion, from pressure or rubbing. Anxiety, trembling and cold sweat during pain. The heavy air preceding a thunderstorm the symptoms.</w:t>
        <w:br/>
        <w:t>Tissues.-- Glands swollen and indurated.</w:t>
        <w:br/>
        <w:t>Skin.-- Dry, but on the slightest exertion it immediately sweats profusely. Herpes which enlarge and suppurate, in yellow rings. Ulcers, with swelling and inflammatory redness of affected parts.</w:t>
        <w:br/>
        <w:t>Sleep.-- Irresistible day sleepiness, but late falling to sleep in evening. Nightly restlessness. Twitching and jerking during. Many vivid dreams.</w:t>
        <w:br/>
        <w:t>Fever.-- Pulse, Excited, mostly at night, with ebullition of blood in body. Chill: And internal chilliness, with shuddering the whole day, most in forenoon, with cold hands and feet and hot head, or the reverse, with warm hands and cold cheeks. In evening, shivering, with dull confusion of head then heat with sleep. Heat: With weariness and sleep (without headache, which is very severe in Nat - m). Running from neck down back, with great ill - humor. With concomitant sweat over entire body. Sweat: Profuse, anxious, from least exertion. Burning on forehead where the hat touches. Profuse at night. Nightsweat alternating with a dry skin. Cold, anxious s., with trembling during pain.</w:t>
        <w:br/>
        <w:t>Relationship.-- Allied Remedies: CALC-C., Caust., Graph., Kali - c., LYC, Nat-m. Nat-s., PULS, SEP, Sil., Spig., Sul.,</w:t>
        <w:br/>
        <w:t>Complementary: Sep.</w:t>
        <w:br/>
        <w:br/>
        <w:br/>
        <w:t>Natrum carbonicum is available at Remedia Homeopathy</w:t>
        <w:br/>
        <w:t>more information and order at Remedia Homeopathy</w:t>
        <w:br/>
        <w:br/>
        <w:t>5,500 homeopathic remedies</w:t>
        <w:br/>
        <w:t>Family run pharmacy since 1760</w:t>
      </w:r>
    </w:p>
    <w:p>
      <w:r>
        <w:br/>
        <w:t>Natrum muriaticum</w:t>
        <w:br/>
        <w:t>[Nat-m.]</w:t>
        <w:br/>
        <w:t>Mind.-- Weakness of understanding and memory. Distraction and absence of ideas. Melancholiac sadness with aversion to exertion. Melancholy, with much weeping, aggravated into violent outbursts of anger by consolation. Awkwardness. Angry irritability, easily flies into a passion. Anxiousness, frightened easily. Hatred towards those that have injured him. Haste and impatience. Concern for the future.</w:t>
        <w:br/>
        <w:t>Vertigo.-- With jerks in head and want of recollection. Painful dizziness in head.</w:t>
        <w:br/>
        <w:t>Head.-- Many kinds of headache. Throbbing and hammering, most in forehead, with nausea and vomiting. heaviness of, every day, especially in occiput, it draws the eye shut. Violent ache, as though' it would burst. Tearing from root of nose into forehead, with darkness of vision. Attacks of gout in, with nausea and vomiting. Painful stitches, which go through head like a jerk. Pain, as if compressed in a vise. Headache, often of an extraordinarily violent sort accompanies most other complaints. Worse: Awaking from sleep: early in morning: motion, cold air, anger, reading, writing, looking fixedly, mental exertion, talking. Better: Sitting or lying quietly, especially with head high, open air, after sweat.</w:t>
        <w:br/>
        <w:t>External Head.-- Hair falls out when merely grasped, most on bregma and temples, but also on beard and genitals, especially frequent in child bed. Scalp smarts when touched, especially at edges of hair, on temples and forehead. Scalp feels contracted as if in a snare. Takes cold in. Worse: Night and morning, warmth of bed. Better: Sitting up.</w:t>
        <w:br/>
        <w:t>Eyes.-- Inflamed, with ulcerated lids and glutinous mucus in (external) canthi. Acrid tears. Spasmodic closure of lids in evening. Letters run together when reading. Progressive paralysis of optic nerve. Weak vision.</w:t>
        <w:br/>
        <w:t>Ears.-- Swelling and heat of external. Purulent discharge from. Roaring in. Difficult hearing.</w:t>
        <w:br/>
        <w:t>Nose.-- Dryness of internal. Numbness of one side. Painful swelling of one side. Lost smell. Early in morning stuffed (or fluent) coryza, with loss of smell and taste. Ineffectual attempts to sneeze. First right side is affected then the left.</w:t>
        <w:br/>
        <w:t>Face.-- Glistens as if greasy. Yellowish, earthy complexion. Sweat on, when eating. Lips are cracked and ulcerated. Herpetic eruption about mouth. Swelling of the submaxillary glands.</w:t>
        <w:br/>
        <w:t>Teeth.-- Very sensitive to air and touch. Drawing ache extending into ears and throat. Swollen gums, with sensitiveness to warmth or cold. Putrescent, easily bleeding gums. Dental fistula.</w:t>
        <w:br/>
        <w:t>Mouth.-- Burning blisters in mouth and on tongue. Chronic sore throat, with sensation of being compelled to swallow over a lump. Gurgling in throat. Inflamed throat with sticking pains. Hawks up mucus, early in the morning. Numbness of half of tongue. Dry tongue. Numbness of half of tongue. Dry tongue, with constant thirst. Difficulty speech from heaviness of tongue. Sense of a hair on tongue. Salivation</w:t>
        <w:br/>
        <w:t>Taste: Lost. Putrid or sour, in mouth. Persistent after taste of sour food.</w:t>
        <w:br/>
        <w:t>Stomach.-- Pressure, as of a stone in, with qualmishness. Contractive spasm in, with qualmishness. Griping in pit. Sensitiveness of pit, which is swollen. Red spots on pit. Jerks and thrusts in pit.</w:t>
        <w:br/>
        <w:t>Hypochondria: Chronic inflammation of liver, with sticking pains.</w:t>
        <w:br/>
        <w:t>Appetite: Extraordinary, at noon and in evening. Aversion to bread and fatty food. Desire for bitter food. After effects of sour food or bread. Continuous thirst. Complaints appear after drinking.</w:t>
        <w:br/>
        <w:t>Eructations: Sour, after eating. After eating, heartburn and many empty eructations. Water collects in mouth.</w:t>
        <w:br/>
        <w:t>Nausea: Qualmishness early in morning. Vomiting, at first food, then bile.</w:t>
        <w:br/>
        <w:t>Abdomen.-- Distension of. Hypochondriacal discomfort in. Daily cutting and pinching in. Pressure in. Jerks and thrusts in. Disagreeable feeling in.</w:t>
        <w:br/>
        <w:t>Flatulence: Incarcerated, with cutting and pinching. Loud grumbling and rumbling in abdomen.</w:t>
        <w:br/>
        <w:t>Stool.-- Ineffectual urging to. Involuntary. Difficult, with stitches in rectum. Constipation.</w:t>
        <w:br/>
        <w:t>Anus.-- Burning in, and in rectum during and after stool. Sticking anal hemorrhoids. Herpes at.</w:t>
        <w:br/>
        <w:t>Urine.-- Violent urging to urinate (day and night), with profuse discharge of urine. Involuntary discharge of, when coughing, sneezing and walking.</w:t>
        <w:br/>
        <w:t>Sexual Organs.-- Gonorrhea of glans. Gleet. Itching in pudendum. Excessive sexual desire with impotency.</w:t>
        <w:br/>
        <w:t>Female.-- Menses too early and too profuse (or too late and too scanty) with sterility. Irregular. Suppressed. Delayed appearance of first, in young woman. Headache before, during and after menses. Acrid leucorrhoea with a yellow face.</w:t>
        <w:br/>
        <w:t>Respiration.-- Tightness of chest when walking rapidly and during manual labor. Suffocative attacks. His breath seems hot to himself.</w:t>
        <w:br/>
        <w:t>Larynx.-- Soreness and dry feeling in, and in trachea.</w:t>
        <w:br/>
        <w:t>Cough.-- Long continued, dry c., with rattling in chest. Early in morning. From tickling in throat and epigastrium during day and night. Dry in evening, in morning expectoration of yellow, often blood streaked mucus, generally of a flat, sometimes sourish or more rarely a salty taste. With retching up of bloody mucus. During cough sticking in chest and headache which threatens to burst forehead.</w:t>
        <w:br/>
        <w:t>Chest.-- Tension and cutting in. Stitches in, and in sides thereof. Violent anxious palpitation, most violent anxious palpitation, most violent when lying upon left side. Snoring and rattling in. Heart beat irregular or frequently intermittent. Fluttering feeling at heart.</w:t>
        <w:br/>
        <w:t>Back.-- Neck: Pains in cervical glands.</w:t>
        <w:br/>
        <w:t>Back: Lame, bruised feeling in and in sacral region. Drawing in.</w:t>
        <w:br/>
        <w:t>Upper Extremities.-- Weakness and paralytic heaviness of arms. Warts on palms of hands. Sweaty hands. Asleep sensation and crawling in fingers. Numerous hangnails.</w:t>
        <w:br/>
        <w:t>Lower Extremities.-- Dislocative pain in hip joint. Drawing pain in legs. Painful shortening of hamstrings. Heaviness of lower leg and foot. Stitches in corns.</w:t>
        <w:br/>
        <w:t>Generalities.-- Great relaxation of all mental and physical powers after exertion. Agg. on 5th day. Every movement excites the circulation exceedingly. Early in morning the limbs feel very weak and as if severely bruised. Extraordinary emaciation. Easily takes cold. Complaints from too much speaking. Bad effects of anger. Shortened tendons. Twitching of muscles and limbs. Paralysis. Hysterical complaints. The nightly pains take away the breath and cause a sort of unilateral paralysis. He is weakest early in the morning when in bed. Symptoms recur at 10 - eleven AM</w:t>
        <w:br/>
        <w:t>Skin.-- Hives after violent exertion. Boils. Warts. Panaritia and hang - nails.</w:t>
        <w:br/>
        <w:t>Sleep.-- Insufficient and unrefreshing in morning. Full of vivid fancies. Day sleepiness. Nightly sleeplessness, with ineffectual desire for. Anxious dreams.</w:t>
        <w:br/>
        <w:t>Fever.-- Pulse: Extremely irregular, often intermittent, especially when lying on left side, with throbbing and distension of blood vessels. Now quick and weak, then full and slow. Pulse - beat shakes the entire body perceptibly. Chill: At eleven AM. Predomination, mostly internal, as if from want of natural vital heat, with icy - cold hands and feet, most in evening. Long continued, from morning to noon. Heat: Overrunning, with the most intolerably violent head pains, often with shuddering over the back, and sweat in arm - pits and on soles of feet. Long continued, in afternoon, with the most extraordinary head pains and insensibility, which gradually disappear during the subsequent sweat. Mostly with violent thirst. Intermittent fever with violent headache, m especially during the heat. Sweat: Profuse, wherein the symptoms cease which appeared during the fever. much during day, and great inclination thereto from every movement. Night and early morning s. Debilitating, somewhat sour smelling s.</w:t>
        <w:br/>
        <w:t>Relationship.-- Allied Remedies: Ag-c., Alum, Anac., Ars., Bro., Conn., Carb-v., Chin., Gel., Kali-c., Kre., Nat-c., Nat-s. Nux-v., Petr., PULS., Ruta. Spig.</w:t>
        <w:br/>
        <w:br/>
        <w:br/>
        <w:t>Natrum muriaticum is available at Remedia Homeopathy</w:t>
        <w:br/>
        <w:t>more information and order at Remedia Homeopathy</w:t>
        <w:br/>
        <w:br/>
        <w:t>5,500 homeopathic remedies</w:t>
        <w:br/>
        <w:t>Manual potentisation</w:t>
      </w:r>
    </w:p>
    <w:p>
      <w:r>
        <w:br/>
        <w:t>natrum phosphoricum</w:t>
        <w:br/>
        <w:t>SOURNESS, eructations, vomitus, stomach, stools, leucorrhœa, expectoration, sweats, etc. Acidity. Deep yellow discharges; matter from eyes, etc. Debility. Overfed children, with acidity.</w:t>
        <w:br/>
        <w:t>Mental weakness. Fear, &lt; night. Itching; nose; about mouth and anus. Child picks nose. Worms. One ear red and hot. Pale face or red on alternate sides. YELLOW CREAMY COAT ON BASE OF TONGUE; on tonsils. As of a hair on tongue or a lump in throat. Cheesy vomitus. Noisy flatulence. Gastro-duodenal catarrh. Fulness in abdomen, &lt; standing or &lt; eating a little. Hacked stool. Eruptions about joints, &lt; ankles; itching. Alternate joint and heart pains. Rheumatism.</w:t>
        <w:br/>
        <w:br/>
        <w:t>natrum phosphoricum is available at Remedia Homeopathy</w:t>
        <w:br/>
        <w:t>more information and order at Remedia Homeopathy</w:t>
        <w:br/>
        <w:br/>
        <w:t>5,500 homeopathic remedies</w:t>
        <w:br/>
        <w:t>Manual potentisation</w:t>
      </w:r>
    </w:p>
    <w:p>
      <w:r>
        <w:br/>
        <w:t>natrum sulfuricum</w:t>
        <w:br/>
        <w:t>Sudden violent effects; in ailing patients. Piercing pains, at (l) short ribs; in (l) hip, &lt; rising or sitting down; in heels. Yellow, watery secretions, stool, skin, vesicles, etc. Thick, yellow-green pus. Fulness. Sour, bilious and lithæmic. Rheumatic-hydrogenoid constitution. Sycosis.</w:t>
        <w:br/>
        <w:t>Sensitive and suspicious. Sadness, &lt; music or subdued light. Melancholia. Dire (suicidal) impulses. Vertigo; &gt; head sweat. Crushing or gnawing in occiput. Meningitis. PHOTOPHOBIA. Nose run water at night. Epistaxis, during menses. Thick, tenacious, white slime in mouth. Dirty brown or greenish-yellow, thick, pasty tongue, &lt; at base; tip feels burnt. Bitter taste. Thirst at start of fever only. Slow digestion. Concomitants to nausea. Green, bilious vomit. Sore, heavy liver; &lt; lying on left side. As of a lump below liver. Crawling in gall-bladder. Colic, &gt; rubbing abdomen. Cramp at umbilicus. FLATULENCE; painful; pushes here and there, &lt; left abdomen. RUMBLING, GURGLING IN BOWELS, THEN SUDDEN GUSHING, NOISY, SPLUTTERING STOOL; after rising in A.M., or drives from bed. Foamy or yellow diarrhœa, mixed with green slime. White sand in urine. Dyspnœa. Sycotic asthma. Loose, but violent cough; must hold chest or sides. Run rounds. Hang nails. Retracted nipples. Sharp cutting back pains, spreading upward like a fan. Throbbing in heels. Vesicles on soles. Chilly, can't get warm, even in bed. Heat with aversion to uncover. Burning below knees. Foul axillary sweat. Warty nodules.</w:t>
        <w:br/>
        <w:br/>
        <w:t>natrum sulfuricum is available at Remedia Homeopathy</w:t>
        <w:br/>
        <w:t>more information and order at Remedia Homeopathy</w:t>
        <w:br/>
        <w:br/>
        <w:t>5,500 homeopathic remedies</w:t>
        <w:br/>
        <w:t>Manual potentisation</w:t>
      </w:r>
    </w:p>
    <w:p>
      <w:r>
        <w:br/>
        <w:t>Natrum sulphuricum</w:t>
        <w:br/>
        <w:t>[Nat-s.]</w:t>
        <w:br/>
        <w:t>Mind.-- Depressed, irritable and taciturn Despair: of recovery. Passionate Sensitive. Music causes sadness.</w:t>
        <w:br/>
        <w:t>Vertigo.-- On rising, then ascending. heat till sweat breaks out on forehead, with buzzing in head. Then vomits sour mucus. Inclines to fall to the right.</w:t>
        <w:br/>
        <w:t>Head.-- Dull, muddled feeling in, with darkness before eyes. Brain feels loose. Pain: As if to burst, as if top would split, like a hard substance in forehead, must hold it, like electric shocks, breaking in forehead, following by sleepiness, grasping in forehead, better cold foot bath: tearing from r. temple to vertex. with shaking chill, or towards facial bones, or in occiput, boring, in bones, burning, with excessive feebleness, violent beating in temples, aching when reading which causes heat and sweat, pressive squeezing in occiput. Suddenly jerked to one side. Worse: Walking, during menses, exerting arms, periodically, after vomiting.</w:t>
        <w:br/>
        <w:t>Scalp: Sensitive, every hair pains when combed. Sensitive bunches of hair.</w:t>
        <w:br/>
        <w:t>Eyes.-- Rough, dry, red and burning. Balls feel as if they gave out heat. Lachrymation, running, burning water. Itching, crawling as of a bug. Sticking water. Itching, crawling as of bug. Sticking Piercing in, with nausea, Lids: Heavy agglutinated, with photophobia, worse lamplight. Vision: Bleared, better bathing them, glittering bodies before after blowing nose. Worse: Near fire. Better: Rubbing.</w:t>
        <w:br/>
        <w:t>Ears.-- Boring behind. Outward forcing pressure in. Stitches: Like lightning fly out of, sudden, violent, causing starting. Tinkling, as of distant bells in.</w:t>
        <w:br/>
        <w:t>Nose.-- Wandering boring, in bones of root. Itching of wings. Much sneezing. Crawling, as of an insect on back of. Stuffed coryza. Bleeds during menses.</w:t>
        <w:br/>
        <w:t>Face.-- Looks pale, wan and cross. Skin of cheek feels drawn up. Tearing in cheek bones, worse cold air, better hard rubbing. Itching Painfully stiff maxillary joints. Lips: Dry, peeling. Burn as from pepper. Vesicles on.</w:t>
        <w:br/>
        <w:t>Teeth.-- Jerking, tearing, k pulsating in, with heavy head warm body and restlessness, then nose - bleed. Grasping, raging in. Better: Cold air, tobacco smoke. Movable, painless swelling on gums.</w:t>
        <w:br/>
        <w:t>Tongue.-- Covered with mucus. Grayish or brownish coat, at root. Boring in. Shooting in tip. Stitches thro' root of.</w:t>
        <w:br/>
        <w:t>Mouth.-- Rough and almost insensible in AM Burning: ON palate; like pepper on tip of tongue, like fire on gums, which are red. Blisters: On tip of tongue, sensitive on palate better cold thighs, on gums, which suppurate. Sour water collects in. Salivation.</w:t>
        <w:br/>
        <w:t>Throat.-- And mouth very dry, without thirst, Sore. Glands, uvula and tonsils swell, swallowing difficult. Hawks up much, salty mucus in AM, p tenacious mucus Constriction.</w:t>
        <w:br/>
        <w:t>Taste: Slimy.</w:t>
        <w:br/>
        <w:t>Stomach.-- Pressive pain in pit. Trembling in pit, with want of breath, feels faint. Burning and pinching in. Fullness, extending into chest, with difficult breathing. Breathing pain in. Better: Eating.</w:t>
        <w:br/>
        <w:t>Hypochondria: Sticking, bursting or pulsating pain in right. Worse: Lying on left side walking, touch, deep breathing.</w:t>
        <w:br/>
        <w:t>Appetite: Feeling of voracious hunger, with boring pain in stomach, better eating. Thirst for very cold things in evening.</w:t>
        <w:br/>
        <w:t>Eructations: Disagreeable, with incarcerated flatus, nausea and flow of saliva.</w:t>
        <w:br/>
        <w:t>Nausea: With sticking in right flank. And vomiting salty, sour water. On descending.</w:t>
        <w:br/>
        <w:t>Abdomen.-- Bellyache: With bruised pain in small of back, better lying on l. side Grumbling and rolling, with sudden pinches, as after a purgative, then diarrhoea. Painful contraction extending into chest, oppressing the breathing. then diarrhoea Pinching: As if bowels were stretched, extending into genitals, then diarrhoea. Digging, during menses. Fullness, as if to burst, in right groin. Pains: Flatulent, now here, now there, more about navel. Worse: Walking, during menses.</w:t>
        <w:br/>
        <w:t>Stool.-- Diarrhoeic: Forcibly expelled, with much flatus, in morning after rising, preceded by bellyache. Copious, watery, preceded by colicky pains and gurgling. Difficult, although' soft. Knotty. Worse: Pastry, cold food and drink.</w:t>
        <w:br/>
        <w:t>Anus.-- Itching. Burning during and after stool (Iris)</w:t>
        <w:br/>
        <w:t>Urine.-- Copious. Cutting in meatus or burning urethra during an after urination. Urging to urinate, with sticking in groins. Violent pinching around navel and pain i small of back when he retains urine because it is so burning. Sediment brick red, yellowish - red or yellowish - white.</w:t>
        <w:br/>
        <w:t>Sexual Organs.-- Itching: On scrotum, scratching causes burning.</w:t>
        <w:br/>
        <w:t>Female.-- Menses: Late. Of acrid lumpy blood, excoriating thighs. Of white, bloody mucus. More when walking. With pinching bellyache. Chilly during.</w:t>
        <w:br/>
        <w:t>Respiration.-- Short: When walking, with a sharp stitch in l. chest if standing.</w:t>
        <w:br/>
        <w:t>Cough.-- With many pains. Excited by tickling scraping in throat. Dry, with soreness or sticking in chest, must sit up and hold chest with bash hands for relief. Expectorates much mucus in on awaking in morning.</w:t>
        <w:br/>
        <w:t>Chest.-- Trembling in, making her irritable. Pressure as of a load on. Sticking, as of a dull instrument. Itching about nipple. Heart: Anxiety at, with rapid beats, and dim vision, better in open air.</w:t>
        <w:br/>
        <w:t>Back.-- Piercing, like knives between shoulders. Gnawing in bones. Suppurative or bruised pain in small of. Distensive pain as of a soft body in right flank.</w:t>
        <w:br/>
        <w:t>Neck: Tearing and tension in tendons of. Throbbing. Nape: Stiff, burning in, later coldness and prickling in, later coldness and prickling there, pains from nape, into occiput, extorting screams, better rubbing, piercing pain in, drawing in. Worse: Motion.</w:t>
        <w:br/>
        <w:t>Extremities.-- Many pains in joints of toes and fingers. Twitching: Here and there, of hands and feet after midnight. Hands and feet, weary and sore, pain in borders of. Compression, especially about joints. Feel too full. Pain: Sticking r ulcerative under nails, boring, in joints. Worse: Walking. Better: Open air, motion better temporarily only.</w:t>
        <w:br/>
        <w:t>Upper Extremities.-- Heaviness of r. Stiff. Ulcerative pain in tendons of elbow. Transient burning above and below elbow, asleep feeling in. Hands: Weak drops things, pain in flexors when grasping things, tremble on waking, when writing, burn like nettles, with red backs, pain deep in palm. Fingers, Itching between, tearing and numbness from elbows into. Tips of: Pulsation in, stitches, fine piercing as if veins were pulled out, crawling as if becoming numb, boring in. Better, Out of doors.</w:t>
        <w:br/>
        <w:t>Lower Extremities.-- Piercing as with knives or breaking, rending, excoriating hip joint pains, on motion stooping or rising from sitting, piercing rending from coccyx to middle of thigh. Bruised pain in anterior thigh. Burning in band of thighs. Digging in hollow of knee. Better motion. Leg: Swollen feeling, deep in, hot, up to knee. Cramp - like contraction in calves. Tearing, breaking pain in shin. Feet: Weary, she often changes their position, itching, on dorsal worse undressing and scratching, alternating between soles, of balls of they feel drawn together, particularly affects the borders or outer sides of the feet. Ankles feel sprained, better continued motion. Sensitive, Burning in soles at night. Piercing rending in heels, extorting screams, ulcerative pain in. Shooting, stitches or burning in tips of toes. Numbness in toes. Better: Stretching, rubbing.</w:t>
        <w:br/>
        <w:t>Generalities.-- Symptoms in other parts cause oppression o breathing (Puls.). Weariness of whole body, must like down, in knees, better walking. General trembling, with visible spasmodic muscular motions, anxiety and fear of misfortune. Pressure, as of a dull instrument (or plug.) forcing or boring into part. Wandering pains. Piercing, Compressive, needle - like, boring or tearing pain in almost any part. Worse: Wet weather and dampness, morning and evening during menses, lying on l. side, walking, motion, pressure of clothes, rest, touch. Better: Dry, open air, cloudy weather, momentarily, on changing position, after breakfast.</w:t>
        <w:br/>
        <w:t>Skin.-- Vesicles on, during menses. Itching: On undressing, now here, now there. Gnawing and tearing in bones.</w:t>
        <w:br/>
        <w:t>Sleep.-- Restless at night violent headache awakes her. Starting up on falling to. Dreams, Of falling, terrifying, fighting, of flying, beautiful, heavy. Lazy and sleepy after breakfast.</w:t>
        <w:br/>
        <w:t>Fever.-- Chill: In evening, without heat or sweat. up back, with shaking and chattering of teeth. With anxiety, followed by sleep, better lying down. With internal heat in head and a pale face. With icy coldness and gooseflesh. Then sweat without thirst. At four PM better Internal coldness, with stretching and yawning. Coldness, not better heat. Heat: Dry in flashes, toward evening. Sweat: Profuse, followed by dry mouth. On scrotum. No thirst in any stage.</w:t>
        <w:br/>
        <w:t>Relationship.-- Allied Remedies: Alo, Arg-n., Asclep., Bell., Bry., Coloc., Dros., Dulc., Gamb. Lyc., Nat-c., Nat-M., Pod., Puls., Rhod., Rhus-t. Rum., Scill., Sul.</w:t>
        <w:br/>
        <w:t>Complementary: - Ars., Thuj.</w:t>
        <w:br/>
        <w:br/>
        <w:br/>
        <w:t>Natrum sulphuricum is available at Remedia Homeopathy</w:t>
        <w:br/>
        <w:t>more information and order at Remedia Homeopathy</w:t>
        <w:br/>
        <w:br/>
        <w:t>5,500 homeopathic remedies</w:t>
        <w:br/>
        <w:t>Family run pharmacy since 1760</w:t>
      </w:r>
    </w:p>
    <w:p>
      <w:r>
        <w:br/>
        <w:t>Nitricum acidum</w:t>
        <w:br/>
        <w:t>[Nit-ac.]</w:t>
        <w:br/>
        <w:t>Mind.-- Anxious about his illness, with fear of death worse ascending. Sadness and despondency. Excessive excitability (after abuse of Mercury). Angry wilfulness. Long continued animosity toward those who have offended him. Attacks of rage, with imprecation and swearing.</w:t>
        <w:br/>
        <w:t>Head.-- Headache pressing inwards, with tension extending into eyes nausea and vomiting. Congestion to, with much heat therein. Throbbing ache. Stitches in, compel lying down. Attacks of gouty headache, excessively sensitive to the rattle of vehicles. Bone pain in skull. Dark brown or black, stiff, fibrous hair. Worse: Evening, noise. Better: Riding is a carriage, lying.</w:t>
        <w:br/>
        <w:t>External Head.-- Moist, sticking, itching eruption from vertex down over temples into bead, bleeding easily when scratched, from which as well as on the side wherein he lies a smarting pain results. Exostoses Cephalic bone pains as though' skull were constricted by a band, readily passing into inflammation and necrosis. Painfully sensitiveness to touch and pressure even of hat, with anxiety. Falling of hair, with a moist eruption which sticks like painfully penetrating splinters when touched, also from genitals, especially after a nervous headache or abuse of mercury. Worse: Evening, and night, external pressure, lying thereon. Better: Cool air, during a carriage ride.</w:t>
        <w:br/>
        <w:t>Eyes.-- Pressure and sticking in. Inflamed (after suppressed syphilis or abuse of Mercury). Spots on cornea. Lachrymal fistula. Myopia. Black spots before.</w:t>
        <w:br/>
        <w:t>Ears.-- Sticking in. suppurating. Difficult hearing (after abuse of Mercury Pounding and roaring in.</w:t>
        <w:br/>
        <w:t>Nose.-- Tip red and scurfy. Sticking, a of a splinter in. Scurfs in. Nosebleed of dark, clotted blood early in morning Offensive smell from. Stuffed coryza, with obstructed nostrils. Fluent coryza after taking cold. the nasal mucus flows only thro' the nasal mucus flows only thro' the choanae. Sneezing.</w:t>
        <w:br/>
        <w:t>Face.-- Yellow. Sunken eyes encircled by yellow. Dark yellow, almost brownish complexion. Eruption, on forehead and temples, pimply on. Swollen lips. Ulcers on red part of lips. Painfully swelled submaxillary glands.</w:t>
        <w:br/>
        <w:t>Teeth.-- Loose and turn yellow. White gums.</w:t>
        <w:br/>
        <w:t>Mouth.-- Foul, cadaverous smell from (Syphilitic and mercurial) ulcers in, and on fauces. Inflammation of throat with burning and painful soreness. Painful excoriation of palate, tongue and inner gums. Sticking in pharynx, Salivation. Salivary fistula. hoarseness.</w:t>
        <w:br/>
        <w:t>Taste: Bitter, in mouth, Sour, with burning in throat.</w:t>
        <w:br/>
        <w:t>Stomach.-- Pain in cardiac orifice when swelling solid food. Stitches in pit.</w:t>
        <w:br/>
        <w:t>Hypochondria: Pressure and sticking in splenic region.</w:t>
        <w:br/>
        <w:t>Appetite: Desire for earth, chalk, lime, etc. Milk disagrees throat.</w:t>
        <w:br/>
        <w:t>Abdomen.-- Pinching, cutting and sticking in. Ulcerative pain in. Colic from talking cold. Inguinal glands.</w:t>
        <w:br/>
        <w:t>Flatulence: Obstructed f., early in morning and in evening. Accumulation of flatus in abdomen.</w:t>
        <w:br/>
        <w:t>Stool.-- Diarrhoeic, often of mucus or foul smelling s Dysenteric, bloody, with tenesmus. Constipation and dry stool. Nervousness and relaxation after.</w:t>
        <w:br/>
        <w:t>Anus.-- Itching and burning of. Swollen hemorrhoids, which bleed with every stool. Stitches in rectum.</w:t>
        <w:br/>
        <w:t>Urine.-- Discharge of scanty, dark stinking u. Feels cold when passed. Incontinence.</w:t>
        <w:br/>
        <w:t>Sexual Organs.-- Figwarts and sycotic gonorrhoea Chancre - like ulcers on foreskin and glans. Inflamed and swelled testes, from whence pain ascends through spermatic cord. Want of or intensified sexual desire, with painful erections at night.</w:t>
        <w:br/>
        <w:t>Female.-- Menses: Too early, Suppressed. Cramps in abdomen with urging toward sexual organs during.</w:t>
        <w:br/>
        <w:t>Respiration.-- Panting, Tightness of chest and want of breath when walking or ascending step. Wheezing.</w:t>
        <w:br/>
        <w:t>Cough.-- Shattering, spasmodic c., excited by tickling in larynx and epigastrium. Short, with expectoration of black, coagulated blood. Dry, barking, after lying down in evening. Stitches in small of back when coughing. Purulent expectoration from lungs. In morning and daytime, with expectoration of dark blood mixed with coagula, or of a yellow acrid pus of a bitter, sourish or salt taste and offensive odor.</w:t>
        <w:br/>
        <w:t>Trachea, etc. - Scratching and sticking in, with hoarseness, especially after long talking. Tracheal phthisis.</w:t>
        <w:br/>
        <w:t>Chest.-- Congestion to, with heat and anxious palpitation Stitches thro', and in sides thereof. Excoriative pain in, when coughing and breathing. Dwindling of female mammae.</w:t>
        <w:br/>
        <w:t>Back.-- Stitches within and between scapulae with stiff nape. Pains in and in lumbar region after taking cold.</w:t>
        <w:br/>
        <w:t>Upper Extremities.-- Drawing and tearing in, especially in forearms and hands. Frostbites on hands and fingers. Herpes between fingers. White spots on nails.</w:t>
        <w:br/>
        <w:t>Lower Extremities.-- Drawing and tearing in legs. Coldness of entire limb. Restlessness in legs in evening. Weakness in knees. Shootings in knee. Cramp in calves when walking stitching foot sweat frostbites on toes.</w:t>
        <w:br/>
        <w:t>Generalities.-- Sticking pains like a splinter driven into part. Extraordinary emaciation. Tense fiber. Great weakness and trembling, especially early in morning. Easily takes cold. Complaints causes by change of weather. Tearing in limbs after taking cold. Cracking joints. Hysterical complaints. Chlorosis and jaundice. Sycosis, worse by mercury. The symptoms are intensified in evening and at night. Pain are felt during sleep. Driving better most complaints. (Seldom applicable to blondes.</w:t>
        <w:br/>
        <w:t>Tissues.-- Inflamed swelled and suppurating glands</w:t>
        <w:br/>
        <w:t>Swelling: of cervical, axillary and inguinal glands.</w:t>
        <w:br/>
        <w:t>Bones.-- Inflamed and painful. Caries Soft ending and curvature</w:t>
        <w:br/>
        <w:t>Skin.-- Black pores. From slight cold limbs are frostbitten, inflamed and itch. Painful frostbites. Brownish - red spots and dark freckles on. Large boils. Wounds and ulcers which stick like splinters, when touched. Mercurial ulcers.</w:t>
        <w:br/>
        <w:t>Sleep.-- Vertiginous day sleepiness. Late falling to. Restlessness at night and frequent awaking.</w:t>
        <w:br/>
        <w:t>Fever.-- Pulse: Uncommonly irregular, two small, quick beats often follow a normal one and the fourth is omitted. Alternation of hard, with quick and small beats. Chill: Mostly in afternoon and evening, as well as after lying down. With concomitant internal heat. Early in morning in bed, after previous heat Constant chilliness. General, external coldness. Heat: Especially on face and hands. Overrunning heat, with sweaty hands. Nightly, internal, dry heat, with inclination to uncover and much thirst. And sweat with great debility after eating. Sweat: Every or every other night, most profuse on side lain on. Sour, offensive or smelling like horse urine.</w:t>
        <w:br/>
        <w:t>Allied Remedies. Agr., (ANT - T), Argen Arg-n., Asaf., Bell. Box Con., Fulu - r-ac. Graph., HEP., Kali - b KALI-C., Cann., Carb-v. (CAUST.), Con., Flur-ac., Graph. HEP, Kali - b,. KALI-C., Lyc., MERC., MERC - C Mez., Nat-m.) Mez. Nat-m. PETR., Puls, Rhus-t. SEP., Sul. Thuja.</w:t>
        <w:br/>
        <w:t>Complementary. Calc-c., Thuj.</w:t>
        <w:br/>
        <w:br/>
        <w:br/>
        <w:t>Nitricum acidum is available at Remedia Homeopathy</w:t>
        <w:br/>
        <w:t>more information and order at Remedia Homeopathy</w:t>
        <w:br/>
        <w:br/>
        <w:t>66,000 customers from 67 countries</w:t>
        <w:br/>
        <w:t>excellent &gt;more</w:t>
      </w:r>
    </w:p>
    <w:p>
      <w:r>
        <w:br/>
        <w:t>Nux moschata</w:t>
        <w:br/>
        <w:t>[Nux-m.]</w:t>
        <w:br/>
        <w:t>Mind.-- Thoughts vanish, as when going to sleep. Absence of ideas, the power to collect his thoughts returns slowly. Great forgetfulness. Imbecility. confusion of intellect. Difficult comprehension. Stupefaction. Great irresolution, vacillation and fickleness in his undertakings. Inclination to laugh. Continuous rush of disagreeable idea. Changeableness, wants this, then that. Hysteria, with rapidly changing moods, somnolency and inclination to faint. Sense of duality. Vertigo. As if intoxicated. Extraordinary dizziness and dull confusion in head. Fainting with palpitation then sleep.</w:t>
        <w:br/>
        <w:t>Head.-- The brain feels loose and wobbles as though' it struck against the skull when moving or shaking head. Oppressive confusion in forehead. Aching from a disordered stomach, most violent after breakfast. Temples sensitive to lying on them and touch. Left - sided headache. Apoplexy. Worse: Uncovering, after eating, from cold, wet weather. Better: Wrapping up head, external heat.</w:t>
        <w:br/>
        <w:t>Eyes.-- Feel dry. Objects at a greater distance. Staring. Worse: Light especially artificial. Better: Darkness.</w:t>
        <w:br/>
        <w:t>Ears.-- Oversensitive hearing. As if stuffed.</w:t>
        <w:br/>
        <w:t>Nose.-- Stuffed coryza, full or partial (one sided) obstruction. Hypersensitive smell. Dark nosebleed.</w:t>
        <w:br/>
        <w:t>Face.-- Hot and red cheeks. Pale, with blue circles about eyes. Numerous freckles.</w:t>
        <w:br/>
        <w:t>Teeth.-- Sticking ache, external warmth. Compressive ache from cold damp air, they feel as if grasped tongs. Sensitive or painful incisor or bicuspid teeth. Dull feeling, as though' coated with lime. Worse: Cold damp air, drawing in air, during pregnancy, when sucking with tongue.</w:t>
        <w:br/>
        <w:t>Mouth.-- Excessive dryness of end of throat and tongue without thirst. Tension in posterior pharynx, as from dryness. Difficult swallowing as from paralysis of throat.</w:t>
        <w:br/>
        <w:t>Taste: Like chalk. Earthy. As though' he had eaten strongly salted food.</w:t>
        <w:br/>
        <w:t>Stomach.-- Fullness of, with oppressed breathing. Weakness, especially in the age. Better: Before eating.</w:t>
        <w:br/>
        <w:t>Appetite: Thirstlessness. Excessive.</w:t>
        <w:br/>
        <w:t>Nausea: Qualmishness when driving. Vomiting during pregnancy.</w:t>
        <w:br/>
        <w:t>Abdomen.-- Relaxed, with sense of heaviness in upper. Cutting in, with twisting about navel as from worms with sleepiness. Distended by flatus, which disturb his sleep. Wind colic.</w:t>
        <w:br/>
        <w:t>Stool.-- Tendency to diarrhoea from weakness or after taking cold. Like chopped eggs with loss of appetite and sleepiness, in children. Soft, but passed with difficulty. Inactive rectum.</w:t>
        <w:br/>
        <w:t>Urine.-- Scanty, highly saturated. Odor of violets.</w:t>
        <w:br/>
        <w:t>Sexual Organs.-- Desires coition, with relaxed sexual organs. Seminal emissions. Spasmodic, false labor pains.</w:t>
        <w:br/>
        <w:t>Female.-- Menses: Irregular, of dark, thick blood. Too early and too profuse. Uterine hemorrhage. Preceded by lumbar pains. Diseases during pregnancy, parturition or child - bed.</w:t>
        <w:br/>
        <w:t>Respiration.-- Oppression of chest, seems to start from epigastrium, with congestion of blood to heart. Sudden suffocative attacks. Short breath after eating.</w:t>
        <w:br/>
        <w:t>Cough.-- Dry, with obstructed breathing, after taking cold from being in water. Dry, when heated or becoming warm in bed. In pregnancy. Expectoration slimy, bloody, mostly dark. Haemoptysis.</w:t>
        <w:br/>
        <w:t>Larynx.-- Hoarseness coming on when walking against wind.</w:t>
        <w:br/>
        <w:t>Chest.-- Pressure, as of a load on. constriction. Palpitation.</w:t>
        <w:br/>
        <w:t>Back.-- Bruised pain in, and in lumbar region. Backache when driving. Tabes.</w:t>
        <w:br/>
        <w:t>Extremities.-- Joints feel sprained, stiff and weak. Children stagger, waver and often fall when walking. Pains caused by exposure to damp cold.</w:t>
        <w:br/>
        <w:t>Generalities.-- Suits females, drunkards. Inclination to faint. Great weakness, especially in small of back and knees, with sleepiness. Tremblings. Spasms and convulsions of children, with consciousness. convulsive motions. Great sensitiveness of body and bruised pain in parts on which he lies. Cyanosis congenitalis. Sensation of: Itching internally and prickling externally, humming and whizzing in body, tingling, crawling, numbness, painful shocks more internally. Inflamed mucous membranes, increased mucous sensations. Hard parts feel soft. Lameness of inner organs. Dropsy of external parts. Disposition to catch cold. Worse: Uncovering, getting warm in bed, from suppressed eruptions, damp cold, getting wet, drafts of cold air, washing, to which he also averse. Better: Warmth and warm air, dry weather.</w:t>
        <w:br/>
        <w:t>Skin.-- Sensitive. cold, and dry, wanting in natural moisture. Extraordinarily sensitive to cold damp air. Very painful ulceration of.</w:t>
        <w:br/>
        <w:t>Sleep.-- Irresistible desire to. Stupefying somnolency, as from intoxication. Sleepiness accompanies almost every complaint, after eating. coma.</w:t>
        <w:br/>
        <w:t>Fever.-- Pulse: Frequent. Tremulous. Somewhat accelerated, as from on ebullition. Faster from wine. Chill: Every time he uncovers, and chilliness in the open, especially the cold, wet air, with a very pale face, soon gets better in a warm room. cold feeling of feet, with heat of hands. Chilliness in evening, but with greater sleepiness chill and somnolency predominate. Heat: of face and hands in forenoon with hypochondriacal mood, thirstlessness and dry mouth and throat. Sweat: Little, dry mouth and throat. Sweat: Little, which is, however sometimes red, like blood.</w:t>
        <w:br/>
        <w:t>Relationship.-- Allied Remedies: - Asaf., Coccl., Con., Croc., Gel., Ign., Mag-c., Mos., Nux - v., Op., Pulse., Sep., Sul., Terch.</w:t>
        <w:br/>
        <w:t>Complementary: Calc-c., Lyc.</w:t>
        <w:br/>
        <w:br/>
        <w:br/>
        <w:t>Nux moschata is available at Remedia Homeopathy</w:t>
        <w:br/>
        <w:t>more information and order at Remedia Homeopathy</w:t>
        <w:br/>
        <w:br/>
        <w:t>5,500 homeopathic remedies</w:t>
        <w:br/>
        <w:t>Family run pharmacy since 1760</w:t>
      </w:r>
    </w:p>
    <w:p>
      <w:r>
        <w:br/>
        <w:t>Nux vomica</w:t>
        <w:br/>
        <w:t>[Nux-v.]</w:t>
        <w:br/>
        <w:t>Mind.-- Hypochondriasis of students leading a sedentary life, and night revellers, with abdominal complaints and constipation. Anger, followed by alternate chill and heat, with thirst and bilious vomiting. Great anxiety and restlessness in evening. Immoderately anxious scrupulosity. Zealous, fiery temperament. Quarrelsome. Malicious, spiteful disposition. Inclination to reproach others. Surly, refractory mood. Easily startled. Violent and excitable. Suicidal thoughts, when looking at a knife he is inclined to stab himself, when at water, to drown himself, yet he fears death. Insanity of drunkards. Oversensitive to external impressions. Time passes too slowly. Moroseness.</w:t>
        <w:br/>
        <w:t>Vertigo.-- Reeling, as though' intoxicated early in morning and after dinner, with unconsciousness and vanishing of sight and hearing. Cloudiness in head, as from intoxication. After - effects of yesterday's debauch, in the sun.</w:t>
        <w:br/>
        <w:t>Head.-- Congestion, with great, burning heat therein and a puffy, red face. Stupefying ache. Vertiginous heaviness, early in morning. Hemicrania of coffee drinkers. Tearing in occiput going in to nape, with anxiety. Rendering pains in, extending to root of nose and upper jaw. Aching: With bilious or sour vomiting, early in bed, disappearing after rising, with shaking and reverberation in brain. Sore pain in occiput. Bursting pain. Feeling: As if something heavy sank in, of a nail being driven into vertex, as if brain were bruised, mostly one sided (r.) Takes cold in, mostly from dry, cold winds and drafts. Worse: Morning, after eating, walking in open air, especially in sunshine, mental exertion, on awaking, stooping, becoming cold. Better: At rest, in a warm room, resting head on a support, lying on back, or painless side, wrapping side, wrapping head tightly.</w:t>
        <w:br/>
        <w:t>Sensitive, as if raw, especially to slight touch. Smarting soreness of, in raw winds. Chilly feeling over head and face, often alternating with heat. Offensive half - sided sweat on head and face, which is cold, with diminution of pains. Worse: Wind, in the cold, after lying down, slightest motion in open air, uncovering, after midnight and toward morning. Better: Head pressure, wrapping up warmly, washing.</w:t>
        <w:br/>
        <w:t>Eyes.-- Inflamed conjunctiva, with stitches and aversion to sunlight. Bloody extravasations into sclerotic and bleeding thereof. Yellowness, especially of lower half of ball. Intolerance of daylight early in morning. Anxious, staring look. Lightning - like streaks before.</w:t>
        <w:br/>
        <w:t>Ears.-- Tearing, sticking ache. Tension, when looking upward. Pain, as though' pressed outward when swallowing.</w:t>
        <w:br/>
        <w:t>Nose.-- Sensitiveness and inflammatory redness of inner nose. Nosebleed early in sulphur, or like a snuffed candle before. Fluent coryza during day, worse in warm, but better in cool, open air. Stuffed coryza at night. Sneezing.</w:t>
        <w:br/>
        <w:t>Face.-- Pale, yellowish, earthy or livid countenance. Yellow about nose, mouth or eyes. Red, swollen. Swelling of one cheek. Tearing in zygoma. Lips peel offend are painful. Scurf on lips. Trismus. Sticking pains in the swollen submaxillary glands when swallowing.</w:t>
        <w:br/>
        <w:t>Teeth.-- Painful soreness or boring digging in, mental exertion. Burning sticking in a whole row of. Tearing in, and in jaws, extending into bones of face, renewed by cold drinks, but warmth. Toothache, of wine fibbers and coffee drinkers, after taking cold. Gums: white, swollen, foul - smelling, bleeding.</w:t>
        <w:br/>
        <w:t>Mouth.-- Putridity and stench from. Aphthae (of children). Inflammatory swelling: Of root of, of throat, and sticking in uvula. Bleeding from m, nose and even eyes. Thick, white - coated tongue.</w:t>
        <w:br/>
        <w:t>Taste: Sour, in mouth, especially early in morning and after eating and drinking. Foul, early in morning. Bitter, of bread.</w:t>
        <w:br/>
        <w:t>Throat.-- Sore, with sensation of plug therein, painful soreness of, when swallowing, and sensation as though' it were too narrow. Tension in fauces.</w:t>
        <w:br/>
        <w:t>Stomach.-- Spasmodic colic and pressure in, which extends to interscapular region, when fasting in morning and after eating. Burning in region of, and at pylorus. Contractive spasm in, mostly. Every drink distresses. Spasmodic colic of brandy and coffee drinkers. Disordered from overeating. Induration of. Pressure and tension in pit, with tension at an opposite point between shoulder blades. Distended pit, which pains from slight touch. Indigestion after taking cold. Better: Hot drinks.</w:t>
        <w:br/>
        <w:t>Hypochondriac: Intolerance of tight clothes. Inflamed liver. Pressure and sticking in hepatic region. Indurated liver.</w:t>
        <w:br/>
        <w:t>Appetite: Hunger with aversion to food, especially bread, coffee and tobacco. Ravenous hunger after drinking beer. Thirst: Early in morning, with loathing of water and beer. Desire for brandy or chalk. Discomfort from bread and sour foods, the fattest foods are borne well. Warm foods temporarily many complaints.</w:t>
        <w:br/>
        <w:t>Eructations: Sour. Regurgitation of blood. Collection of water in mouth, with many complaints. Violent hiccough. Rancid heartburn after sour or fatty foods.</w:t>
        <w:br/>
        <w:t>Nausea, etc. - Qualmishness early in morning and after eating. Empty retching of drunkards. Vomiting: Sour, of ingesta, of dark lumpy blood, of bile, of fluid, and nausea during pregnancy.</w:t>
        <w:br/>
        <w:t>Abdomen.-- Fullness in, after eating but little. Inflamed. Constriction of upper. Very sensitive, especially to slight touch. Labor - like cramps in, and in uterus, extending into legs. Tearing pains in navicular region and hypogastrium. Urging from lower a., toward genitals. Bruised painfulness of muscles during motion, coughing, laughing and to pressure, etc. Colic from taking cold. Umbilical and inguinal hernia. Excoriation in groins.</w:t>
        <w:br/>
        <w:t>Flatulence: Flatulent colic in upper abdomen, disappearing when lying down.</w:t>
        <w:br/>
        <w:t>Stool.-- Very scanty, blackish. Ineffectual urging to. Small, dysenteric or diarrhoeic, with tenesmus (after taking cold),. Constipation: Seemingly from inactivity of intestines, chronic. Painful diarrhoea alternating with constipation.</w:t>
        <w:br/>
        <w:t>Anus.-- Painful, dry anal hemorrhoids.</w:t>
        <w:br/>
        <w:t>Urine.-- Retention of. Bloody. Painful ineffectual urging to urinate. Urging to urinate, with discharge of a few drops of red, burning urine.</w:t>
        <w:br/>
        <w:t>Sexual Organs.-- Gonorrhea of glans with increased secretion of smegma. Inflammatory swelling of testicles. Hydrocele. Prolapsus uteri. Congestion, with urging toward female genitals. Extremely violent after pains. Greatly intensified sexual desire.</w:t>
        <w:br/>
        <w:t>Female.-- Menses: Of dark, black blood, too early and too profuse. Renewed discharge of blood at intervals after cessation of. Appearance of new, and of old symptoms during and after.</w:t>
        <w:br/>
        <w:t>Respiration.-- Suffocative attacks from spasmodic constriction of larynx after midnight. Asthmatic tightness from constriction of lower part of chest.</w:t>
        <w:br/>
        <w:t>Cough.-- Very laborious, excited by tickling in hard palate and larynx. Dry: mostly at night or early in morning while fasting, from motion of body or mental exertion. With expectoration of a yellow or gray, often cold mucus, generally of a sour or sweetish, sometimes bitter, putrid or metallic taste, or finally of clear dark red blood, during day and evening, with bursting headache and bruised feeling in abdominal muscles.</w:t>
        <w:br/>
        <w:t>Larynx.-- Rawness and soreness in trachea. Pain in throat pit. Scraping in tracheas after taking cold. Itching in trachea. Husky, rasping voice. Catarrhal hoarseness with scratching in throat.</w:t>
        <w:br/>
        <w:t>Chest.-- Feeling as if something tore loose within. Constriction in lower part. Pressive pain as of a load within. Spasms in, after midnight. Warm abullition in, with collection of water in mouth, beat and anxiousness. Rawness and soreness in. Stitches and thrust in. Anxious palpitation.</w:t>
        <w:br/>
        <w:t>Back.-- Tension between scapulae. Burning, pressure or sticking between scapulae. Drawing extending from the lumbar region up back into shoulders. Bruised pain, and in lumbar region, so violent that he dare not move. Lameness and paralytic he dare not more. Lameness and paralytic pain in the lumbar region, (often after difficult childbirth).</w:t>
        <w:br/>
        <w:t>Neck: Stiffness of nape. Tearing in neck in evening.</w:t>
        <w:br/>
        <w:t>Upper Extremities.-- Bruised pain in shoulder joints. Drawing pain in arms. Asleep sensation and sense of deadness of hands. Swollen blood vessels on hands and arms.</w:t>
        <w:br/>
        <w:t>Lower Extremities.-- Numbness, stiffness and tension in legs. Lame sensation in legs, with a painful streak down inside of thigh. Tottering salt and unsteady legs. Snapping of knee. Painful swelling of knee joint. Cramp in calves at night in bed. Asleep sensation and deadness in soles of feet. In walking he drags his feet, is unable to lift them.</w:t>
        <w:br/>
        <w:t>Generalities.-- Emaciation. Hyperaesthesia of all the senses. Jerking stitches thro' entire body. General bruised sensation early in morning in bed. Hypochondriacal discomfort and indisposition after eating. Great debility or irritability of entire nervous system. Feeling of illness in periodically returning attacks. Great inclination to sit or lie down, with aversion to exercises and open air. Easily takes cold, sensitive to drafts of air, complaints from taking cold. Tearing in limbs, especially during stormy weather. Sensation of heaviness of body alternating with a feeling of lightness thereof. Lean, a lank figure, effects of coffee, tobacco and spirituous liquors. Effects of continuous mental exertion, night watching and sedentary habits. Every mental exertion excites or heightens the symptoms. the complaints are by motion and slight touch, hard pressure however gives more speedy relief. The symptoms are most intense early in morning upon awaking and after eating. the symptoms are most intense early in morning upon awaking and after eating. The symptoms which appear inn the open air and during motion are in the room and during rest, but the reverse may occur.</w:t>
        <w:br/>
        <w:t>Skin.-- Jaundiced. Frost - bites. Blue spots from extravasations after bruises.</w:t>
        <w:br/>
        <w:t>Sleep.-- Great sleepiness during day and in evening. Late felling to sleep on account of rush of idea He awakes after midnight (toward 3 o'clock) end at day break falls into a deep sleep full of heavy dreams, from which he wakes very tired. Early awaking, then morning sleep after which he is always worse. yawning.</w:t>
        <w:br/>
        <w:t>Fever.-- Pulse: full, hard and quickened, especially during heat. Small and quick, the fourth and fifth beat often intermitting. Imperceptible. Chill: And coldness not relieved by external warmth. And shuddering, evening and night in bed till morning, increased by every movement and by drinking. With or without thirst (mostly with lumbar pains) with heat of face. Alternating with beat. And shuddering during motion in cold, open air. Sleep between chill and heat,. Heat: Universal, internal, burning heat. Nocturnal, without thirst. Becoming more violent from least exertion or movement, also in open air. With aversion to uncovering, is chilled thereby. With disposition to uncover, whereby other ailments immediately appear. Before the chill. Of single parts. with chill and shuddering in others. Seems to stream from throat.</w:t>
        <w:br/>
        <w:t>Sweat After midnight and in the morning hours. Sour or offensive. One sided or only on viper part of body. Cold, sticky, on face. With relief, especially of pains in limbs.</w:t>
        <w:br/>
        <w:t>Relationship.-- Allied Remedies: Aco., AGAR., Alo., ambr., Am - m., ARS, Asar., Aur., Bar - c., BELL., Calad., CALC. C., Cepa., Carb - v., Caust., CHAM., Chin., Cocal., Coff., colch., con., Cupr., Dig., Dros., Dulc., Euphr., Gel., Graph., Guai., Ign., IP., Kali - c., KRE., Lyc., M - aust., mag - c., Merc., MILLEF., Mos., Mur-ac., Nat - m., OP., PETR, PHOS., Phyt., Plb., Pod, Rhe., RHUS-T., Selen. Sep., Sil., Stram., Sul., Tab., Valer.</w:t>
        <w:br/>
        <w:t>Complementary. - kali-c., Phos., sul.</w:t>
        <w:br/>
        <w:br/>
        <w:br/>
        <w:t>Nux vomica is available at Remedia Homeopathy</w:t>
        <w:br/>
        <w:t>more information and order at Remedia Homeopathy</w:t>
        <w:br/>
        <w:br/>
        <w:t>5,500 homeopathic remedies</w:t>
        <w:br/>
        <w:t>Accessories for homeopathy doctors and patients</w:t>
      </w:r>
    </w:p>
    <w:p>
      <w:r>
        <w:br/>
        <w:t>ocimum canum</w:t>
        <w:br/>
        <w:t>Sore pains in ureters. Renal colic with hæmaturia and violent vomiting. Red sand in the urine. Swelled inguinal and mammary glands.</w:t>
        <w:br/>
        <w:br/>
        <w:t>ocimum canum is available at Remedia Homeopathy</w:t>
        <w:br/>
        <w:t>more information and order at Remedia Homeopathy</w:t>
        <w:br/>
        <w:br/>
        <w:t>5,500 homeopathic remedies</w:t>
        <w:br/>
        <w:t>Family run pharmacy since 1760</w:t>
      </w:r>
    </w:p>
    <w:p>
      <w:r>
        <w:br/>
        <w:t>Oleander</w:t>
        <w:br/>
        <w:t>more information and order at Remedia Homeopathy</w:t>
        <w:br/>
        <w:br/>
        <w:t>[Olnd.]</w:t>
        <w:br/>
        <w:t>Mind.-- Mental stupidity. Great distraction and want of attention. Diminished power of comprehension. Mental derangement. Indolence and dislike for work. Want of self - reliance. contradiction is unbearable. Sudden ebullitions of anger of which he quickly repents.</w:t>
        <w:br/>
        <w:t>Vertigo.-- When rising from lying or looking downward.</w:t>
        <w:br/>
        <w:t>Head.-- Stupefying, pressive ache in forehead. Extreme heaviness, lying.</w:t>
        <w:br/>
        <w:t>External Head.-- Corrosive itching, as from vermin, most on occiput and behind ears, on beginning to scratch, but then it burns and smarts which soon passes into biting and eating, on undressing. Scaly, moist tinea, with biting itching, especially on occiput.</w:t>
        <w:br/>
        <w:t>Eyes.-- Tears in, when reading. Burning and tension in lids when reading. Diplopia.</w:t>
        <w:br/>
        <w:t>Ears.-- Herpes and ulcers on and about. Singing and wailing in, like the wind.</w:t>
        <w:br/>
        <w:t>Nose.-- Dull, numbing pressure on.</w:t>
        <w:br/>
        <w:t>Face.-- Pale, troubles, sunken countenance with blue rings about eyes in morning. Paleness alternating with deep redness. Benumbing alternating with deep redness. Benumbing pressure on and under zygoma. Numb feeling in upper lip.</w:t>
        <w:br/>
        <w:t>Teeth.-- Drawing in molars, at night when lying in bed, with anxiety, nausea and profuse urination. Sensitive when chewing only. Bluish - white gums.</w:t>
        <w:br/>
        <w:t>Mouth.-- Dirty white, elevated papillae on tongue. Power of speech is lost.</w:t>
        <w:br/>
        <w:t>Stomach.-- Throbbing in pit, as after being greatly heated.</w:t>
        <w:br/>
        <w:t>Appetite: Ravenous hunger and husky eating, without appetite. Much thirst, especially for cold water.</w:t>
        <w:br/>
        <w:t>Eructations: Violent empty.</w:t>
        <w:br/>
        <w:t>Vomiting: Of bitter, greenish water. Great hunger and thirst after.</w:t>
        <w:br/>
        <w:t>Abdomen.-- Sense of emptiness and coldness in upper, and in chest. Gnawing pain in umbilical region.</w:t>
        <w:br/>
        <w:t>Flatulence. Grumbling and rumbling in abdomen with discharge of much foul smelling flatus.</w:t>
        <w:br/>
        <w:t>Stool.-- Ineffectual urging to. Sluggish. Undigested, watery.</w:t>
        <w:br/>
        <w:t>Urine.-- Brown, burning u., depositing a white sediment. Profuse urination, especially after drinking coffee.</w:t>
        <w:br/>
        <w:t>Respiration.-- Weak, heavy. When lying oppression as though' chest were too narrow, with long, deep inspirations.</w:t>
        <w:br/>
        <w:t>Cough.-- Shattering, from tickling in larynx.</w:t>
        <w:br/>
        <w:t>Back.-- Neck: Violent, sensible but slow pulsation in carotids. Tearing in nape in evening and at night. stiff and numb.</w:t>
        <w:br/>
        <w:t>Chest.-- Sense of emptiness and coldness in. Dull stitches in left c., and in sternum, continuous during expiration and inspiration, but worst when taking a deep breath. Stitches in diaphragm. Anxious palpitation.</w:t>
        <w:br/>
        <w:t>Upper Extremities.-- Cramp - like drawing in arms. Dull, benumbing pressure on lower arms and hands. Distended blood - vessels on hands.</w:t>
        <w:br/>
        <w:t>Lower Extremities.-- Great feeling of weakness in legs, especially knees. Painless stiffness and lameness of limbs, especially of thighs. A spurring or whizzing sensation in legs, especially in soles of feet. Constant coldness of feet.</w:t>
        <w:br/>
        <w:t>Generalities.-- Dull. benumbing pressure in limbs. Painless stiffness and paralysis of limbs. A spurring or whizzing sensation throughout entire body. Forcible inward pressure like a squeezing in many spots. Tension thro' entire body. Insensibility of entire body. Want of natural vital heat in limbs. Painless paralysis/ Faint - like weariness and weakness of entire body, trembling of knees when standing and of hands when writing. Fainting attacks as from weakness (with or without loss of consciousness), disappearing after sweat.</w:t>
        <w:br/>
        <w:t>Skin.-- Very sensitive to rubbing, which quickly causes redness and excoriation. Biting itching, when undressing, after scratching it burns.</w:t>
        <w:br/>
        <w:t>Sleep.-- Frequent yawning followed by shuddering and trembling. Restlessness, voluptuous dreams and frequent waking.</w:t>
        <w:br/>
        <w:t>Fever.-- Pulse: Very changeable and irregular. In evening full and accelerated, in morning weak and slow. chill: Attacks of, and shuddering over entire body, with heat of face and cold hands. Chilliness and want of natural vital heat. Chilly feeling externally, at same time internal heat. Heat: Attacks of flying heat breaking out especially from mental or physical exertion. Sweat: Entirely absent.</w:t>
        <w:br/>
        <w:t>Relationship.-- Allied Remedies: Ag-c., Coccl., Gel.</w:t>
        <w:br/>
        <w:br/>
        <w:br/>
        <w:t>Nerium oleander is available at Remedia Homeopathy</w:t>
        <w:br/>
        <w:t>more information and order at Remedia Homeopathy</w:t>
        <w:br/>
        <w:t>Other names for this homeopathic remedy: Nerium oleander, Oleander, Rose-laurel,</w:t>
        <w:br/>
        <w:br/>
        <w:t>66,000 customers from 67 countries</w:t>
        <w:br/>
        <w:t>excellent &gt;more</w:t>
      </w:r>
    </w:p>
    <w:p>
      <w:r>
        <w:br/>
        <w:t>oleum animale</w:t>
        <w:br/>
        <w:t>Soreness. Weak, tremulous; hands, knees, feet, etc. Pain in spots. Neurasthenia. Nervous irritability. Shuffling gait. Urinous, eructations, leucorrhœa, etc. Icy coldness; from tips of teeth, in throat, stomach, etc.</w:t>
        <w:br/>
        <w:t>Sad. Introverted. Vanishing thoughts. Speaks in whispers. Faintness or vertigo; of gastric origin; &gt; bending head back. Sees glistening bodies. A skin seems to overhang the eye. Lachrymation, on eating. White of egg seems dried on lips. Malar bones feel pulled up. Twitching lips. Mouth feels greasy. Snowy saliva. Toothache, &gt; biting. Hawks out brown, gluey lumps. Acrid vapor or raw streak in throat, &lt; cough. Water-brash, &gt; chewing tobacco. Pulsation or as of water in stomach. Meteorism. PROFUSE, pale urine; fish-brine odor; &lt; hysteria, migraine, etc. Frequent scanty urine, then headache. Seminal losses; on straining at stool. Testes, swell alternately; feel pulled up. Anxious palpitation. Sore mammæ, before menses. Outward dartings in nipples. Aching (r), scapula, &gt; pressure. Raw flexures. Flesh feels torn from bones. Slow pulse. Alternate chill and heat. Cold, foul foot-sweat; fishy on heels.</w:t>
        <w:br/>
        <w:br/>
        <w:t>oleum animale is available at Remedia Homeopathy</w:t>
        <w:br/>
        <w:t>more information and order at Remedia Homeopathy</w:t>
        <w:br/>
        <w:br/>
        <w:t>5,500 homeopathic remedies</w:t>
        <w:br/>
        <w:t>Accessories for homeopathy doctors and patients</w:t>
      </w:r>
    </w:p>
    <w:p>
      <w:r>
        <w:br/>
        <w:t>oleum jecoris aselli</w:t>
        <w:br/>
        <w:t>Rigid tendons. Faulty nutrition. Atrophic infants. Intolerance of milk.</w:t>
        <w:br/>
        <w:t>Yellow tongue, leucorrhœa, sputum, skin, etc. Hoarseness. Cough, with palpitation. Early phthisis. Soreness or stitches in chest. Burning spots. Milk crust. Ring-worm. Always taking cold. Chilly up back. Heat in palms, toward evening. Hectic.</w:t>
        <w:br/>
        <w:br/>
        <w:t>oleum jecoris aselli is available at Remedia Homeopathy</w:t>
        <w:br/>
        <w:t>more information and order at Remedia Homeopathy</w:t>
        <w:br/>
        <w:br/>
        <w:t>5,500 homeopathic remedies</w:t>
        <w:br/>
        <w:t>Family run pharmacy since 1760</w:t>
      </w:r>
    </w:p>
    <w:p>
      <w:r>
        <w:br/>
        <w:t>onosmodium virginianum</w:t>
        <w:br/>
        <w:t>Aching, sore and stiff; after the pain. Inco-ordination.</w:t>
        <w:br/>
        <w:t>Irresolute. Confused. Forgetful. Slow thinking. Aphasia. Nervous exhaustion. Vertigo; with the headache; &lt; lying on (l), side. Headache; occipital; screwed in, as if; &lt; eye strain and lying on back. Pains up and down from (l), occiput to shoulder, &lt; exertion. Migraine. Dull, heavy oppressing in occiput. Aching, heavy, tired, stiff eyes. Eye, combined with ovarian symptoms. Misjudges distances. Mushy, yellow stool. Aromatic urine. Sexual desire gone. Sexual neurasthenia. Pains alternate between ovaries. Sore ovaries and rectum. Acrid leucorrhœa. Sticky, white expectoration. Swelled, tender mammæ. Itching nipples. Tired, numb legs and popliteæ. Seems to tread on cotton. Staggering.</w:t>
        <w:br/>
        <w:br/>
        <w:t>onosmodium virginianum is available at Remedia Homeopathy</w:t>
        <w:br/>
        <w:t>more information and order at Remedia Homeopathy</w:t>
        <w:br/>
        <w:br/>
        <w:t>66,000 customers from 67 countries</w:t>
        <w:br/>
        <w:t>excellent &gt;more</w:t>
      </w:r>
    </w:p>
    <w:p>
      <w:r>
        <w:br/>
        <w:t>Opium</w:t>
        <w:br/>
        <w:t>more information and order at Remedia Homeopathy</w:t>
        <w:br/>
        <w:br/>
        <w:t>[Op.]</w:t>
        <w:br/>
        <w:t>Mind.-- Placidity in the most dangerous diseases. Vivid imagination and increased courage with stupefaction and dullness of all senses. Heightened power of imagination even to ecstasy. Imbecility and stupid indifference. Unconsciousness and dullness of mind and senses. Phantasy illusions and caricatures before eyes with, a great throng of scattered idea. Insanity and delirium with hideous or ecstatic visions, alternating with somnolency, especially of drunkards, Contented and careless. Cheerfulness with joyous mood. Fearless and audacious. After effects of fright with fear, i. e., heat of head, spasms, etc. Grief from mortification, then spasms, etc. Fear of death. Agreeable fancies cause her to forget her sufferings. Loquacious delirium with open eyes and a red face. Easily frightened.</w:t>
        <w:br/>
        <w:t>Vertigo.-- Stupefying, when raising up, compelling him to lie down. Stupefaction and full confusion of head, like a vapor in brain, as from intoxication.</w:t>
        <w:br/>
        <w:t>Head.-- Aching in forehead. Violent congestion to. Extraordinary heaviness of. Tremulous twitching of (and of arms and hands), intermingled with jerks, as if from over - active flexor muscles. Worse: Moving eyes. Better: Motion, uncovering head.</w:t>
        <w:br/>
        <w:t>Eyes.-- Dry heat and burning in. Red, inflamed. Half open and turned upward. Upper lids hang down relaxed. Staring look. dilated, immobile pupils. Obscuration of vision: Paralysis of optic nerve or cataract.</w:t>
        <w:br/>
        <w:t>Face.-- Bloated, dark red and hot. Bluish. pale or earth - colored countenance. distended blood vessels on. Relaxation of all facial muscles and drooping of lower lip. Profuse sweat on. Spasm of facial muscles, especially about mouth. Trismus.</w:t>
        <w:br/>
        <w:t>Mouth.-- Dry (with or without thirst). Inability to swallow. Profuse salivation. Paralysis of tongue and difficult speech.</w:t>
        <w:br/>
        <w:t>Stomach.-- Heaviness and pressure in. Inactive digestive organs.</w:t>
        <w:br/>
        <w:t>Appetite: Aversion to all food. Violent third. thirstless.</w:t>
        <w:br/>
        <w:t>Vomiting: Sour, also sour eructations. Of ingesta (after mental emotions) with violent pale in stomach and convulsions. Having a urinous or fecal odor. Ineffectual retching.</w:t>
        <w:br/>
        <w:t>Abdomen.-- Hard, distended. Heaviness. as of a load in (Pul.) Lead colic. Incarcerated inguinal hernia.</w:t>
        <w:br/>
        <w:t>Stool.-- Offensive, involuntary a. diarrhoea. constipation from inactivity of intestines. Spasmodic retention of, especially in small intestines. Tenesmus.</w:t>
        <w:br/>
        <w:t>Urine.-- Suppressed discharge of, as from inactivity of bladder. Scanty discharge of dark red u., with sediment.</w:t>
        <w:br/>
        <w:t>Sexual Organs.-- Violently excited sexual desire and strong erections Spasmodic, labor - like pains in uterus. Cessation of labor pains during parturition, with twitchings and convulsions.</w:t>
        <w:br/>
        <w:t>Respiration.-- Rattling. Deep snoring r., with open mouth. Difficult and intermittent, as from paralysis of lungs. anxious oppression of. Suffocative attacks like nightmare, during sleep.</w:t>
        <w:br/>
        <w:t>Cough.-- With obstructed breathing and blue face. With expectoration of frothy blood and mucus.</w:t>
        <w:br/>
        <w:t>Larynx.-- Violent hoarseness from dryness of throat.</w:t>
        <w:br/>
        <w:t>Chest.-- Tension and constriction of.</w:t>
        <w:br/>
        <w:t>Back.-- Drawing in muscles of. Opisthotonos. Lumbar pains.</w:t>
        <w:br/>
        <w:t>Neck: Blood vessels distended, and strong pulsation of carotid.</w:t>
        <w:br/>
        <w:t>Extremities.-- Twitching and convulsions of arms and legs. Trembling in arms and hands. Distended blood vessels on hands.</w:t>
        <w:br/>
        <w:t>Generalities.-- Trembling of entire body, with external coldness thereof, jerking and twitching of limbs. Trembling of limbs after fright. Convulsions with sudden, loud shrinks. During attacks entire body becomes stiff. Sensation of humming or buzzing thro' entire body. Insensibility of body and limbs. Painlessness with his complaints he complains of nothing wants nothing. Quiet repose. Want of sensitiveness to external impressions and medicines, with want of reaction of vital force. Paralysis without pain. Internal sensation of strength and vigor. Increased excitability and activity of voluntary muscles with a corresponding decreases in the involuntary ones. Renewal and increase of symptoms from becoming heated Applicable almost solely to recent complaints. Frequently suitable for tipplers and the aged. After fright it helps only when given immediately.</w:t>
        <w:br/>
        <w:t>Skin.-- Dry, burning beat of. Dropsical swelling of entire body. Redness and itching of. Blue spots on.</w:t>
        <w:br/>
        <w:t>Sleep.-- Stupefying. unrefreshing. Stupefying, with half open eyes and snoring breathing during inhalation or exhalation. After every attack. Somnolency, with dreams, from which cannot be aroused. Early in morning it is especially difficult to awaken him.</w:t>
        <w:br/>
        <w:t>Fever.-- Pulse: Very changeable, full and slow, with heavy, snoring breathing, quick and hard, with heat and rapid anxious respiration, toward the end, weak and intermittent.Chill: And diminished vital heat, with stupefaction and weak, almost imperceptible pulse. Entire body is cold and quite stiff. Coldness of external members only. Heat: With sweating skin predominates, spreading from head or stomach over entire body. Burning, of entire sweating body, with a glowing red face, then stupefying sleep, with snoring, With inclination to uncover. Sweat: Much strong, over the entire, burning, hot body, with snoring sleep. Early in morning, general, strong, hot s., with inclination to uncover. Of upper, with dry heat of lower part of body. Cold, on forehead. Immoderate, hot. Burning fever, with stupefying somnolency, snoring, jerking of limbs, suppressed evacuations and hot sweat.</w:t>
        <w:br/>
        <w:t>Relationship.-- Allied Remedies: Aco., Ant-t., BELL., Bro., CAM., Carb-v., Cic., Coff., colch., Croc., cupr., Dig., Gel., Glo., Hyos., Ip, MERC., Mos., Nux-v., Phos., Phos - ac. PLB., Stram., Tab.</w:t>
        <w:br/>
        <w:t>Complementary: Alu., Bry., Phos., Plb.</w:t>
        <w:br/>
        <w:br/>
        <w:br/>
        <w:t>Opium is available at Remedia Homeopathy</w:t>
        <w:br/>
        <w:t>more information and order at Remedia Homeopathy</w:t>
        <w:br/>
        <w:t>Other names for this homeopathic remedy: Opium, Mohnsaft, Opium Poppy, Papaver somniferum, Schlafmohn,</w:t>
        <w:br/>
        <w:br/>
        <w:t>66,000 customers from 67 countries</w:t>
        <w:br/>
        <w:t>excellent &gt;more</w:t>
      </w:r>
    </w:p>
    <w:p>
      <w:r>
        <w:br/>
        <w:t>osmium metallicum</w:t>
        <w:br/>
        <w:t>Foul secretions. Pains go up and down. Crawlings.</w:t>
        <w:br/>
        <w:t>Greenish, rainbow colors about light. Snuffling. Fluent coryza, with a sense of stoppage. Stomach feels full of broken stones or lumps. Spasmodic cough; with torn loose feeling and tenacious sputum. Sensitive air passages. Foul axillary sweat.</w:t>
        <w:br/>
        <w:br/>
        <w:t>osmium metallicum is available at Remedia Homeopathy</w:t>
        <w:br/>
        <w:t>more information and order at Remedia Homeopathy</w:t>
        <w:br/>
        <w:br/>
        <w:t>5,500 homeopathic remedies</w:t>
        <w:br/>
        <w:t>Family run pharmacy since 1760</w:t>
      </w:r>
    </w:p>
    <w:p>
      <w:r>
        <w:br/>
        <w:t>oxalicum acidum</w:t>
        <w:br/>
        <w:t>Weak, cold, livid and numb all over; &lt; lower limbs. Violent pains; in streaks, like lightning, in spots, burning, etc. Neuralgia.</w:t>
        <w:br/>
        <w:t>Nervous and sleepless. Swimming vertigo. Band-like sensation about head. Numb prickling in occiput and back. Sour taste. Gnawing emptiness. Colicky urging about navel or involuntary, muddy-brown stools, &lt; lying. Oxaluria. Testes throb or feel crushed. Low voice. Paroxysmal, jerking breathing. Nightly dyspnœa. Pain from lower (l), chest to epigastrium. Palpitation, &lt; lying. Fixed chest. Angina pectoris. Back feels too weak to hold body. Cold creeps up spine. Weak trembling hands and feet.</w:t>
        <w:br/>
        <w:br/>
        <w:t>oxalicum acidum is available at Remedia Homeopathy</w:t>
        <w:br/>
        <w:t>more information and order at Remedia Homeopathy</w:t>
        <w:br/>
        <w:br/>
        <w:t>5,500 homeopathic remedies</w:t>
        <w:br/>
        <w:t>Family run pharmacy since 1760</w:t>
      </w:r>
    </w:p>
    <w:p>
      <w:r>
        <w:br/>
        <w:t>paeonia officinalis</w:t>
        <w:br/>
        <w:t>Sensitiveness. Shooting or splinter-like pains.</w:t>
        <w:br/>
        <w:t>Moisture (foul) at anus. Excessive pains at anus, continue long after stool; must rise and walk about. Fissure or fistula ani. Anus covered with crusts. Large, inflamed, ulcerated piles. Bunions. Swelled veins. Terrifying night-mare.</w:t>
        <w:br/>
        <w:br/>
        <w:t>paeonia officinalis is available at Remedia Homeopathy</w:t>
        <w:br/>
        <w:t>more information and order at Remedia Homeopathy</w:t>
        <w:br/>
        <w:br/>
        <w:t>5,500 homeopathic remedies</w:t>
        <w:br/>
        <w:t>Manual potentisation</w:t>
      </w:r>
    </w:p>
    <w:p>
      <w:r>
        <w:br/>
        <w:t>palladium metallicum</w:t>
        <w:br/>
        <w:t>Love praise. Easily offended. Headache from ear to ear, across vertex. Glairy mucus from throat, or leucorrhœa. Shooting from navel into breasts or pelvis. Hollowness in flanks. Bearing down, &gt; rubbing. Cutting in uterus and bladder, &gt; stool. Menses flow when nursing. Glairy leucorrhœa, before and after menses. Leaden heaviness in pelvis.</w:t>
        <w:br/>
        <w:br/>
        <w:t>palladium metallicum is available at Remedia Homeopathy</w:t>
        <w:br/>
        <w:t>more information and order at Remedia Homeopathy</w:t>
        <w:br/>
        <w:br/>
        <w:t>5,500 homeopathic remedies</w:t>
        <w:br/>
        <w:t>Manual potentisation</w:t>
      </w:r>
    </w:p>
    <w:p>
      <w:r>
        <w:br/>
        <w:t>pareira brava</w:t>
        <w:br/>
        <w:t>Must get on hands and knees to urinate; pains go into glans and thighs. Bursting feeling in bladder or glans. Dysuria. Urine contains thick, stringy, white mucus or red sand. Renal colic. Enlarged prostate.</w:t>
        <w:br/>
        <w:br/>
        <w:t>pareira brava is available at Remedia Homeopathy</w:t>
        <w:br/>
        <w:t>more information and order at Remedia Homeopathy</w:t>
        <w:br/>
        <w:br/>
        <w:t>66,000 customers from 67 countries</w:t>
        <w:br/>
        <w:t>excellent &gt;more</w:t>
      </w:r>
    </w:p>
    <w:p>
      <w:r>
        <w:br/>
        <w:t>Paris quadrifolia</w:t>
        <w:br/>
        <w:t>[Par.]</w:t>
        <w:br/>
        <w:t>Mind.-- Loquacious mania. Extraordinary loquacity, he prattles incessantly, but talks in a polish, disconnected manner. Inclination to treat others with scorn and contempt. Inclination to anger.</w:t>
        <w:br/>
        <w:t>Head.-- Pressive ache, mental exertion. Stitches in. Headache from smoking. Tension of scalp of forehead and occiput. Painful soreness of vertex to touch. Scald head. Falling of hair.</w:t>
        <w:br/>
        <w:t>Eyes.-- Burning in, and in canthi. tearful. the ball seems too large and thick. Unsteady look.</w:t>
        <w:br/>
        <w:t>Ears.-- Sensation as though' ears were pressed asunder or torn out. ringing in.</w:t>
        <w:br/>
        <w:t>Nose.-- Milk and bread smell like putrid meat. Fluent, alternating with stuffed, coryza. Blowing of greenish or red mucus from.</w:t>
        <w:br/>
        <w:t>Face.-- Pimply eruption on forehead and upper lip. In evening excessive itching. biting and burning on side of lower jaw, frequently with a fine, red, easily bleeding eruption. Herpes encircles mouth.</w:t>
        <w:br/>
        <w:t>Teeth.-- Tickling toothache, worst at night, by cold as well as warmth. Gums wrinkled as though' they had been burnt.</w:t>
        <w:br/>
        <w:t>Mouth.-- Dry on awaking in early morning. Swelling, painfulness and exfoliation of hard palate. Hawking of mucus. Tart, astringent saliva. Burning i throat.</w:t>
        <w:br/>
        <w:t>Stomach.-- Pressure as from a stone in. Boring and cutting in side of abdomen wherein he lies, in evening in bed.</w:t>
        <w:br/>
        <w:t>Flatulence: Grumbling and rumbling in abdomen. Flatulent colic.</w:t>
        <w:br/>
        <w:t>Appetite: Hunger at once after eating.</w:t>
        <w:br/>
        <w:t>Stool.-- Frequent, soft. Diarrhoeic, with a stench like rotten meat.</w:t>
        <w:br/>
        <w:t>Urine.-- Acrid, excoriating. Frequent urination, with burning. Dark, fiery urine, with an iridescent fatty pellicle, becoming turbid after standing.</w:t>
        <w:br/>
        <w:t>Cough.-- Excited by feeling of sulphur vapor in air passages. In early morning and in evening after lying down, with expectoration of tenacious, greenish mucus, which is dislodged with difficulty.</w:t>
        <w:br/>
        <w:t>Larynx and trachea.-- Hoarseness n early morning, on awaking. It seems completely dried out. roughness in, with deep, bass voice. Periodical, painless hoarseness. Hawks tenacious, greenish mucus from. Burning in larynx. Tracheal phthisis.</w:t>
        <w:br/>
        <w:t>Chest.-- Stitches in. Palpitation during motion and when at rest.</w:t>
        <w:br/>
        <w:t>Back.-- Sticking in back, between scapulae and in coccyx.</w:t>
        <w:br/>
        <w:t>Generalities.-- Sticking pains in buttocks and limbs. Cramp - like dragging in joints. When moving sensation as though joints were broken. Heaviness throughout entire body.</w:t>
        <w:br/>
        <w:t>Skin.-- Painful soreness of the entire skin to touch. Crawling under skin without itching. Paronychia on fingers.</w:t>
        <w:br/>
        <w:t>Sleep.-- Sleepiness in afternoon. Half asleep, with constant restlessness.</w:t>
        <w:br/>
        <w:t>Fever.-- Pulse: Full, but slow. Chill: Most towards evening, with internal trembling. Unilateral (right), with warmth of other half of body. Skin feels contracted, on every part of body, during c. chilliness with goose - skin. Cold feet, almost constantly at night in bed. Heat: Spreading from nape down back. With sweat on upper part of body. Sweat: With biting itching, on awaking.</w:t>
        <w:br/>
        <w:t>Relationship.-- Allied Remedies: Iod., Nux-v., Phos.</w:t>
        <w:br/>
        <w:br/>
        <w:br/>
        <w:t>Paris quadrifolia is available at Remedia Homeopathy</w:t>
        <w:br/>
        <w:t>more information and order at Remedia Homeopathy</w:t>
        <w:br/>
        <w:br/>
        <w:t>5,500 homeopathic remedies</w:t>
        <w:br/>
        <w:t>Accessories for homeopathy doctors and patients</w:t>
      </w:r>
    </w:p>
    <w:p>
      <w:r>
        <w:br/>
        <w:t>Petroleum</w:t>
        <w:br/>
        <w:t>more information and order at Remedia Homeopathy</w:t>
        <w:br/>
        <w:br/>
        <w:t>[Petr.]</w:t>
        <w:br/>
        <w:t>Mind.-- Indisposed to think. Weak memory. Irritable, angry disposition, with scolding. Frightened easily. Great irresolution and solicitude concerning the futures.</w:t>
        <w:br/>
        <w:t>Vertigo.-- When stooping. Fainting, with trembling during storms.</w:t>
        <w:br/>
        <w:t>Head.-- Throbbing in occiput. Pressive sticking in occiput. Sensation as though' everything inside were alive.</w:t>
        <w:br/>
        <w:t>External Head.-- Sensitive on both sides, with a festered or bruised feeling when touched, followed by numbness. Smarting as if raw when scratched. Eruption on, especially toward nape. Worse: From anger, morning, when heated.</w:t>
        <w:br/>
        <w:t>Eyes.-- Inflamed, with itching. As of gauze before. Lachrymal fistula. far slight.</w:t>
        <w:br/>
        <w:t>Ears.-- Disagreeably dry sensation in. Discharge of blood and pus from. Humid soreness behind. Deafness (after Nit-ac.).</w:t>
        <w:br/>
        <w:t>Nose.-- Disagreeably dry feeling in.</w:t>
        <w:br/>
        <w:t>Face.-- Yellowish, pale countenance. Heat of, after eating. Scurfs about mouth. Easy dislocation of maxillary joint, with great pain, early in morning when in bed. Swollen submaxillary glands.</w:t>
        <w:br/>
        <w:t>Teeth.-- Numb. Toothache, with swelled cheek, at night and when going into open air Dental fistula.</w:t>
        <w:br/>
        <w:t>Mouth.-- Bad, garlicky odor from. Early in morning, great dryness of, and of throat, with great thirst. Sticking sore throat when swallowing. When swallowing, the food is forced into forced into posterior nares. Tongue coated white.</w:t>
        <w:br/>
        <w:t>Appetite: Gluttony and ravenous hunger. Great aversion to meat and a fatty food. Violent thirst (for beer).</w:t>
        <w:br/>
        <w:t>Taste: Foul, dirty, slimy. Bitter, in mouth.</w:t>
        <w:br/>
        <w:t>Eructations: Sour or bitter a., and regurgitation. Collection of water in mouth.</w:t>
        <w:br/>
        <w:t>Nausea. etc. - Much. From driving (riding). Bitter vomiting.</w:t>
        <w:br/>
        <w:t>Stomach.-- Pressure in. Very weak digestion. Pit sensitive to touch. Pain in pit, as though' something would be torn loose.</w:t>
        <w:br/>
        <w:t>Abdomen.-- Cutting in, soon after eating.</w:t>
        <w:br/>
        <w:t>Stool.-- Head, unsatisfactory. Frequent diarrhoeic s., during day, preceded by pale in belly. Of bloody mucus.</w:t>
        <w:br/>
        <w:t>Urine.-- Frequent passage of scanty, brown stinking u. Involuntary dribbling of. Narrowing of urethra.</w:t>
        <w:br/>
        <w:t>Sexual Organs.-- Redness, excoriation and moisture on scrotum and adjacent parts. Itching and moist herpes on scrotum and perineum. excoriation and moisture on female pudendum and in groins. Aversion to coition.</w:t>
        <w:br/>
        <w:t>Female.-- Menses: Too early, the blood excites an itching irritation. Difficult appearance of first menses.</w:t>
        <w:br/>
        <w:t>Respiration.-- Rattling snoring. Cold air causes an oppressed feeling on chest. Nightly oppression of chest.</w:t>
        <w:br/>
        <w:t>Cough.-- Dry, at night or in evening coming from deep in chest and excited by a scratching in throat.</w:t>
        <w:br/>
        <w:t>Chest.-- Herpes on.</w:t>
        <w:br/>
        <w:t>Back.-- Weakness and stiffness in, and in lumbar region. Backache preventing the least movement. Lumbar pain preventing standing.</w:t>
        <w:br/>
        <w:t>Upper Extremities.-- Brown or yellow spots on arms. Burning in palms. In winter, cracked skin of hands and fingers, which are full of deep, bloody cuts. Gouty stiffness finger joints.</w:t>
        <w:br/>
        <w:t>Lower Extremities.-- Stitches in knee. Hot swelling of soles, with burning. Painful swelling and redness of heel.</w:t>
        <w:br/>
        <w:t>Generalities.-- Cracking, creaking and gouty stiffness of joints. Asleep sensation in, and stiffness of limbs. Twitching in limbs. Weariness early in morning and in evening. Great emaciation. Aversion to open air. Takes cold easily. Flying heat, orgasm of blood and sweat after a walk r the lead anger. complaints from riding in a carriage or ship. General internal, insufferably sick feeling, with trembling and great weakness.</w:t>
        <w:br/>
        <w:t>Glands.-- Affections of, especially after bruises.</w:t>
        <w:br/>
        <w:t>Skin.-- Extra ordinary sensitiveness of epidermis. Heals with difficulty. Easy excoriation. Moist, denuded spots. Moist herpes. Ulcers with proud flesh. Boils, corns. Frostbites.</w:t>
        <w:br/>
        <w:t>Sleep.-- Sleepy during day and in evening when sitting still. At night full of phantasies, with anxious beat and many dreams. Insufficient and unrefreshing in morning.</w:t>
        <w:br/>
        <w:t>Fever.-- Pulse: Stronger, full and accelerated from every motion, it immediately become slow during rest. Chill: Mostly toward evening, now earlier, now later. chilliness thro' entire body, followed by saver itching. Internal, in evening, with co - existent heat. chilliness in open air. With headache and remarkable coldness of face and hands. Heat: In evening, after the chill, with cold feet. After midnight and in morning in bed. Flying, over entire body inn repeated attacks (6 to 10) during day. feeling of heat, over entire body, with great burning of skin. Sweat: Profuse every night. Easy, especially on forearms and legs. Immediately after the chill, without previous heat.</w:t>
        <w:br/>
        <w:t>Relationship.-- Allied Remedies: Agar., Ars., Calc-c., Carc., Cham., Kre, Lyc., Nat - m., Nit-ac., NUX-V., Phos., Puls., Sil., sul., thuj.</w:t>
        <w:br/>
        <w:t>Complementary: Sep.</w:t>
        <w:br/>
        <w:br/>
        <w:br/>
        <w:t>Petroleum rectificatum is available at Remedia Homeopathy</w:t>
        <w:br/>
        <w:t>more information and order at Remedia Homeopathy</w:t>
        <w:br/>
        <w:t>Other names for this homeopathic remedy: Petroleum rectificatum, Pet-ra., Petroleum, Petroleum raffinatum,</w:t>
        <w:br/>
        <w:br/>
        <w:t>5,500 homeopathic remedies</w:t>
        <w:br/>
        <w:t>Accessories for homeopathy doctors and patients</w:t>
      </w:r>
    </w:p>
    <w:p>
      <w:r>
        <w:br/>
        <w:t>phellandrium aquaticum</w:t>
        <w:br/>
        <w:t>Clang, like striking on metal, in brain. Everything tastes sweet. Expectoration; terribly foul; loose; profuse; smeary; causing dyspnœa. Pain in milk-ducts, into abdomen; on nursing. Pain from (l), border of (r), mamma, to between shoulders. Pains going backward through (r), chest. Sleepy.</w:t>
        <w:br/>
        <w:br/>
        <w:t>phellandrium aquaticum is available at Remedia Homeopathy</w:t>
        <w:br/>
        <w:t>more information and order at Remedia Homeopathy</w:t>
        <w:br/>
        <w:br/>
        <w:t>5,500 homeopathic remedies</w:t>
        <w:br/>
        <w:t>Family run pharmacy since 1760</w:t>
      </w:r>
    </w:p>
    <w:p>
      <w:r>
        <w:br/>
        <w:t>Phosphoricum acidum</w:t>
        <w:br/>
        <w:t>[Ph-ac.]</w:t>
        <w:br/>
        <w:t>Mind.-- Inability to think. Absence of idea dull, without phantasies. quiet delirium, with great stupefaction and confused dullness and head (typhoid). Dizzy confusion in forehead. Introverted, peevish and taciturn. Greatest indifference. Low - spirited and solicitous of the future or his illness. Homesick and weeping. Grief and disposition to weep.</w:t>
        <w:br/>
        <w:t>Sensorium.-- Reeling vertigo in evening, in a warm room, with bursting pain in head when coughing, and humming therein.</w:t>
        <w:br/>
        <w:t>Head.-- Squeezing, pressive ache, especially in side lain on. Unusual heaviness of. Tearing in. Stitches over either (often the right) eye. Headache intensified by concussion or noise, as well as by mental exertion. Worse: Early in morning.</w:t>
        <w:br/>
        <w:t>External Head.-- Very oily, soft, flaxen hair, which turns gray early and falls from head and beard, especially after grief and care. Bone pains begin like scraping with a knife on the swelled and bruisedly painful periosteum, then follows a markedly painful burning, lastly caries with great weakness supervenes. coldness of, with feeling as if a cool wind blow on temples, forehead and face, with cold blue finger - tips, fore noon, evening and in open air. Worse: As night, at rest, touch. Better: Motion.</w:t>
        <w:br/>
        <w:t>Eyes.-- Glassy, Lusterless. Pressure, as though' eyeballs were too large. Coldness of inner edge of lids Burning in lids and canthi, especially from artificial light in evening. Inflammation of lids, not balls. Are dazzled by bright light. Short sightedness.</w:t>
        <w:br/>
        <w:t>Ears.-- Stitches in, by music only. Intolerance of every noise, especially music. sounds re - echo too loudly in. Difficult hearing at a distance.</w:t>
        <w:br/>
        <w:t>Nose.-- Discharges bloody pus. Scurfs on dorsum. Inclined to bore in. Catarrh.</w:t>
        <w:br/>
        <w:t>Face.-- Stickily complexion, with pointed nose and weak, sunken eyes surrounded by blue rings. Hot tension in skin, a though' egg albumen had dried thereon. Scurfy, suppurating lips. Dry lips.</w:t>
        <w:br/>
        <w:t>Teeth.-- Burning in front teeth, especially at night, by warmth of bed and by warm as well as cold things. Nightly tearing in. teeth turn yellow. Bleeding gums. Painful nodes on gums.</w:t>
        <w:br/>
        <w:t>Mouth.-- Offensive breath. Ulceration of velum palate, with burning pains. Tenacious, clammy mucus in, and on tongue. Swelling of tongue. He involuntarily bites his tongue at night. Difficult speech.</w:t>
        <w:br/>
        <w:t>Appetite: Desire for juicy or refreshing things, bread is to dry. Unquenchable thirst from a sense of dryness throughout entire body. Bad effects of sour food and drink.</w:t>
        <w:br/>
        <w:t>Taste: Long - continued after - taste of ingesta, especially of bread.</w:t>
        <w:br/>
        <w:t>Eructations: Burning, sour, Bitter, after eating sour foods.</w:t>
        <w:br/>
        <w:t>Qualmishness. etc. - continuous, in the throat. Frequent vomiting of ingesta.</w:t>
        <w:br/>
        <w:t>Stomach.-- Pressure as of a load in, with sleepiness, especially after every meal, and when touching the epigastrium.</w:t>
        <w:br/>
        <w:t>Abdomen.-- Squeezing or contractive pain about navel. Gurgling like water in. Distension. Ascites.</w:t>
        <w:br/>
        <w:t>Flatulence: Extraordinary grumbling and rumbling in abdomen. The uterus is distended, as if filled with air.</w:t>
        <w:br/>
        <w:t>Stool.-- Undigested. Difficult discharge of even a soft s. Diarrhoea: With much flatulence, especially after sour things, without debility, mucus, greenish white.</w:t>
        <w:br/>
        <w:t>Urine.-- Involuntary urination. Sudden irresistible urging. Frequent urging, with scanty discharge, a pale face, thirst and heat. Diminished discharge of brown u., passed drop by drop. Painful cutting or burning discharge of urine as clear as water, especially at night from ten PM to three AM. Milky, white, containing jelly - like lumps. Diabetes mellitus. anxiety and restlessness before urinating. Burning after urinating.</w:t>
        <w:br/>
        <w:t>Sexual Organs.-- Sticking pain in glans. Fig - warts. Crawling and moisture about frenum. Swollen testes, with swelling and tension in spermatic cords. Many, very debilitating pollutions. Bad effects of onanism. Sexual desire wanting.</w:t>
        <w:br/>
        <w:t>Respiration.-- Constant short r., and inability to speak from weakness of chest.</w:t>
        <w:br/>
        <w:t>Cough.-- Spasmodic tickling cough, as if from the tickling of feather down from throat pit to epigastrium, in morning with, but in evening without expectoration. With headache, nausea and vomiting. With purulent, very offensive expectoration. Expectoration in of dark blood, or tenacious whitish mucus of a sourish, herby taste. With involuntary spurting of urine. From cold air.</w:t>
        <w:br/>
        <w:t>Larynx.-- Great hoarseness. Contractive pain in throat pit.</w:t>
        <w:br/>
        <w:t>Chest.-- Squeezing pressure or burning in.</w:t>
        <w:br/>
        <w:t>Back.-- Crawling, as of ants in, and in lumbar region.</w:t>
        <w:br/>
        <w:t>Upper extremities.-- Twitching tearing in arms. Bony exostoses on back of hand. the skin of hands and fingers is dry and wrinkled. Unilateral, sharply defined deadness of fingers.</w:t>
        <w:br/>
        <w:t>Lower Extremities.-- Boils on nates, Painful cramp in hip - joints. Weakness of lower limbs, he falls easily when making a misstep or stubbing his foot. Humming throughout entire limb, with coldness running over body. Nightly burning in shin - bones and soles of feet. Old, itching leg ulcers. Swelling and burning throbbing in joint of great toe.</w:t>
        <w:br/>
        <w:t>Generalities.-- Bruised pains in body and limbs, like growing pains, especially in morning. Painless fevers. Crawling, like ants, here and there on body or limbs. Burning throughout entire half of body, below lumbar and epigastric region with coldness of extremities t touch. Great emaciation. Stupid prostration. Epilepsy. Debility from loss of vital fluids, with burning but without pain. Rapid sinking of strength. Bad effects of sexual excesses, grief, sorrow and unfortunate love. The pains are almost exclusively prominent during rest and are diminished during motion. Tearing in limbs every time he takes cold.</w:t>
        <w:br/>
        <w:t>Tissues.-- Glands swollen.</w:t>
        <w:br/>
        <w:t>Bones.-- Pain as though" periosteum of all long bones were scraped with a knife. Inflammation and nightly burning of. Swelling of (periostitis). Caries with smarting pains.</w:t>
        <w:br/>
        <w:t>Skin.-- Scarlatinous eruption. Fine miliary eruption in aggregated clusters. Eruptions, with burning or excoriating pains. Itching or smarting ulcers. Boils. frost bites, Bony exostoses. Corns with burning and sticking.</w:t>
        <w:br/>
        <w:t>Sleep.-- Great somnolency. sleepiness early in evening. deep, sound sleep, can scarcely be aroused. Anxious dreams.</w:t>
        <w:br/>
        <w:t>Fever.-- Pulse: Irregular, sometimes intermitting one or two beats, mostly small, and weak, but accelerated, often, however, full and strong. Violent ebullition of blood with great restlessness. Distended blood vessels. Chill: With shuddering and shaking, generally in evening. Alternating with heat, in frequent attacks. An especially cold sensation in finger - tips and in abdomen during. Unilateral cold sensation in face. In evening, without thirst. Heat: Internal, dry, without thirst, and without complaints, at any time of day. general, with unconsciousness and somnolency. Anxious, in evening, with violent ebullition of blood. Of head, with cold feet. Sweat: Mostly on occiput and nape, while sleeping during day. Profuse, night and early morning sweats, with anxiety. extraordinary tendency to s., during day and night. Clammy.</w:t>
        <w:br/>
        <w:t>Relationship.-- Allied Remedies: Aco., Ars., Asaf., Bell., Calc-c., Calc-p., chin., cupr., Dig, dulc., GEL., Hyos., Ign., Lach., Lyc., Merc., Op., rheu, Rhus - t., Staph, Verat - a., Zinc.</w:t>
        <w:br/>
        <w:t>Complementary: - chin.</w:t>
        <w:br/>
        <w:br/>
        <w:br/>
        <w:t>Phosphoricum acidum is available at Remedia Homeopathy</w:t>
        <w:br/>
        <w:t>more information and order at Remedia Homeopathy</w:t>
        <w:br/>
        <w:br/>
        <w:t>66,000 customers from 67 countries</w:t>
        <w:br/>
        <w:t>excellent &gt;more</w:t>
      </w:r>
    </w:p>
    <w:p>
      <w:r>
        <w:br/>
        <w:t>Phosphorus</w:t>
        <w:br/>
        <w:t>more information and order at Remedia Homeopathy</w:t>
        <w:br/>
        <w:br/>
        <w:t>[Phos.]</w:t>
        <w:br/>
        <w:t>Mind.-- Brain feels tired. Very irritable, easily flies into passion, with consequent suffering. Great anxiety and restlessness, especially when alone. Fear during storms, especially toward evening. Fear of work. Misanthropy. somnambulistic condition. Shamelessness. Clairvoyant state with heightened sensibility.</w:t>
        <w:br/>
        <w:t>Vertigo.-- Whirling, when rising from bed in morning. Frequent, at all time of day. With nausea and pressive headache.</w:t>
        <w:br/>
        <w:t>Head.-- Congestion, with burning, humming, buzzing and throbbing, in forehead, and a red face. Beating and burning in, with inflammation ascending from back into brain, and heat spreading from thence over entire body to feet. Outpressing, bursting, stupefying ache with a pale face. Enervation of, music, laughing, stepping hard, etc., are intolerable. cold feelings in occiput often alternating with heat, with benumbed feeling in brain. Empty feeling in, with vertigo. Stitches now here ow there, or over either eye. Tearing in one temple or side, passing into vertigo. Trusts and pressure. Worst Early on awaking till noon, after dinner, in warm room, sitting, in evening in bed, at rest, after anger, chewing, motion, stooping, mental exertion, after motion in open air, eating warm soup, changes of weather, storms, music. Better: Walking in cool air, after sleep, lying, rubbing, during meals, temporarily from pressure and after eating.</w:t>
        <w:br/>
        <w:t>External Head.-- Tension, as if skin of forehead and face were too tight, often one sided only, when opening mouth. falling of whole tufts of hair from bregma and above ears, dryness of hair roots, much dandruff and itching of scalp scratching. Burning, itching, scale covered head, quickly and decidedly by scratching, but festering, burning pains follow. dry, painful, burning heat of, with desire to uncover it.</w:t>
        <w:br/>
        <w:t>Eyes.-- Burning in, with profuse lachrymation in wind. Pressure as from a grain of sand in, with inflammation. Swelling of upper lid, with difficult moving of same. Myopia. Black, floating spots before vision. Day blindness wherein everything seems covered with gray.</w:t>
        <w:br/>
        <w:t>Ears.-- Violent tearing and sticking in. Throbbing pounding and roaring in. Difficult hearing, especially for the human voice (Reverse Ign.). Words sound too loud and re - echo in ears.</w:t>
        <w:br/>
        <w:t>Nose.-- Swelling and redness of. Nose bleed and blowing of blood from. Disagreeable dryness in. Fetid smell from. Numerous freckles on. Constant, greenish yellow discharge. Stuffed coryza.</w:t>
        <w:br/>
        <w:t>Face.-- Dirty, pale countenance. Puffy, especially under eyes, they are deeply sunken and surrounded by blue rings. Tearing in bones of. Ulceration of angles of mouth.</w:t>
        <w:br/>
        <w:t>Teeth.-- Tearing or sticking ache in open air and from warm foods. Painful as if suppurating, early in morning when chewing. the gums are swollen and bleed easily.</w:t>
        <w:br/>
        <w:t>Mouth.-- Dryness of throat during day and night. Scratching and burning in throat. Increased, sweetish, salty saliva. Blood - spitting. Hawking of mucus early in morning. appearance like white fur or velvet in fauces.</w:t>
        <w:br/>
        <w:t>Appetite: Loss of, with a full feeling in upper art of throat. Hunger after eating. Craves something refreshing. Thirst, with loss of appetite.</w:t>
        <w:br/>
        <w:t>Taste: Sour after eating.</w:t>
        <w:br/>
        <w:t>Eructations: Sour, spasmodic, with pain as though' something would be torn loose at the cardiac orifice of stomach.</w:t>
        <w:br/>
        <w:t>Nausea, etc. - With hunger, early in morning. vomiting, with violent pains in stomach. Nightly vomiting of bile. Vomits soured food. Vomits cold drinks after they become warm in stomach.</w:t>
        <w:br/>
        <w:t>Stomach.-- Fullness and pressure in. Burning in, and in pit. Painful to touch. Narrowing of the cardiac orifice. Sticking in, and in hypochondriae.</w:t>
        <w:br/>
        <w:t>Hypochondria: Stitches in.</w:t>
        <w:br/>
        <w:t>Abdomen.-- Distension of, after dinner. Burning in. Yellow spots on. tearing bellyache early in morning in bed.</w:t>
        <w:br/>
        <w:t>Flatulence: Causing tormenting pains in abdomen, arising in region of short ribs, especially after dinner. Flatulent colic deep in abdomen. Obstructed flatus.</w:t>
        <w:br/>
        <w:t>Stool.-- Chronic diarrhoea, as from paralysis of intestinal canal, stools preceded by rumbling in belly. Involuntary soft s. Watery, frequently greenish, mucus diarrhoea. Undigested, diarrhoeic s. Watery containing flocks. Discharge of blood with stool. discharge of mucus from the constantly open anus. (apis).</w:t>
        <w:br/>
        <w:t>Anus and Rectum.-- - Hemorrhage from, External and internal hemorrhoids bleeding easily. Paralysis of sphincter.</w:t>
        <w:br/>
        <w:t>Urine.-- Increased, watery. Iridescent, fatty pellicle on. Urinates often and a little at a time. Haematuria. Burning twitching in urethra when not urinating.</w:t>
        <w:br/>
        <w:t>Sexual Organs.-- Greatly increased sexual desire. Excessive pollutions. Stitches in vagina, extend into uterus. Sterility caused by excessive venery.</w:t>
        <w:br/>
        <w:t>Female.-- Menses: Too early, too profuse and long lasting. Discharge of blood during pregnancy. Biting, blistering leucorrhoea.</w:t>
        <w:br/>
        <w:t>Respiration.-- Difficult, with anxiety in chest. Spasmodic rightness of chest. Nightly suffocative attacks.</w:t>
        <w:br/>
        <w:t>Cough.-- Hollow, hacking c., excited tickling or itching in chest. with rawness and hoarseness in chest or with sticking in throat. Spasmodic. Dry, straining c., with bursting headache, excited by cold air or reading aloud. Dry in evening and night, in morning and by day expectoration of a tough, whitish mucus apparently mixed with dust, or of a yellow pus - like or a rust - colored, often cold mucus, of a sour, salty, or sweetish taste, or else of bright red, frothy blood. When shopping cough threatens an unfavorable course.</w:t>
        <w:br/>
        <w:t>Larynx.-- Chronic hoarseness and roughness in. Complete aphonia, with dryness in trachea. Stitches in. Sense of a pieces of skin or flesh hanging loose in. Laryngeal phthisis. Membranous croup.</w:t>
        <w:br/>
        <w:t>Chest.-- Anxiety in. constriction. Spasm of. Burning, piercing, soreness and tension in. Congestion to, and violent palpitation, from every emotion, especially vexation. Inflammation of lungs, with stitches in sides. Heaviness, fullness and tension on. suppuration of lungs Phthisis mucosa. Erysipelas, with sticking and burnings in female mammae. Suppurating ulcers on mammae, or festering pains therein after erysipelas.</w:t>
        <w:br/>
        <w:t>Back.-- Sticking in scapulae. Pains in back and lumber region, as though broken hindering every motion. Burning in lumbar region.</w:t>
        <w:br/>
        <w:t>Neck: Goiter. Swelling of cervical and axillary glands. Painful stiffness of nape.</w:t>
        <w:br/>
        <w:t>Upper Extremities.-- Arms and hands tremble when holding anything. Burning of hands with swollen blood vessels. Stiff arms. Paralysis of fingers. frost bites on fingers. Numb finger tips.</w:t>
        <w:br/>
        <w:t>Lower Extremities.-- Dislocative pain in hip joint. Hip first right to left. Drawing and tearing in knee. Weariness in limbs especially in lower leg. Bony swelling on tibia. Painful swelling of feet in evening or after walking. Numbness of tips of toes. Frost - bites and corns on toes.</w:t>
        <w:br/>
        <w:t>Generalities.-- Especially suited to tall, weakly people. Painless fevers. Agg. from putting hand into cold water. Great emaciation. Easily takes cold, which results especially in nightly tearing and sticking in limbs, So called human barometer. Trembling of limbs from slightest exertion. Violent trembling of whole body. Burning in all parts of body and limbs. Violent trembling of whole body. Burning in all parts of body and limbs. Violent congestions and ebullitions of blood. Hemorrhages from various organs. General nervous weakness. Heaviness and paralytic weakness of limbs. Very sensitive to cold weather. Complaints are intensified during storms and changes of weather. Most symptoms appear early in morning and in evening in bed, as well as after eating. Many complaints appear while, and cease after eating. After affects of passion, emotions, etc.</w:t>
        <w:br/>
        <w:t>Tissues.-- Glands affected, especially after bruises.</w:t>
        <w:br/>
        <w:t>Bones.-- Swelling of (periostitis). Rachitis.</w:t>
        <w:br/>
        <w:t>Skin.-- Yellow or brownish spots on, especially on chest and lower abdomen. Small wounds bleed profusely. Dry, scaling herpes. Boils, Fungus haematodes. Bony exostoses.</w:t>
        <w:br/>
        <w:t>Sleep.-- Insufficient and unrefreshing in morning. Sopor - like day sleepiness. Late falling to sleep in evening and nightly sleeplessness from anxiety and nightly sleeplessness from anxiety and restlessness. Great sleepiness and indolence after meals. somnambulism. Hideous, frightful dreams. Yawning.</w:t>
        <w:br/>
        <w:t>Fever.-- Pulse: Various, ordinarily quickened, at same time full and hard, but sometimes weak and small, more seldom slow or intermittent. Strong ebullition of blood and throbbing of carotids. Chill, Almost only in evening, without thirst, and with aversion to least uncovering, with greatly swollen veins of hands. Internal. with shuddering, not relieved by warmth of stove. And heat alternating at night. Nocturnal, with diarrhoea. running down back. Chilliness in evening till midnight, with great weakness and sleep. Heat: Flying, over the whole body, but first on hands. Universal, anxious heat, afternoons and evenings, with burning on hands and face. Nocturnal., disturbing sleep, mostly after midnight. According back, with somnolency. Sweat: Motes on head, hands and feet, with copious urine. Only on forepart of body. After midnight and in morning copious s., followed by great weakness. Sticky. The transpiration often smells like sulphur.</w:t>
        <w:br/>
        <w:t>Relationship.-- Allied Remedies: Aeo., Agar., Alum., Am-c., Ars., Aur., Bro., Calc-c., CALC-P., Caust., chin., Cina, Dig., Graph, Hell., Iod., Ip., Kali-c., Lyc., Mos., Nat-a., NUX-V., Op., Par., Petr., Pic-ac., PULS., Sec-c., Sep., Sil., Stront., Verat-a., Verbas.</w:t>
        <w:br/>
        <w:t>Often followed by Petr., Kali-bi., Carb-v., or complemented by.</w:t>
        <w:br/>
        <w:t>Complementary: Calc-c., Lyc., sang., Sep.</w:t>
        <w:br/>
        <w:br/>
        <w:br/>
        <w:t>Phosphorus is available at Remedia Homeopathy</w:t>
        <w:br/>
        <w:t>more information and order at Remedia Homeopathy</w:t>
        <w:br/>
        <w:t>Other names for this homeopathic remedy: Phosphorus, gelber Phosphor, Phosphor, gelber,</w:t>
        <w:br/>
        <w:br/>
        <w:t>66,000 customers from 67 countries</w:t>
        <w:br/>
        <w:t>excellent &gt;more</w:t>
      </w:r>
    </w:p>
    <w:p>
      <w:r>
        <w:br/>
        <w:t>physostigma venenosum</w:t>
        <w:br/>
        <w:t>Weakness; muscles won't respond or draw into knots; &lt; cold. Weakness in lower limbs; coming from a spot between hips. Cramp in left calf at night in bed. Shuddering, &lt; every draft. Horror of cold water. Averse to bathing.</w:t>
        <w:br/>
        <w:t>Active mind, even during sleep. Floating sensation. Nothing seems right. Brain falls to side lain on. Pains from forehead down nose. Sensation as of a tight cap on head. Vertigo; stumbles on ascending or descending steps. Sensation as of a band about head. Twitching of eye muscles or of nose. Can't bear to raise eyelids. Accommodation affected. Seems to have swallowed a lump. Torpid bowels. Numb womb. Flushes of heat, &lt; in palms. Sore bloated, red navel; hypogastrium, &lt; standing. Tremor; in head, eyes, vision, nose, teeth, muscles, etc. Dartings, here and there. Tense eye-lids, can't open or close them. Blood-shot eyes. Creeping numbness from occiput down spine. Licks lips. Teeth feel rough. Tongue feels oily; scalded. Loose skin feeling in roof of mouth. Thick, leathery saliva. Hic-cough with short breath. Gripe in right hypochondrium. Groins pain alternately. Abdomen, &gt; extending legs. Numbness at womb. Offensive odor from hands. Sweat in excitement. Heart seems to flutter in throat or over body. Sensitive spine. Jerking limbs. Shudders from every draft of air. Attacks of overpowering sleepiness, with feeling as if to lose consciousness.</w:t>
        <w:br/>
        <w:br/>
        <w:t>physostigma venenosum is available at Remedia Homeopathy</w:t>
        <w:br/>
        <w:t>more information and order at Remedia Homeopathy</w:t>
        <w:br/>
        <w:br/>
        <w:t>5,500 homeopathic remedies</w:t>
        <w:br/>
        <w:t>Accessories for homeopathy doctors and patients</w:t>
      </w:r>
    </w:p>
    <w:p>
      <w:r>
        <w:br/>
        <w:t>Phytolacca decandra</w:t>
        <w:br/>
        <w:t>[Phyt.]</w:t>
        <w:br/>
        <w:t>Mind.-- Loss of personal delicacy. Indisposition to mental exertion. Indifference. Half stupor.</w:t>
        <w:br/>
        <w:t>Vertigo.-- As if intoxicated, with nausea and dim vision. Faintness on raising up.</w:t>
        <w:br/>
        <w:t>Head.-- Head thrown back. Aching, which moves about, above one brow, with nausea, cool sweat on forehead and weakness, in temples, with sense of suffocation, in forehead, extending backward (Bry.), with acute hearing. Pressure, Bursting, painful in forehead and upper part of eyes, with gaping in vertex, with dryness. Bruised soreness in, more in occiput or right side. Heaviness extending thro' shoulders, chest and legs, with vertigo. shooting in, when leucorrhoea begins. Worse: Stopping down, looking down, stooping. Better: Eating, open air.</w:t>
        <w:br/>
        <w:t>Eyes.-- Sunken, inflamed, flowing hot tears. Smarting. Balls painful, feel too large. Lids reddish blue, swollen, edematous, agglutinated, as of coals of fire on. Sandy feeling in. Shooting from left to top of head. Worse: From gaslight.</w:t>
        <w:br/>
        <w:t>Nose.-- Drawing about root. Sore, with profuse, acrid, watery coryza. Stoppage of one nostril, flow of mucus from the other. Tickling in. Burning in.</w:t>
        <w:br/>
        <w:t>Face.-- Dark yellowness of, and of sclerotic. Purple - red, bluish, sickly pallor of, suffering expression. Pain in bones of, and in all joints. feeling of mumps coming on. Jaws ache.</w:t>
        <w:br/>
        <w:t>Mouth.-- Inclination to bite teeth together, they feel sore and elongated. Tongue: Red at tip, blisters on sides, pain at root on swallowing, burnt feeling at base, and in throat. Heat, swelling and tenderness of tongue, tonsils and palate. Saliva: Thick, ropy and tenacious, flowing from mouth, yellow, metallic tasting: cold.</w:t>
        <w:br/>
        <w:t>Taste: Like nuts, bitter, then smarting and cool towards tip of tongue.</w:t>
        <w:br/>
        <w:t>Throat.-- Congested and dark red. Sore, rough and dry, with aching in neck, back and limbs. Choking as from a lump, hot ball or apple - core lodged therein. Smarting or raw, scraped feeling in. Much hawking to clear it of increased mucus, with, no relief. Excruciating pains shoot through ears on attempting to swallow. Eruption in Worse: Hot drinks. Better: Liquids.</w:t>
        <w:br/>
        <w:t>Stomach.-- Intense thirst. Violent retching and vomiting, distress so intense, he desired death. Vomiting, with purging, with eructations (Arg - n), painless. Vomit: Bloody, dark bilious, acrid, causing scraping and excoriation in throat. Empty retching. Agonizing cramps and coldness, with cutting, tearing, straining pain in, then soreness on pressure, diarrhoea and prostration. Bruised soreness in pit. Burning in. Sickly feeling in. Worse: Morning, eating.</w:t>
        <w:br/>
        <w:t>Abdomen.-- Much flatus. Boring or burning griping about navel. Weakness in.</w:t>
        <w:br/>
        <w:t>Rectum.-- Pain shooting from r., along perineum into penis.</w:t>
        <w:br/>
        <w:t>Stool.-- Diarrhoea, with sickly feeling in bowels, preceded by cramping about navel, followed by faintness. Continual inclination to, with much straining. Involuntary, from much straining, which continues even in sleep. Copious, of blood, mucus and like scrapings of intestines. Dark brown, Painless. With fearful tenesmus. vomiting and purging.</w:t>
        <w:br/>
        <w:t>Urinary Organs.-- Weakness, pain and soreness in kidney region. Straining to urinate. Kidneys inflamed. Urine: diminished, with pain in iodine, retained, albuminous, chalky sediment.</w:t>
        <w:br/>
        <w:t>Sexual organs.-- Sharp or hard grinding pains run up spermatic cords, followed by soreness. Gurgling in prostate gland. Bearing down pains, involuntary straining and hemorrhage from vagina. Intermittent contractive, uterine pains. Menses suppressed. Profuse, ropy leucorrhoea. Loss of sexual appetite, relaxed genitals. Mammae full, containing lungs.</w:t>
        <w:br/>
        <w:t>Respiratory Organs.-- Dry, croupy cough, with burning in larynx and trachea. Cough with nausea, excited by scraping and tickling in throat, worse in cold air. Expectoration tough. Hoarse. Dryness in Feels as if breathing thro' a sponge.</w:t>
        <w:br/>
        <w:t>Chest.</w:t>
        <w:br/>
        <w:t>Painful muscles. Pain in region of right nipple through to back. Worse: After midnight. Better: Afternoon.</w:t>
        <w:br/>
        <w:t>Heart.-- Shocks of pain in region of, then in right arm, worse walking. Constrictive feeling in precordia with pressure in temples. Pulse slow.</w:t>
        <w:br/>
        <w:t>Back.-- Neck: Stiffness of, and of back at night. Pain in back of, running down spine, also in upper jaw and teeth.</w:t>
        <w:br/>
        <w:t>Back: Backache. Aching weight and pressure on scapulae. Intense griping in small of, with cramps in lower extremities, which come and go suddenly, the muscles gather in knots, then become flaccid and sore, followed by drossiness and stupor. Shooting pains in sacrum, down outer side of both thighs to feet.</w:t>
        <w:br/>
        <w:t>Extremities.-- Rheumatic and neuralgic pains affect the outer side and seem near surface of skin or bones. Corpse - like coldness, they look withered. Rheumatism of shoulders, Throbbing, aching or pricking needle - like pains as is suppurating, in finger - tips. Pains below knees and elbows Hamstrings seem too short. Heavy. Stiff. Spasmodic jerking of. \rheumatic feeling in all joints. Worse: Sitting. Better: Elevating feet.</w:t>
        <w:br/>
        <w:t>Generalities.-- General soreness, with tired aching and restlessness. Great muscular debility. lassitude and desire to lie down. Dark or purple redness of affected parts. Affects the right side especially the shoulder and thigh. Pains appear and disappear suddenly and are often followed by itching, burning or soreness. Universal throbbing. Smarting sensations. convulsions, hands clenched, toes flexed, eyes bleared and dancing, with alternate spasm and relaxation of facial muscles. Many symptoms are accompanied by heat. All the secretions are greatly increased, tears. Saliva, etc. Worse: Motion: raising up, wet weather, at night, open air, pressure, at eleven AM. Better: Eating: warm, dry weather.</w:t>
        <w:br/>
        <w:t>Skin.-- Aching and hardness in glands. Itching rash with a dry, hot, red skin, desire for cold bathing, which relieves momentarily, bit is worse afterwards, worse from scratching and heat of bed. Elevated erythematous eruption, painfully sore itching, terminating in a dark purple node. Causes suppuration of tumors, boils, etc. Cold and blues, purplish red, lead - colored.</w:t>
        <w:br/>
        <w:t>Fever.-- Chill: Chilliness uncovering, internally during pains. Heat: Burning heat, especially on soles of feet, which seem bloated like puff - balls. In throat, stomach and rectum. With fullness of head, red face and cold feet. Sweat: Cool, mostly on forehead. Free on feet, most under toes. Profuse with the vomiting and purging.</w:t>
        <w:br/>
        <w:t>Relationship.-- Allied Remedies: Bell., Bry., cimi., Cimi., dulc., Hell., Ign., Kali-bi., Kali - iod., Merc., Nux-v., rhus - t.</w:t>
        <w:br/>
        <w:t>Antidotes. - dig., Dig., Ign. Nit - ac., Op.</w:t>
        <w:br/>
        <w:t>Complementary. - sil.</w:t>
        <w:br/>
        <w:br/>
        <w:br/>
        <w:t>Phytolacca decandra is available at Remedia Homeopathy</w:t>
        <w:br/>
        <w:t>more information and order at Remedia Homeopathy</w:t>
        <w:br/>
        <w:br/>
        <w:t>66,000 customers from 67 countries</w:t>
        <w:br/>
        <w:t>excellent &gt;more</w:t>
      </w:r>
    </w:p>
    <w:p>
      <w:r>
        <w:br/>
        <w:t>picricum acidum</w:t>
        <w:br/>
        <w:t>Weak, tired and heavy, in mind and body. Profound anæmia. Easily prostrated. Burning, in many parts; along spine; in legs, etc. Numbness. Formication.</w:t>
        <w:br/>
        <w:t>Weak will. Heavy occiput; down spine and in lower limbs. Brain-fag. Headache, &lt; mental exertion, &gt; nose-bleed (Fer-p.). Neurasthenia. Oily burning stool. Ammoniacal, dribbling urine. Priapism, or sexual erethism. Backache with languor; from mental exertion. Writers' cramp. Aching, legs. Small, painful boils, &lt; nape. Sleepiness.</w:t>
        <w:br/>
        <w:br/>
        <w:t>picricum acidum is available at Remedia Homeopathy</w:t>
        <w:br/>
        <w:t>more information and order at Remedia Homeopathy</w:t>
        <w:br/>
        <w:br/>
        <w:t>5,500 homeopathic remedies</w:t>
        <w:br/>
        <w:t>Accessories for homeopathy doctors and patients</w:t>
      </w:r>
    </w:p>
    <w:p>
      <w:r>
        <w:br/>
        <w:t>plantago major</w:t>
        <w:br/>
        <w:t>Sharp, shifting pains. Soreness. Neuralgia. As of a body between ears; in groins, etc.</w:t>
        <w:br/>
        <w:t>As if brain turned over. As of a hair before (l), eye. Pains center in ears and teeth or alternate between them. Earache. Saliva flows with the pains. Toothache. Dirty taste. Bowels seem cold. Brown, frothy stools. Polyuria. Enuresis. Throbbing between scapulæ. Cold sweat on sacrum. Numb, tremulous legs. Sensitive skin. Gloomy dreams, exciting tears.</w:t>
        <w:br/>
        <w:br/>
        <w:t>plantago major is available at Remedia Homeopathy</w:t>
        <w:br/>
        <w:t>more information and order at Remedia Homeopathy</w:t>
        <w:br/>
        <w:br/>
        <w:t>5,500 homeopathic remedies</w:t>
        <w:br/>
        <w:t>Manual potentisation</w:t>
      </w:r>
    </w:p>
    <w:p>
      <w:r>
        <w:br/>
        <w:t>platina</w:t>
        <w:br/>
        <w:t>more information and order at Remedia Homeopathy</w:t>
        <w:br/>
        <w:br/>
        <w:t>A remedy of pains. For prim old maids. Oversensitive mind and nerves. Violent cramping, squeezing, thrusting or numbing pains, and then spasms. Neuralgia. Many and various ovarian or uterine reflexes. Irregular spasm, congestion of blood or coldness of single parts, eyes, ears, etc. Tremor. Alternate mental and physical or sexual symptoms. Numbness; scalp, face, coccyx, calves, etc. Bandaged feeling. Sticky; tears, stool, menses, etc.</w:t>
        <w:br/>
        <w:t>Laughs at wrong time. Unkind, abrupt and quarrelsome. Disordered sense of proportion; objects seem smaller, strange, frightful, etc. Hysteria. Horrors; fears death. CONTEMPT. Hauteur. Proud and erotic (Aur.). Alone, deserted feeling. Mentally &lt; in twilight. Bad humor, yet weeps. Gradually increasing, then slowly lessening headache. Clavus. Tense scalp. Cramp at root of nose. Grimaces. Boring in jaws. Congestion to abdomen. Colic. Hard, black, scant or soft, difficult stools; of tourists; of pregnancy. Crawling itching anus in evening. Painfully sensitive genitals, with itching, tickling or crawling. Dark, thick, profuse menses, with dragging. Heat in ovaries. Ovarian irritation. Vaginismus. Dysmenorrhœa, with shrieks and jerks. Eroticism. Onanism. Spasmodic yawning. Bruised backache, &lt; pressure or bending backward. Knees drawn up and spread apart. Cramp in calves. In sleep wants to uncover entirely.</w:t>
        <w:br/>
        <w:br/>
        <w:t>Platinum metallicum is available at Remedia Homeopathy</w:t>
        <w:br/>
        <w:t>more information and order at Remedia Homeopathy</w:t>
        <w:br/>
        <w:t>Other names for this homeopathic remedy: Platinum metallicum, Platina, Platinmohr, Platinum,</w:t>
        <w:br/>
        <w:br/>
        <w:t>5,500 homeopathic remedies</w:t>
        <w:br/>
        <w:t>Manual potentisation</w:t>
      </w:r>
    </w:p>
    <w:p>
      <w:r>
        <w:br/>
        <w:t>Platina metallicum</w:t>
        <w:br/>
        <w:t>[Plat.]</w:t>
        <w:br/>
        <w:t>Mind.-- Unconsciousness. Delirium. Mental disturbances from fright, or anger caused by vexation, i. e. alternate laughing and crying, etc. Hysteria. with excessive sexual desire, hauteur and involuntary weeping. Sadness and weeping in evening. Premonition and great fear of imminent death, with extraordinary anguish. Insanity, with fault - finding, pride, abscess talk, trembling and tonic spasms. Great peevishness. Pride and self - conceit, with contempt for everything else, even the most beloved and sacred things. Symptoms of mind and mood frequently alternate with those of body. Great indifference.</w:t>
        <w:br/>
        <w:t>Head.-- Crampy pain, like an inward pressure in temples and forehead. Compressive cramping as of a constricting hand Sensation of a plug in parietal bone. Pains increase gradually and leave in the same manner. Crawling, like ants, and cold feeling from temple down over lower jaw. Numbness within as well as on skull. Brain feels stiff. The scalp seems to gradually contract tightly over the skull then slowly relax again. Worse: Evening: Stooping: sitting or lying at rest, in room. Better: Gentle motion in open air, rubbing.</w:t>
        <w:br/>
        <w:t>Eyes.-- Cramp - like pain in edge of orbit. quivering or spasmodic trembling of lids. cold sensation in. Crawling in angles of. Smarting in. Objects appear smaller than they really are. ears. - Crampy pain like an earache. Numb sensation in, which extends to cheeks and lips. Reverberation and rolling like the noise of a wagon in.</w:t>
        <w:br/>
        <w:t>Nose.-- Crampy pain, with numb sensation.</w:t>
        <w:br/>
        <w:t>Face.-- Redness and burning heat of, with violent thirst, especially toward evening. Pale, sunken and numb. Crampy pain, with numb feeling in malar bone. Benumbing, dull pressure in malar bone. Lock - jaw. Sense of coldness, mostly about mouth. Bluish - red varicosity on chin.</w:t>
        <w:br/>
        <w:t>Teeth.-- Crampy, jerky drawing in. Fissured gums.</w:t>
        <w:br/>
        <w:t>Mouth.-- Cramp - like drawing in throat, as though it were constricted. Hawking of mucus. Burnt feeling on tongue.</w:t>
        <w:br/>
        <w:t>Appetite, etc, - Ravenous hunger and hasty eating, with contemptuous mood. Low spirits causing aversion to food. thirstless.</w:t>
        <w:br/>
        <w:t>Taste: Sweetish on tip of tongue.</w:t>
        <w:br/>
        <w:t>Eructations: Ineffectual desire to eructate. Rising of a disagreeable bitter sweet fluid, during which he early swallows the wrong way.</w:t>
        <w:br/>
        <w:t>Nausea, etc. - Continued qualmishness, with anxious weakness and trembling.</w:t>
        <w:br/>
        <w:t>Stomach.-- Pressure, after eating. contractive pain in pit, as though' too tightly laced. Thrusts in pit.</w:t>
        <w:br/>
        <w:t>Abdomen.-- Contractive pain in. Dull. thrusting pressure in. Burning extending from throat - pit down into a. Pressure, extending downward into inguinal region and sexual organs. Pinching is umbilical region. Drawing downward from lumbar region into both groins. Lead colic.</w:t>
        <w:br/>
        <w:t>Stool.-- Sense of weakness in abdomen or shivering after stool. Constipation.</w:t>
        <w:br/>
        <w:t>Anus.-- Itching, crawling and tenesmus at, every evening.</w:t>
        <w:br/>
        <w:t>Urine.-- Frequent urination in a weak stream.</w:t>
        <w:br/>
        <w:t>Sexual Organs.-- Painfully sensitive, internally and externally. Voluptuous crawling in, and in abdomen. Pressing and urging toward. Nymphomania and unnaturally excited sexual desire, especially in lying - in women.</w:t>
        <w:br/>
        <w:t>Female.-- Menses: Of dark, thick blood, too early and too profuse (of too short duration). spasms at appearance of. Uterine hemorrhage, with greatly excited sexual desire, after miscarriage.</w:t>
        <w:br/>
        <w:t>Respiration.-- Deep, anxious inspiration. shortness of breath, as though' chest were too tightly laced, with anxious, warm rising. Desire to take a deep breath, hindered by a weak feeling in chest.</w:t>
        <w:br/>
        <w:t>Larynx, etc.-- Loss of voice.</w:t>
        <w:br/>
        <w:t>Chest.-- Dull, thrusting pressure in. Tensive, crampy pains seemingly in external chest, increasing and decreasing gradually. Anxious palpitation.</w:t>
        <w:br/>
        <w:t>Back.-- Tensive, cramp - like, numb feeling in, and in lumbar region. bruised pain in, and in lumbar region, especially when pressed upon or bending backward.</w:t>
        <w:br/>
        <w:t>Neck: Tensive, crampy feeling in. Stiffness of nape.</w:t>
        <w:br/>
        <w:t>Upper extremities.-- Paralytic drawing and sense of weakness in arms. Crawling pain in arms and hands. Stiff sensation in forearms. Ulcers on fingers and toes.</w:t>
        <w:br/>
        <w:t>Lower Extremities.</w:t>
        <w:br/>
        <w:t>Cramping pain in legs. Stiff feeling in legs. Swelling of balls of toes, with nightly tearing.</w:t>
        <w:br/>
        <w:t>Generalities.-- Cramp - like pains in many parts, especially in extremities and joints, dull, thrust - like or inward pressing pains like the deriving in of a plug. Benumbing cramps. Tension in limbs, as though' tightly bound. Paralytic, numb and stiff sensation in various parts, generally accompanied by a feeling of coldness. Paralytic weakness and weariness in limbs, especially during rest. Hysterical, tetanic spasms, with full consciousness. Bad effects of fright and mortification, or of anger excited by vexation. the pains begin feebly, increases gradually and again disappear just as slowly. Most complaints are intensified in the evening and during rest. Especially suited to the female sex.</w:t>
        <w:br/>
        <w:t>Skin.-- Excoriative painful biting, or prickling burning here and there.</w:t>
        <w:br/>
        <w:t>Sleep.-- Spasmodic yawning, in afternoon. Lascivious dreams.</w:t>
        <w:br/>
        <w:t>Fever.-- Pulse: Small, weak and often tremulous. Chill: In evening, with trembling and tremulous sensation thro' whole body. Shaking c., when passing from a room into open (even warm) air. and chilliness predominate with peevishness, which passes off later during the beat. Alternating with symptoms of the intellect and disposition. Heat: With a sense of burning redness of face, when it is neither noticeable nor present. Flying heat, inter - mingled with shivering. Gradually increasing and diminishing in a like manner. Sweat: Only during sleep, disappearing immediately on waking.</w:t>
        <w:br/>
        <w:t>Relationship.-- Allied Remedies: Ag-c., Asaf., Bell., Caust., Croc., Dig., Ign., LACH., Men Merc., PLB. PULS., Saba., Sobi., Stront.</w:t>
        <w:br/>
        <w:br/>
        <w:br/>
        <w:t>Platina metallicum is available at Remedia Homeopathy</w:t>
        <w:br/>
        <w:t>more information and order at Remedia Homeopathy</w:t>
        <w:br/>
        <w:br/>
        <w:t>66,000 customers from 67 countries</w:t>
        <w:br/>
        <w:t>excellent &gt;more</w:t>
      </w:r>
    </w:p>
    <w:p>
      <w:r>
        <w:br/>
        <w:t>Plumbum metallicum</w:t>
        <w:br/>
        <w:t>[Plb.]</w:t>
        <w:br/>
        <w:t>Mind.-- Weakness of mind and memory. Delirium, with rage and wild looks. Insanity. Great anxiety and restlessness, with frequent sighing. Dejecting and melancholy. Ennui.</w:t>
        <w:br/>
        <w:t>Sensorium.-- Vertigo when stooping or looking upward. Stupefaction, he falls down unconscious.</w:t>
        <w:br/>
        <w:t>Head.-- Congestion, with heat ascending in to head. Heaviness, especially in occiput. sticking ache. Hair very dry, it falls from beard and eyebrows.</w:t>
        <w:br/>
        <w:t>Eyes.-- Inflamed and congested. Pressure in, as though' the ball were too large. Paralysis of upper lid. Yellow sclerotic. Contracted pupils. Myopia. Misty, foggy vision. Paralysis of optic nerve.</w:t>
        <w:br/>
        <w:t>Ears.-- Tearing in. Difficult hearing.</w:t>
        <w:br/>
        <w:t>Nose.-- Erysipelatous inflammation. Diminished sense of small. Nasty odor in.</w:t>
        <w:br/>
        <w:t>Face.-- Cadaverous paleness. Puffed. greasy, glistening skin. Confused look. Painless desquamation of lips. Tearing in maxillae.</w:t>
        <w:br/>
        <w:t>Teeth.-- Soften and turn black. Pale, swollen gums. Painful nodes on gums.</w:t>
        <w:br/>
        <w:t>Mouth.-- Dry. Aphthae, dirty ulcers and bluish - black blotches in, also on tip of tongue (as after abuse of Mercury). Sense of a foreign body or of swelling in throat. rising, as of a ball in throat. Constriction of throat. Paralysis of throat. with inability to swallow. Much sweetish saliva in. Paralysis of tongue, with difficult speech.</w:t>
        <w:br/>
        <w:t>Taste: Sweetish, in mouth.</w:t>
        <w:br/>
        <w:t>Stomach.-- Violent, constrictive spasm of. Violent pressure in. Sticking extending from pit into back.</w:t>
        <w:br/>
        <w:t>Hypochondriac: Stitches in liver. Pains in kidneys.</w:t>
        <w:br/>
        <w:t>Appetite: Loss of. Increased. Desire for bread and baked food. Violent thirst, especially for cold water.</w:t>
        <w:br/>
        <w:t>Eructations: Sweetish. gulping up of sweetish water.</w:t>
        <w:br/>
        <w:t>Nausea: Frequent retching. Excessive vomiting of ingesta or discolored substances, with violent pains in stomach and abdomen. Fecal vomit, with colic and constipation.</w:t>
        <w:br/>
        <w:t>Abdomen.-- Pains radiate from a - to all parts of body. Agg. touch but amel. hard pressure. violent colic with strong retraction of. especially of naval. constriction of intestines, with strong retraction of navel and anus. Inflammation of viscera. Hard nodes in. (Graph.)</w:t>
        <w:br/>
        <w:t>Flatulence: Grumbling and rumbling in abdomen. Exceedingly offensive flatus, especially after eating fish.</w:t>
        <w:br/>
        <w:t>Stool.-- Obstinate constipation. Hard, nodular stool passed with difficulty.</w:t>
        <w:br/>
        <w:t>Anus.-- Constriction and retraction of.</w:t>
        <w:br/>
        <w:t>Urine.-- Retained. Tenesmus vesicae. Difficult discharge of, passed drop by drop (strangury).</w:t>
        <w:br/>
        <w:t>Sexual Organs.-- Inflammatory swelling of. Constriction in testicles. Greatly intensified sexual desire.</w:t>
        <w:br/>
        <w:t>Respiration.-- Difficult, panting. Spasmodic tightness of chest.</w:t>
        <w:br/>
        <w:t>Cough.-- Dry, convulsive. With expectoration of blood or pus.</w:t>
        <w:br/>
        <w:t>Larynx.-- Hoarseness and roughness in. Constriction of.</w:t>
        <w:br/>
        <w:t>Chest.-- Constriction. Stitches, in female mammae. Anxious palpitation.</w:t>
        <w:br/>
        <w:t>Back.-- Stitches in, and in lumbar region.</w:t>
        <w:br/>
        <w:t>Upper Extremities.-- Twitching tearing in arms. Bony exostoses on back of hand.</w:t>
        <w:br/>
        <w:t>Lower Extremities.-- Paralytic sensation in hip, knee and ankle joints, Paralysis of lower limbs, Stinking foot - sweat.</w:t>
        <w:br/>
        <w:t>Generalities.-- Sticking and tearing in limbs. Twitching in limbs. Paralysis of limbs. Constrictive sensations in internal organs. Epileptic attacks. Great weakness and emaciation. Dropsical swellings. The pains in limbs are intensified at night and are by rubbing. symptoms intermit every third day. Acts on abdominal muscles first. Paralysis of the extensors, of single parts.</w:t>
        <w:br/>
        <w:t>Bones.-- Crawling pain, seemingly inside of.</w:t>
        <w:br/>
        <w:t>Skin.-- Sensitive to open air. Yellowish or pale bluish color. Dark brown spots on body. Denuded spots. Acute decubitus. Burning ulcers. Cold gangrene.</w:t>
        <w:br/>
        <w:t>Sleep.-- Great drowsiness. Stupefying somnolency. Extraordinary day sleepiness. Nightly sleeplessness on account of spasmodic colic.</w:t>
        <w:br/>
        <w:t>Fever.-- Pulse: Very variable and irregular mostly small, contracted and slow, sometimes hard and slow, also occasionally small and accelerated, seldom full, feverish or intermittent. Chill: Predominating, increasing toward evening with violent thirst and redness of face. Internal, with external heat, towards evening. Chilliness in all members. Coldness in open air and during motion. Heat: with thirst, anxiety, a red face and sleepiness. Internal, in evening and night with yellow of whole buccal cavity. Sweat: Anxious, cold or sticky and clammy.</w:t>
        <w:br/>
        <w:t>Relationship.-- Allied Remedies: Alum., Ars., Bell., (CAUST.), Chin., Hyos., Nat - m., Nux-v., OP., PLAT., Stram., sul., sul-ac.</w:t>
        <w:br/>
        <w:t>Complementary: Rhus-t.</w:t>
        <w:br/>
        <w:br/>
        <w:br/>
        <w:t>Plumbum metallicum is available at Remedia Homeopathy</w:t>
        <w:br/>
        <w:t>more information and order at Remedia Homeopathy</w:t>
        <w:br/>
        <w:br/>
        <w:t>5,500 homeopathic remedies</w:t>
        <w:br/>
        <w:t>Manual potentisation</w:t>
      </w:r>
    </w:p>
    <w:p>
      <w:r>
        <w:br/>
        <w:t>Podophyllum peltatum</w:t>
        <w:br/>
        <w:t>[Podo.]</w:t>
        <w:br/>
        <w:t>Mind.-- Depressed, Hypochondriac mood.</w:t>
        <w:br/>
        <w:t>Vertigo.-- With fullness over eyes.</w:t>
        <w:br/>
        <w:t>Head.-- Splitting, dull throbbing or heaviness in occiput. Headache, with heat in vertex, alternating with diarrhoea, sharp pain, soreness over seat of pain, stunning. Worse: Lying down, after eating, rising. Better: Open air, cold bathing.</w:t>
        <w:br/>
        <w:t>Eyes.-- Sunken. Half open, during sleep. Heavy lids. Drawing, as if squint would follow. Inflamed. Photophobia. Ulcers and opacities of cornea. Occluded pupil.</w:t>
        <w:br/>
        <w:t>Nose.-- Pinched. Soreness and little pustules in. Inflamed, with itching and burning.</w:t>
        <w:br/>
        <w:t>Face.-- Pale. Fallen jaw. cheeks red. swelled.</w:t>
        <w:br/>
        <w:t>Mouth.-- Lips sore. Teeth covered with dried mucus in the morning. Much viscid mucus in. Sour or offensive odor from. Salivation. Tongue: Coated while, yellow, taking imprint of teeth, swelling of and of adjacent glands.</w:t>
        <w:br/>
        <w:t>Taste: Sour, putrid, of tried liver, sweet, to everything.</w:t>
        <w:br/>
        <w:t>Throat.-- Soreness of, extending into ears. rough, dry and burning. Sense of a lump in. Rattling of mucus in. Worse: Swallowing liquids.</w:t>
        <w:br/>
        <w:t>Stomach.-- Burning like hot steam in. Spasmodic, wrenching pains, which extort screams with efforts to vomit, he constantly rubs it. Cold water causes oppression and uneasiness in. Heaviness in. Sickly feeling in. Worse: Motion.</w:t>
        <w:br/>
        <w:t>Hypochondriae. Fullness, twisting, stitches or heat in right. Weight or dragging in left. Worse: Eating.</w:t>
        <w:br/>
        <w:t>Epigastrium: Throbbing, then diarrhoea Hollow feeling. Weakness, after stool.</w:t>
        <w:br/>
        <w:t>Appetite: Voracious, craves acids.</w:t>
        <w:br/>
        <w:t>Thirst: For cold water.</w:t>
        <w:br/>
        <w:t>Nausea: After rising, with acidity. Vomiting: Of hot, frothy mucus, burning the oesophagus, bitter, dark green, bloody, forcible, exhausting. Regurgitations, with heat in throat.</w:t>
        <w:br/>
        <w:t>Abdomen.-- Faintness, with a sense of emptiness in a., after stool. Heat and pain in, with inclination to stool. Cramp - like colic, with retracted muscles Griping. Cutting in sides of. Rumbling in ascending colon. Pain in ascending and transverse colon. Sharp pain above right groin. Distension. Tenderness. Inflammation and ulceration of duodenum. Worse: Lying on back: pressure of clothes, touch, motion, eating. Better: Doubling up. Hard pressure. Warmth. After passing stool or flatus. Lying on side.</w:t>
        <w:br/>
        <w:t>Rectum.-- Prolapsus of. with swelling and congestion. fullness and dragging in, before stool, sense of weakness in and in abdomen after stool. Anus, Soreness in. Discharge of mucus from.</w:t>
        <w:br/>
        <w:t>Stool.-- Liquid, profuse, painless, offensive, hurried, gushing out, undigested, frothy, yellow, green, chalk - like or blood streaked, albuminous, acrid, burning hot, coated with tough yellow mucus, painful with screaming and grinding of teeth, ineffectual urging to, preceded by retching and vomiting. (Comp. Lyc.). alternate diarrhoea and constipation. Worse: After eating or drinking, in hot weather, during dentition, in morning, from acid fruit with milk.</w:t>
        <w:br/>
        <w:t>Urine.-- Incontinence of.</w:t>
        <w:br/>
        <w:t>Sexual Organs.-- Inflamed scrotum or eyes, pustules on scrotum (Crot-t.). Sticking above pubes and in spermatic cord. Inflammation and soreness in right ovary and uterus, pains in ovary extend up and down. Numbness in left ovary. Falling out feeling during stool, without pain in sacrum. Prolapsus uteri and recti.</w:t>
        <w:br/>
        <w:t>Chest.-- Oppression, with desire to breathe deeply, hindered by a sense of constriction. Sense of suffocation on first lying down. Snapping like a thread breaking in right lung on deep inspiration.</w:t>
        <w:br/>
        <w:t>Heart.-- Palpitation. Feeling as if it were mounting into throat.</w:t>
        <w:br/>
        <w:t>Back.-- Neck: Stiff nape with soreness of muscles of neck and shoulder.</w:t>
        <w:br/>
        <w:t>Back: Pains. - Pains, under right scapula, in loins worse from a misstep.</w:t>
        <w:br/>
        <w:t>Extremities.-- Tingling in. Weakness in joints, knees, wrists, left hip, etc. Pain with cramp in right leg.</w:t>
        <w:br/>
        <w:t>Generalities.-- Choleraic symptoms, with cramps and drowsiness, Prostration. Constant rolling and tossing about. Stiff on beginning to move. Sense of soreness, the bed being too hard. Head ache accompanies many symptoms. Affects the right throat, right hypochondrium and right ovary. Aggravation: In the morning, from 2 to four AM, abuse of calomel, during dentition. Amelioration: Evening.</w:t>
        <w:br/>
        <w:t>Sleep.-- Moaning in. Sleepy: In day time, in morning, with rumbling in bowels.</w:t>
        <w:br/>
        <w:t>Skin.-- Intolerable itching, scratching causes urticarious blotches. Rawness. Scabs on arms and legs.</w:t>
        <w:br/>
        <w:t>Fever.-- Coldness: With the pain in bowels. Heat: In flushes, up back after stool: over face and head. cough during. Sweat: so profuse it drops from fingers, cold, on feet in evening. Feeling as if body were bathed in.</w:t>
        <w:br/>
        <w:t>Relationship.-- Allied Remedies: Alo., chel., Colch., Crot-t., Gamb., Ign., Iris-v., Jat., Jat., Lyc., Merc., Nat-c., Nux-v., Sul., sul-ac., Verat-a.</w:t>
        <w:br/>
        <w:t>Complementary: - Nat - m.</w:t>
        <w:br/>
        <w:br/>
        <w:br/>
        <w:t>Podophyllum peltatum is available at Remedia Homeopathy</w:t>
        <w:br/>
        <w:t>more information and order at Remedia Homeopathy</w:t>
        <w:br/>
        <w:br/>
        <w:t>5,500 homeopathic remedies</w:t>
        <w:br/>
        <w:t>Accessories for homeopathy doctors and patients</w:t>
      </w:r>
    </w:p>
    <w:p>
      <w:r>
        <w:br/>
        <w:t>polygonum sagittatum</w:t>
        <w:br/>
        <w:t>CUTTING; along ureters; along Fallopian tubes, with bearing down; up spine. Pulsative pain; wandering; in prostate. Smarting discharges.</w:t>
        <w:br/>
        <w:t>Puff under right eye. Itching, burning palate; wants to scratch it. Tongue feels swelled. Nausea in abdomen. Painful affections of urinary tract. Grinding, griping, cutting bellyache, with kidney symptoms. Nephritic colic. Urine scanty; dribbling; dark or calcareous, adherent sediment. Nephritis; suppurative. Cystitis. Excoriated scrotum. Itching pimples within anus. Hips feel drawn together. Aching lower limbs. Sore pains in heels. Urticaria.</w:t>
        <w:br/>
        <w:br/>
        <w:t>polygonum sagittatum is available at Remedia Homeopathy</w:t>
        <w:br/>
        <w:t>more information and order at Remedia Homeopathy</w:t>
        <w:br/>
        <w:br/>
        <w:t>66,000 customers from 67 countries</w:t>
        <w:br/>
        <w:t>excellent &gt;more</w:t>
      </w:r>
    </w:p>
    <w:p>
      <w:r>
        <w:br/>
        <w:t>prunus spinosa</w:t>
        <w:br/>
        <w:t>Pains causing SHORT BREATH, shooting or pressing outward; lightning like; wandering. Neuralgia. Cramp. Nerve paralysis. Compensatory effects.</w:t>
        <w:br/>
        <w:t>Pains from forehead (r), to occiput. Bursting in eyeballs. Eyes feel pressed apart. Teeth feel pulled out. Cramp in bladder; he doubles up to urinate (reverse-Alu.); urine reaches glans and then goes back again. Strangury. Glans pains on urinating. Pulsating pudendum. Leucorrhœa; watery, purulent and acrid. Dropsy; cardiac; of feet. Air hunger. As of a lump below left scapula. Heart disease. Night-sweat.</w:t>
        <w:br/>
        <w:br/>
        <w:t>prunus spinosa is available at Remedia Homeopathy</w:t>
        <w:br/>
        <w:t>more information and order at Remedia Homeopathy</w:t>
        <w:br/>
        <w:br/>
        <w:t>5,500 homeopathic remedies</w:t>
        <w:br/>
        <w:t>Accessories for homeopathy doctors and patients</w:t>
      </w:r>
    </w:p>
    <w:p>
      <w:r>
        <w:br/>
        <w:t>Psorinum</w:t>
        <w:br/>
        <w:t>[Psor.]</w:t>
        <w:br/>
        <w:t>Mind.-- Anxious, full of fear, very depressed, despairing, always thinking of dying. Irritable, easily angered. Every moral impression causes trembling. Persistence of one idea. Memory lost.</w:t>
        <w:br/>
        <w:t>Head.-- Lifting. Aching, spasmodically contractive a. Pain: In center, with weakness of, like a hammer beating, as of a piece of wood lying across occiput, pushing out, as if brain had not space enough, one - sided pressure. Pulsation. Boring or cramp in temples. Drawing in frontal sinuses. Pinching and heaviness in forehead, temples feel pressed in, alternating with pain in teeth. Burning. stitches extending to nose or eyes. Dull pressing in vertex. As of a cord tied about. Hair feels pulled. Worse: Mental labor. Better:Wrapping up: nose bleed, sweat, washing face.</w:t>
        <w:br/>
        <w:t>Eyes.-- Glassy. Gummy. Agglutinated. Deep broad, blue rings about. Feel swelled, like a foreign body in, tired, burning. Vision, Of fiery sparks, tremulous, suddenly blurred. Pimples like styes on upper lid. Worse: Looking intently.</w:t>
        <w:br/>
        <w:t>Ears.-- Ears discharging fetid pus. with headache. Reddish earwax. Feeling as if: Stuffed, something bursting in, when swallowing, breath came from, hearing with another's ears, Pain, ulcerative, stitching, preceded by coldness, better boring in with finger. Burning heat in. extending to vertex. roaring in, with stupefaction. Worse: Evening.</w:t>
        <w:br/>
        <w:t>Nose.-- Tough mucus in nose, Sense of a plug high up in, causing nausea, better stooping. Boring in, then sneezing. Pustules on septum. Clear fluid escapes on stooping. Sensitive to inhaled air. Drawing in, then fluent coryza. Burning in, better by a fluent discharge. Scratching crawling at root. Itching on tip.</w:t>
        <w:br/>
        <w:t>Face.-- Greasy. Pale, sickly look. Zygoma painful to touch.</w:t>
        <w:br/>
        <w:t>Mouth.-- Lips: Swelling of upper. Brown, black and dry. Painful and itching. Burn. Feel swelled. Vesicles around corners of, with humid sore spots. Tough mucus in and in throat, it in glues the teeth together, tastes like old cheese, is offensive and adheres to palate causing hawking. Scratching in back part and asthmatic feeling on leaning backward. Swelled feeling in fauces.</w:t>
        <w:br/>
        <w:t>Taste: Foul, bitter or coppery, sticky. Of food is oily, or like cat's urine. Nauseous. Better: Eating.</w:t>
        <w:br/>
        <w:t>Teeth.-- Gnashing of, at night, feel on edge when smoking, loose, stitches in, hammering in, feel pulled. Toothache, alternating with headache. Worse: touch. Better: Fresh air.</w:t>
        <w:br/>
        <w:t>Gums.-- Inflamed, with crawling pain, and tongue ulcerated, with sore throat.</w:t>
        <w:br/>
        <w:t>Tongue.-- Dry, painful. tip feels burnt.</w:t>
        <w:br/>
        <w:t>Throat.-- Pink spots with cheesy tips, which turn black. Sore, everything burns it, with difficult swallowing, can take cold food only. Tough, adherent mucus in, causing hawking. Scratching, with suffocation, causing cough. tickling causing cough, tickling in, the eructations. Burnt feeling in, burning in palate. Dry. Swollen feeling in left tonsil. Submaxillary glands swelled.</w:t>
        <w:br/>
        <w:t>Stomach.-- Bloated, oppressed. Crampy stitch, cutting or contracting pain in pit.</w:t>
        <w:br/>
        <w:t>Appetite: Great hunger, without appetite. Easily satiated. Disgust for pork. Great thirst, with dryness and burning in mouth, for beer after the chill.</w:t>
        <w:br/>
        <w:t>Eructations: Tasting like rotten eggs, rancid, with headache. Waterbrash, after drinking water, on lying down, with colic. Better, Eating roasted thighs.</w:t>
        <w:br/>
        <w:t>Nausea: Constant. Vomits sweet mucus, or sour, which sets teeth on edge.</w:t>
        <w:br/>
        <w:t>Abdomen.-- Stitches in hypochondria and sides of, motion and lying on r. wide. Swollen feeling below short ribs (sul.). Bloated. gurgling, griping, cutting or twisting in. Twitching or sticking in inguinal region. Worse: Eating frozen things, driving. Better: Stool.</w:t>
        <w:br/>
        <w:t>Rectum.-- Burning in. Chafed feeling.</w:t>
        <w:br/>
        <w:t>Anus.-- Burning nodes at. Itching. Hemorrhoids worse during stormy weather.</w:t>
        <w:br/>
        <w:t>Stool.-- Of a dark brown, very foul smelling fluid. Shooting out, preceded by colic. green, bilious, mixed with mucus. Involuntary, with much flatus, Soft, but difficulty. Mushy.</w:t>
        <w:br/>
        <w:t>Urinary Organs.-- Urination: Prostatic discharge before, burning in tip of penis at start of, burning with cutting during, dribbling after. Inward stitches in urethra. Red sediment in, fatty pellicle on urine.</w:t>
        <w:br/>
        <w:t>Sexual Organs.-- Male: Relaxed. Impotence, with aversion to coition. Tightness and drawing in. Taste swelled and heavy, with ulcer on glans. Drawing in testes and small of back. Spermatic cords as if full of blood. Painful suppurating vesicles on scrotum.</w:t>
        <w:br/>
        <w:t>Respiratory Organs.-- Cough: Paroxysmal, hacking, excited by suffocation and crawling in larynx, or talking, quiet, with weakness or heaviness in chest, with dizziness, with vomiting acid mucus, with soreness under sternum, in morning on rising and evening on lying down (Phos.). Expectoration, Blood - streaked, of saliva, of green mucus, difficulty, sticking firmly. Hoarseness. Short of breath in fresh air, with whistling in chest. Suffocation in larynx when sitting bent backward, gentle exercise, riding or lying down, sitting.</w:t>
        <w:br/>
        <w:t>Chest.-- Pains, cutting, as with knives, as if tearing loose, pressing in small spots, ulcerative under sternum, excoriating, boring. Oppression as of a load, on inclining head forward when stooping. Worse: Coughing. Better: Holding arms away from chest.</w:t>
        <w:br/>
        <w:t>Back.-- Neck: Glands swelled, on touch bruised pain extends to head. Tearing, boring or stiffness in nape. Drawing extending to shoulders. Tensive pain as from lying uncomfortably. Pustules on.</w:t>
        <w:br/>
        <w:t>Back: Boil - like indurations in axillae. Sticking extending towards chest on coughing. Pains: Boring, or as if broken in vertebrae, bruised, cutting, stitches, pressure in. tightness in ischii, extending to knees. Weakness. Worse, Straightening out, motion.</w:t>
        <w:br/>
        <w:t>Extremities.-- Stretching. Weakness, as if joints would not hold together. Tearing, wandering pains. Trembling of hands and feet. Upper: Asleep feeling in left arm and fingers. Crawling in fingers. Spasmodic pain in bones of left arm. Better: Motion.</w:t>
        <w:br/>
        <w:t>Lower Extremities.-- One leg feels too weak to endure pressure of other when lying. Bruised pains in legs and soles, as after too much walking, with restlessness in them. Stitching as of a strained sinew in ankles. Inclination to turn left foot inward when walking. Gouty pains in left foot. Cramps in single toes when stretching them out. Itching feet and soles. Worse: Rest.</w:t>
        <w:br/>
        <w:t>Generalities.-- Filthy smell of body. Offensive discharges. Pale. exhausted and thin, his clothing is too large for him. Malaise, easily tired out, riding exhausts him. the sun shining upon her seems to press her down. Great bodily heaviness. Affected by stormy weather. Hot tremblings over body. Worse: Riding. Morning and evening. Better: Lying down: in morning: in fresh air, wrapping up.</w:t>
        <w:br/>
        <w:t>Skin.-- Yellow, dirty, and greasy. Roughness of knuckles. Small warts, like pinheads on fingers. Pimples with black points in center (Kali - bi). Eruption: Miliary, vesicular, pustular, itch - like, unhealthy. Itching, after scratching vesicles arise, when touched.</w:t>
        <w:br/>
        <w:t>Sleep.-- Very sleepy in daytime. Gnashes teeth, which wakes her. Unrefreshing. Dreams of business, anxious.</w:t>
        <w:br/>
        <w:t>Fever.-- Chilliness, in the evening, with hot flashes, debility and sleepiness. Creeping chills. Feet cold all night. Heat: Sudden, general, with trickling, sweat over face. As if about to lose sense. With thirst, dryness and burning in mouth, burning in head and face, better fluent coryza. thirst during chill and heat. Sweat: profuse, when walking with consequent debility and taking cold easily. Offensive. On perineum. On palms at night. During night, then feels better.</w:t>
        <w:br/>
        <w:t>Relationship.-- Allied Remedies: Carb-v., chin., Graph., Kali - bi., sul.</w:t>
        <w:br/>
        <w:t>Followed by Sep.</w:t>
        <w:br/>
        <w:t>Complementary: Sep., Sul., tab.</w:t>
        <w:br/>
        <w:br/>
        <w:br/>
        <w:t>Psorinum is available at Remedia Homeopathy</w:t>
        <w:br/>
        <w:t>more information and order at Remedia Homeopathy</w:t>
        <w:br/>
        <w:br/>
        <w:t>5,500 homeopathic remedies</w:t>
        <w:br/>
        <w:t>Family run pharmacy since 1760</w:t>
      </w:r>
    </w:p>
    <w:p>
      <w:r>
        <w:br/>
        <w:t>pulsatilla</w:t>
        <w:br/>
        <w:t>more information and order at Remedia Homeopathy</w:t>
        <w:br/>
        <w:br/>
        <w:t>CHANGEFUL. SHIFTING SYMPTOMS; rising to a certain pitch, then suddenly ceasing; going to part lain on; unilateral. THIRSTLESS, SHORT OF BREATH AND CHILLY; with digestive or menstrual disorders. SUPPRESSIONS; otorrhœa, menses, lochia, milk, etc. Metastases. Alternations. Phlegmasia. Venosity. Hæmorrhage; passive; vicarious. Anæmia. PROFUSE, BLAND, THICK, YELLOW-GREEN DISCHARGES; bitter mucus. Jerking, tearing or ulcerative pain. Numbness; part lain on; hands, feet, etc. Pale, chilly blondes.</w:t>
        <w:br/>
        <w:t>MILD, TIMID, EMOTIONAL. WEEPY. Discouraged. Whining. Easily offended. Craves sympathy. Can't lie with head low. Headache start in vertex. Occipital ache, &lt; coughing. Profuse sweat on scalp. Eyes; fill with tears (acrid) or seem covered; &lt; wind; sticky lids; colds affect the; ophthalmia, gonorrhœal. Blepharitis. Styes. Blind attacks; &lt; menses. Nightly earache. Foul discharge or bad odor before nose. Coryza; stopped on lying or in room. Anosmia. Pale face. Peeling cracked lips. Licks lips. Crack in center of lower lip. Bad breath. Drawing toothache, &gt; cold. Taste bad; in A.M.; bloody; greasy. Slimy mouth or dry, without thirst. Tongue feels scalded. Alternate sides of throat or neck. Food leaves an after-taste or lodges in throat. Averse to water or fats. Craves acids or what disagrees. Sudden loathing, &lt; eating. Heart-burn. Nausea. Epigastrium; cutting; pulsation. HEAVY OR DERANGED STOMACH. Abdomen; as of a heavy stone; aching; numb; pains into groins. Stools; changeable; green mucus, &lt; after midnight; bilious. Piles, &lt; lying. Urination; involuntary on lying; followed by blood. Heavy pressure on or cramp in bladder. Sensation as of a stone rolling in bladder. Nocturnal enuresis. Burning down left spermatic cord. Enlarged prostate. Orchitis; gonorrhœal. Bloody emissions. Feels like menstruating. MENSES DARK; LATE, at puberty; SCANTY, &lt; bathing; irregular; vicarious; absent. Dysmenorrhœa. Weak labor pains. Bearing down, &lt; lying. After pains. Retained placenta. Leucorrhœa; milky; acrid. AIR HUNGER; &lt; lying on left side; as if from abdomen; if heated. Loose morning, then dry evening cough; from tickling in epigastrium; must sit up. Expectoration thick; purulent (Cetrar.), slimy, sweet, salt, etc. Asthma from suppressions. Cough; dry hacking; expectorates bitter or salty as it loosens up. Chest oppressed; as by a load. Sore stitch beneath clavicles. Palpitation. Mammæ; milk in virgin; sore, aching lump (r); scanty milk. Swelled joints; backs of feet. Numb elbows. Lower limbs; pains down, alternate sides; heavy legs. Sticking in tibia, &lt; lying, &gt; cool air and motion. Acute periostitis. Cold sweat on legs. Foul foot-sweat. Swelled glands. Veins full; varicose; painful. Ulcers, with hard, glistening areolæ; varicose. Skin itches on being heated. Measles. Day sleepiness. Lies with hands over head. Disturbed dreams. Awakes confused or tired. Chilly, yet averse to heat; IN A WARM ROOM; with the pain; on lying down at night. One hand cold. Partial sweat.</w:t>
        <w:br/>
        <w:br/>
        <w:t>Pulsatilla pratensis is available at Remedia Homeopathy</w:t>
        <w:br/>
        <w:t>more information and order at Remedia Homeopathy</w:t>
        <w:br/>
        <w:t>Other names for this homeopathic remedy: Pulsatilla pratensis, Wiesen-Kuhschelle, Pulsatilla nigricans, Pulsatilla, Osterblume, Kuhschelle, Wiesen-, Küchenschelle, Anemone pratensis, Anemone intermedia, Wiesenanemone,</w:t>
        <w:br/>
        <w:br/>
        <w:t>5,500 homeopathic remedies</w:t>
        <w:br/>
        <w:t>Manual potentisation</w:t>
      </w:r>
    </w:p>
    <w:p>
      <w:r>
        <w:br/>
        <w:t>Pulsatilla pratensis</w:t>
        <w:br/>
        <w:t>[Puls.]</w:t>
        <w:br/>
        <w:t>Mind.-- Distraction. Unconsciousness. Full of numerous, but very changeable ideas. Delirium. Anxiousness, restlessness and fear of death. Secret anguish, even to self - destruction, by drowning. Melancholy and sadness. anthropophobia. Mild, timid, yielding disposition. Tearful mood. Inclination to inward grief and silent vexation. full of care concerning his domestic affairs. Covetous and dissatisfied. Mistrust.</w:t>
        <w:br/>
        <w:t>Sensorium.-- Vertigo as though' intoxicated, with nausea, headache and vanishing of sight and hearing in evening when looking up or stooping. Stupefying confusion of head. Mental obtusion and chaotic condition of head, as after a debauch or night watching, worse in a warm room. Mental fatigue from exertion of mind. Fainting attacks with a deathly pale face, on entering a warm room.</w:t>
        <w:br/>
        <w:t>Head.-- Congestion to. Twitching tearing pain, going to temple upon which he turns and lies. Crackling in, after each impact of the pulse. One - sided stitches in one temple or in occiput, with vertigo, roaring in ears and vanishing of sight. Aching as though' brain were torn. Empty feeling in. Sore pain in one or both temples. Bursting pressure in forehead, with pressure on eyes and nausea. Great heaviness of. throbbing in. cutting in. Tension in forehead as though' screwed together. Twitching jerks in one side, like a tight drawing which suddenly lets go. Worse: Evening, lying on painless side, at rest, in a warm room, hot air, mental exertion. Better: Walking in cool open air, tight bandaging, external pressure, raising up.</w:t>
        <w:br/>
        <w:t>External Head.-- - Exostoses, tending to suppurate and ending in necrosis of bones. Feeling as if frontal bones were too thin. Twitching tearing or crawling biting, sticking and itching on, most on temples and behind ears, unchanged or worse from scratching. followed by swelling and eruptions which pain as if ulcerated. Drawing pain in when brushing hair back. Takes cold in, from getting it wet. Worse: Undressing, getting warm in bed, touching hair. Better: Open air, gentle motion, washing head.</w:t>
        <w:br/>
        <w:t>Eyes.-- Inflammation with nightly agglutination. Lachrymation. Redness of conjunctiva, without swelling of lids. Sticking in, especially from light and sunshine. Dryness of, and of lids. Lachrymal fistula which discharges pus when pressed upon. Styes, especially on upper lids. Dim vision, when becoming heated, Like gauze before, by wiping. Incipient paralysis of optic nerve and gray cataract. Obscuration of cornea.</w:t>
        <w:br/>
        <w:t>Ears.-- Twitching tearing or sticking in. Inflammation of. Hardened, black cerumen. discharging pus. Pain in, as though' something were forced out, Deafness, as from stoppage, after taking cold. Nightly earache and toothache.</w:t>
        <w:br/>
        <w:t>Nose.-- Nosebleed of dark blood. Ulceration and moisture on wings. Green, stinking or purulent discharge. Coryza with constant chilliness and loss of smell and taste, dry in evening, fluent in morning.</w:t>
        <w:br/>
        <w:t>Face.-- Pale yellow complexion with deeply sunken eyes. Erysipelas, with sticking pains then desquamation of skin. Shivering on one side. Painful sensitiveness of skin. Biting and gnawing about mouth. Swelling of under lip, of submaxillary glands. Tearing in lower jaw.</w:t>
        <w:br/>
        <w:t>Teeth.-- Ache in evening. Jerking. Jerking, tearing ache, warmth of bed or room and by cool air or cold water. Jerking from teeth into ear. Throbbing in upper jaw and sticking in gum, heat of stove. Toothache from taking cold (when the weather first turns warm in spring), with tearing in ears, pale face and chill. Looseness of painful teeth.</w:t>
        <w:br/>
        <w:t>Mouth.-- Putrid odor from, especially in morning. Dark redness or varicose swelling of throat. Sore throat, as though' it were raw. Sticking sore throat when swallowing. Pressure and tension in throat during empty swallowing. Tenacious mucus in throat early in morning. Increased flow of sweetish saliva. Tongue covered with mucus.</w:t>
        <w:br/>
        <w:t>Appetite: Ravenous hunger. constant hunger, but knows not for what, entire loss of. Aversion to bread and butter and rich food. Thirstless. Craving for refreshing, alcoholic drinks. Thirst, with foul eructations.</w:t>
        <w:br/>
        <w:t>Taste: Diminished, to food and drink, Bitter, after eating, drinking, chewing and vomiting. Like putrid meat, in mouth, early in morning. Bread tastes bitter, sour or too dry. Meat gray tastes putrid.</w:t>
        <w:br/>
        <w:t>Eructations: Tasting of ingesta, Tasting like spoiled food. Putrid or bitter.</w:t>
        <w:br/>
        <w:t>Nausea., etc. - Inclination to vomit, seeming to come from upper abdomen. Chronic vomiting of ingesta after every meal. Vomiting of food every evening and night. Bitter vomit early in morning. Vomits ingesta, then bitter mucus.</w:t>
        <w:br/>
        <w:t>Stomach.-- Disordered by fat food or pork. Pressure, especially after bread. Chilled by frozen things, fruit, etc. Cramp, with nausea which ceases after vomiting. Sensible pulsation in pit.</w:t>
        <w:br/>
        <w:t>Hypochondria: Sticking in hepatic region when walking. Sense of lassitude in. Pressure in spleen.</w:t>
        <w:br/>
        <w:t>Abdomen.-- Sticking and cutting in, in evening, especially when sitting still. Thrusts in. Painless gurgling in upper. Inflammation of. Sensitiveness and swelling of walls. Spasmodic colic and labor - like abdominal pains during pregnancy. Pains in belly, with chilliness at time menses should appear.</w:t>
        <w:br/>
        <w:t>Flatulence. - flatulent colic every evening. Rumbling in abdomen.</w:t>
        <w:br/>
        <w:t>Stool.-- Diarrhoeic, with much mucus. Diarrhoea from fright. White. Difficult, altho' soft, with urging and backache. Nightly, greenish, watery diarrhoea. Foul smelling diarrhoea. Constipation alternating with diarrhoea.</w:t>
        <w:br/>
        <w:t>Anus.-- Violent bleeding from, during stool. Anal hemorrhoids with smarting pain.</w:t>
        <w:br/>
        <w:t>Urine.-- Frequent urging to urinate, with scanty discharge, during pregnancy, with drawing in abdomen. Ischuria, tenesmus vesicae. Nocturnal anuresis. Haematuria, with burning at meatus and contraction in umbilical region. Dark urine, with a ring of violent froth.</w:t>
        <w:br/>
        <w:t>Sexual Organs.-- Painful swelling of testes and spermatic cords, with prostatic discharge. Burning in testes, without swelling. Inflamed testes, especially after contusions. Hydrocele. Inflammation of prostatic gland. Greatly excited sexual desire. Labor - pains, too feeble, wanting, with violent pains in lumbar region. After - birth delayed. After pains.</w:t>
        <w:br/>
        <w:t>Female.-- Menses: Of thick, black, lumpy or thin, watery blood, too late and too scanty. Suppressed, especially after taking cold. Appear with difficulty and are delayed at puberty. Non - appearing lochia.</w:t>
        <w:br/>
        <w:t>Uterine hemorrhage, with false labor pains. Thin burning or thick painless leucorrhoea.</w:t>
        <w:br/>
        <w:t>Respiration.-- Groaning or rattling. Constriction and tightness of chest, especially when lying on back. Difficult, when walking. Nightly asthma, as from sulphur vapor. tightness from spasmodic tension in lower part of chest, under false ribs.</w:t>
        <w:br/>
        <w:t>Cough.-- Short, dry, e., on becoming warm. Dry, after every nap. Early in morning and during day with, but in evening and night without expectoration. With copious, yellow or greenish. Variously tasting mucus expectoration. with copious, yellow or greenish, variously tasting mucus expectoration, or e., of dark clotted blood. Excited by dryness, as of sulphur vapor and itching, scratching in trachea and chest, with retching and inclination to vomit. Paroxysms of dry, short, c., with pains in chest. Headache, thrusts in abdomen and pains in lumbar region during. Hemoptysis of black, coagulated blood with suppressed menses.</w:t>
        <w:br/>
        <w:t>Larynx.-- Hoarseness, inability to utter a loud word. Tickling in thyroid cartilage.</w:t>
        <w:br/>
        <w:t>Chest.-- Spasmodic constriction and tension. Stitches, especially when coughing and taking of deep breath. Pains in, or upon sternum, as from an ulcer. Painful, as if bruised. Attacks of burning and piercing in. Anxious palpitation. Disappearance of milk from breasts of nursing mothers. Painful, sticking swelling in the nipple less breasts, with discharge of thin, acrid milk, in girls before puberty.</w:t>
        <w:br/>
        <w:t>Back.-- Prominence and curvature f upper spinal and cervical vertebrae. Backache when pressing hand on chest. Lumbar pains after sitting. Ache in lumbar region when labor - pains cease. Lumbar pains with chilliness at time menses should appear. Stitches in, and in sides.</w:t>
        <w:br/>
        <w:t>Neck: Drawing, tensive pain in nape. Swelling and pain in neck and nape, as from an ulcer.</w:t>
        <w:br/>
        <w:t>Upper Extremities.-- Paralytic sensation in shoulder joints when raising arms, Jerking tearing thro' arms. Heaviness of arms, with numb hands, Swelling of elbow after contusions. Swelling of blood vessels of forearms and hands. Stiff wrist. Itching frost bites on fingers.</w:t>
        <w:br/>
        <w:t>Lower Extremities.-- Jerking in legs. Trembling of legs, especially during pains. Hot, inflammatory swelling of knee, with sticking pains, especially over patella. Heaviness of lower legs. Drawing in fibulae. Varicose veins on lower legs Red hot swelling of feet, extending up to calf, with sticking pains. When walking there is a sticking, when sitting a jerking in ankles. Swelling dorsum of foot. Ulcerative pain in soles of feet.</w:t>
        <w:br/>
        <w:t>Generalities.-- Emaciation. Jerking tearing in muscles, as though' they were suddenly pulled, especially at night and during rest. Swollen limbs, with numb sensation or sticking pains. pains which rapidly shift to other parts, with swelling of affected region. Tearing in limbs, like a slight tension, which always lets go with a tearing jerk. Pain, as of something sore or an internal parts, with inclination to ulceration. After effects of blows, falls or contusions. Fainting attacks, with cadaverous paleness of face. Epileptic attacks, with cadaverous paleness of face. Epileptic attacks after suppressed menses, with violent beating about of limbs, then relaxation of same, eructations and inclination to vomit. Pains are generally accompanied by thirstlessness and chilliness, as though, affected parts were dashed with cold water, (but no shaking). the symptoms are intensified in the evening and in the hours before midnight, also when resting and from warmth, especially in warm air of a room, they are in the open air, when lying on back and during gentle motion.</w:t>
        <w:br/>
        <w:t>Tissues.-- Inflammation of the mucous membranes.</w:t>
        <w:br/>
        <w:t>Bones.-- Bruised pain in cylindrical bones. Curvature of. Caries.</w:t>
        <w:br/>
        <w:t>Skin.-- Biting itching, like the biting of ants. Itching in evening (and at night) from warmth of bed, by scratching/ Eruption (like chicken - pox) after bacon and fat pork. Painful soreness when grasping affected parts. Chappped, from moistening in. Dropsical swelling. Ulcers, flat, foul, bleed easily, sticking. Frost bites on hands and feet.</w:t>
        <w:br/>
        <w:t>Sleep.-- Late falling asleep in evening. Somnolency. Nightly sleeplessness before midnight, on account of anxiety, restlessness and beat with unrefreshing sleep in the morning.</w:t>
        <w:br/>
        <w:t>Fever.-- Pulse: Weak and small, often hardly perceptible, but quickened, seldom slow. Throbbing in blood vessels, in evening. Swollen blood vessels during the evening heat. Chill: Increase toward evening. With the pains. coldness and shuddering predominate. Thirst before e., and before heat, seldom with either. Constant chilliness, as if dashed with water, even in a warm room. Chilliness, with overrunning heat. One - sided coldness, with sensation of numbness. Cold drawings thro' back in evening. After anger. In evening and before midnight, constant chilliness overrunning the body, without shivering. the stronger the pains, the more violent the chill. Chillness yet artificial heat is insupportable. Heat, After the chill, with anxiety and red face. General internal, dry without external heat, in evening and at night. Of face, or one hand with coldness of the other. Of body, with cold extremities. Attacks of anxious heat, as if dashed with hot water. Sweat: Copious, at night and in morning. During sleep, disappears on awaking. Easy, during day. One - sided, sometimes only on face and hairy scalp. At night, with stupefying slumber. Often smells sweetish, sour, mouldy or like musk, and is sometimes cold.</w:t>
        <w:br/>
        <w:t>Relationship.-- Allied Remedies: Aco, Agar., Ag - c., Alum., Ambr., Am-m., Ant - c., Ant-c., A.P., Arn., Aur., BELL., BRY., Calc-c., Cann., CANTH., Caps., carb. v., Caust., CHAM., chel., Chin., coff., Colch., Con., CUPR., Cycl., dig., dulc., euphor., Ferr., Gel., GRAPH., Ign., Ip., KALI-BL., KALI-C., LACH., Led., LYC., M - arct., Mag-c., Mang., Merc., MILLEF., NAT-C., NAT-M., Nat-s., NIT-AC., Nux-c., NAT-M., Nat-s., NIT-AC., Nux-v., Petr., Phos., PLAT., sil., Spig., STANN., Sul., SUL AC., Valer., Verbas.</w:t>
        <w:br/>
        <w:t>Complementary. - Arz., Bry., Kali-b., Sep., Sil., Zinc.</w:t>
        <w:br/>
        <w:br/>
        <w:br/>
        <w:t>Pulsatilla pratensis is available at Remedia Homeopathy</w:t>
        <w:br/>
        <w:t>more information and order at Remedia Homeopathy</w:t>
        <w:br/>
        <w:br/>
        <w:t>5,500 homeopathic remedies</w:t>
        <w:br/>
        <w:t>Accessories for homeopathy doctors and patients</w:t>
      </w:r>
    </w:p>
    <w:p>
      <w:r>
        <w:br/>
        <w:t>pyrogenium</w:t>
        <w:br/>
        <w:t>more information and order at Remedia Homeopathy</w:t>
        <w:br/>
        <w:br/>
        <w:t>Aching, BRUISED, SORE and prostrate; yet restless. Bed seems hard. Bone pains. Foul, taste, secretions, odor of body, etc. Rosy, red streaks. Decomposition or sepsis.</w:t>
        <w:br/>
        <w:t>Rapid ideation. Loquacious. Excited. Feels as if he covered the whole bed. Anxious and sensitive. Confused. Sense of duality. Hallucinations. Violent, throbbing headache. Pains are &gt; during hot stage. Throbbings, &lt; neck (Bell. Spi.). Sudden pulsation, with fever and intense restlessness. Rolls head side to side. Throbbing headache, &gt; tight band. Sensation as of a cap on the head. Disgust at his own body odor. Fiery red, smooth tongue. Sweet taste. Nausea, &gt; very hot drinks. Adhesive urinary sediment. Purring at heart. Feels heart; as if tired, big or full. PULSE QUICK, OUT OF ALL PROPORTION TO TEMPERATURE (Lil-t. Thyr.) or the reverse. Quickly oscillating temperature. The nails threaten to fly off. Chilly, wants to breathe heat of fire. Chills start between scapulæ; felt in bones; with sweat; at night. Fever, at menses. Puerperal sepsis. Slowly advancing hectic. Sweat, without relief; cold. Wants to inhale heat of fire.</w:t>
        <w:br/>
        <w:br/>
        <w:t>Pyrogenium is available at Remedia Homeopathy</w:t>
        <w:br/>
        <w:t>more information and order at Remedia Homeopathy</w:t>
        <w:br/>
        <w:t>Other names for this homeopathic remedy: Pyrogenium, faules Fleisch, Fleisch, faules, Putrescinum, Pyrexin, Pyrogenium Nosode, Sepsin,</w:t>
        <w:br/>
        <w:br/>
        <w:t>5,500 homeopathic remedies</w:t>
        <w:br/>
        <w:t>Accessories for homeopathy doctors and patients</w:t>
      </w:r>
    </w:p>
    <w:p>
      <w:r>
        <w:br/>
        <w:t>radium bromatum</w:t>
        <w:br/>
        <w:t>Dry, burning heat as if afire; craves cool air. Sudden shifting or electric pains; must lie down. Dull, hard ache; deep in joints. Constriction, chest, heart, etc.; with air hunger. Numbness, &lt; stretching part. Rheumatism. Gout. Weak muscles. Necrotic changes.</w:t>
        <w:br/>
        <w:t>Pain over eyes (l), backward. Red, smarting eyes, &lt; reading. Rushing in ears, &gt; lying on face. Raw throat. Craves pork. Averse to sweets. Abdominal, alternating with ear or chest pains. Sore, prolapsed rectum. Dysuria, then erections. Itching genitals. Cough, &lt; smoking; &gt; open air and exertion. Tightness at heart. Weak between scapulæ. Ascending lumbar pain. Irritable, thick, burning, itching skin; moist if scratched; &lt; face and genitals. Branny scales. Scabby; on ears. Eczema. Psoriasis. Scleroderma. Callosities. Vivid dreams; of fire; awakes panting, with pounding of heart; seeming true. Rheumatism of hands.</w:t>
        <w:br/>
        <w:br/>
        <w:t>radium bromatum is available at Remedia Homeopathy</w:t>
        <w:br/>
        <w:t>more information and order at Remedia Homeopathy</w:t>
        <w:br/>
        <w:br/>
        <w:t>5,500 homeopathic remedies</w:t>
        <w:br/>
        <w:t>Manual potentisation</w:t>
      </w:r>
    </w:p>
    <w:p>
      <w:r>
        <w:br/>
        <w:t>rana bufo</w:t>
        <w:br/>
        <w:t>Obesity. Depravities and bad inheritance. Low minded and low disease forms. Early break-down. Bloody oozings; nipples, saliva, etc. (Bov.). Festering sensation. As of a peg in joints. Burnings; ebullitions of heat. Flushings. Feels swelled in A.M. Trembling and as of electric shocks through body. Sexual epilepsy. Dropsy.</w:t>
        <w:br/>
        <w:t>Moral depravity. Childish, silly tittering. Talks nonsense, then angry if not understood. Feeble minded. Fears animals and strangers. Duplicity. Pillow hurts occiput. As of cold balls running through bowels. Asthma. Suffocative cough. Heart seems to float or beat in water or air. Rapid heart action; in exophthalmos. Violent pain in mammæ, &lt; night. Lumbago, &lt; raising up or least movement. Anæsthetic spots. Red streaks under skin. Lymphangitis. Panaris. Bullæ. Horripilation.</w:t>
        <w:br/>
        <w:br/>
        <w:t>rana bufo is available at Remedia Homeopathy</w:t>
        <w:br/>
        <w:t>more information and order at Remedia Homeopathy</w:t>
        <w:br/>
        <w:br/>
        <w:t>5,500 homeopathic remedies</w:t>
        <w:br/>
        <w:t>Family run pharmacy since 1760</w:t>
      </w:r>
    </w:p>
    <w:p>
      <w:r>
        <w:br/>
        <w:t>Ranunculus bulbosus</w:t>
        <w:br/>
        <w:t>[Ran-b.]</w:t>
        <w:br/>
        <w:t>Mind.-- When reflecting his thoughts vanish. Dull senses. Irritable and quarrel some. Fear of ghosts in evening.</w:t>
        <w:br/>
        <w:t>Vertigo.-- From congestion of blood to head.</w:t>
        <w:br/>
        <w:t>Head.-- Congestion to. Sense of enlargement and distension of entire head distensive or bursting pressure, more in forehead and vertex, with pressure on eyeballs. Headache: With qualmishness and sleepiness, as though' the brain were bruised, with faint - like weakness. The pains are especially excited and intensified by changes of temperature. Worse: Toward evening, going from a warm room into the cold, or the reverse. Better: Rising from bed, in an even temperature.</w:t>
        <w:br/>
        <w:t>Eyes.-- Excoriative biting in and in canthi. Pressure in.</w:t>
        <w:br/>
        <w:t>Ears.-- Stitches in. Spasmodic earache.</w:t>
        <w:br/>
        <w:t>Nose.-- Red, tensive, inflammatory swelling. Scurfy nostrils.</w:t>
        <w:br/>
        <w:t>Face.-- Dry heat of, with red cheeks. Crawling, especially about chin and nose. Spasms of lips.</w:t>
        <w:br/>
        <w:t>Teeth.-- Sensation in molars, as though' they were forced asunder.</w:t>
        <w:br/>
        <w:t>Mouth.-- Scratching burning on palate and in throat. Increased secretion of tenacious mucus in throat in evening. Accumulation of much coppery - tasting saliva. Salivation.</w:t>
        <w:br/>
        <w:t>Stomach.-- Burning in cardiac orifice. Pressure and excoriative pain in pit when touched.</w:t>
        <w:br/>
        <w:t>Hypochondriac: Excoriative or bruised pain in. Sticking pains in liver, extending into right chest.</w:t>
        <w:br/>
        <w:t>Thirst Increased in afternoon.</w:t>
        <w:br/>
        <w:t>Eructations: Spasmodic hiccough.</w:t>
        <w:br/>
        <w:t>Nausea: Mostly in afternoon and evening.</w:t>
        <w:br/>
        <w:t>Abdomen.-- Pinching bellyache alternating with pains in chest. Burning, excoriative pain in. Festering pain in intestines.</w:t>
        <w:br/>
        <w:t>Stool.-- Soft, light, without pain.</w:t>
        <w:br/>
        <w:t>Female.-- Leucorrhoea: Acrid, corrosive.</w:t>
        <w:br/>
        <w:t>Respiration.-- Shortness of, with oppression of chest in evening. Violent oppression, as after deep mortification, he seems unable to inhale sufficient air and must frequently take a deep breath.</w:t>
        <w:br/>
        <w:t>Chest.-- Suppurative pain in entire c., from least motion of upper part of body and when touched. Festering pain with stitches, extending downward into sides of abdomen. Violent stitches in right c., extending downward into hepatic region. the chest pains are mostly external and are intensified by motion and touch.</w:t>
        <w:br/>
        <w:t>Back.-- Stitches in, and between scapulae.</w:t>
        <w:br/>
        <w:t>Upper Extremities.-- Stitches in arms and hands. Herpes on palms of hands. Herpes or blue vesicles on fingers. Ulcerated fingers.</w:t>
        <w:br/>
        <w:t>Lower Extremities.-- Drawing extending from thighs downward. Podagra and sticking in feet and toes.</w:t>
        <w:br/>
        <w:t>Generalities.-- Bruised sensation in entire body. Trembling of limbs, with oppression of breathing after vexation. Epileptic attacks. Symptoms are intensified in evening, (in evening), in certain cases also after eating. Changes of temperature and alternations of heat or cold, as well as touch, motion and stretching of body, many symptoms, especially those of trunk. Effects of taking cold.</w:t>
        <w:br/>
        <w:t>Skin.-- Blistery eruption like that of a burn. Burning, itching, dark blue vesicles in closely aggregated groups. Flat, burning, sticking ulcers, with corrosive ichor. Horny growths. Herpes.</w:t>
        <w:br/>
        <w:t>Sleep.-- Late falling to, in evening. Sleeplessness, as if from too great activity. Frequent awaking at night and difficult falling to sleep again.</w:t>
        <w:br/>
        <w:t>Fever.-- Pulse: Hard, full and accelerated in evening, slower in morning. Chill: predominating, with heat of face, mostly in afternoon and evening. Chilliness with heat of face after dinner. In open air he chills mostly on the outside of (covered) chest. The fever often consists of chill only. Heat: In evening, especially on face, often on r. side only, with cold hands (and feet). With concomitant internal chill. Sweats very little, and only in morning on awaking.</w:t>
        <w:br/>
        <w:t>Relationship.-- Allied Remedies: Bry., Puls., RHUS-T., Staph., Sul., Verbas.</w:t>
        <w:br/>
        <w:br/>
        <w:br/>
        <w:t>Ranunculus bulbosus is available at Remedia Homeopathy</w:t>
        <w:br/>
        <w:t>more information and order at Remedia Homeopathy</w:t>
        <w:br/>
        <w:br/>
        <w:t>5,500 homeopathic remedies</w:t>
        <w:br/>
        <w:t>Accessories for homeopathy doctors and patients</w:t>
      </w:r>
    </w:p>
    <w:p>
      <w:r>
        <w:br/>
        <w:t>Ranunculus sceleratus</w:t>
        <w:br/>
        <w:t>[Ran-s.]</w:t>
        <w:br/>
        <w:t>Mind.-- Indolence and aversion to mental exertion, early in morning. Low - spirited and depressed mood in evening.</w:t>
        <w:br/>
        <w:t>Head.-- Gnawing ache in region of vertex or temples. The head feels distended and thick. Contraction of scalp. Biting itching on scalp.</w:t>
        <w:br/>
        <w:t>Eyes.-- Biting gnawing in, and in canthi. Painful pressure in balls.</w:t>
        <w:br/>
        <w:t>Ears.-- Earache, with pressive or gnawing headache and drawing in teeth.</w:t>
        <w:br/>
        <w:t>Nose.-- Biting and crawling in.</w:t>
        <w:br/>
        <w:t>Face.-- Slight drawing in, with cold sensation down the cheek. Sensation as though' covered with a spider web. Trembling about mouth (before vomiting). Sardonic laughter.</w:t>
        <w:br/>
        <w:t>Teeth.-- In afternoon and evening painful, jerking drawing in upper molars. Sticking drawing in.</w:t>
        <w:br/>
        <w:t>Mouth.-- Burning in throat. Scraping in throat. Salivation. Swelling of tonsils, with fleeting stitches therein.</w:t>
        <w:br/>
        <w:t>Eructations: Tasting of ingesta, after eating.</w:t>
        <w:br/>
        <w:t>Qualmishness especially after midnight.</w:t>
        <w:br/>
        <w:t>Stomach.-- - Sore burning immediately over pit. Pressing and sensation of fullness in pit, external pressure.</w:t>
        <w:br/>
        <w:t>Hypochondriac: Sticking and pressing in region of liver, spleen or kidneys.</w:t>
        <w:br/>
        <w:t>Abdomen.-- Sense of a plug behind navel in morning. Nightly, screwing pressure behind navel. Twitching in walls.</w:t>
        <w:br/>
        <w:t>Stool.-- Frequent, foul smelling, diarrhoeic s.</w:t>
        <w:br/>
        <w:t>Respiration.-- Obstructed by gnawing behind sternum.</w:t>
        <w:br/>
        <w:t>Chest.-- Periodically recurring bruised feeling in entire chest in evening. Stitches in. and in pectoral muscles. Gnawing. Sensitive, externally and sternum.</w:t>
        <w:br/>
        <w:t>Back.-- Paralytic bruised feeling in small of.</w:t>
        <w:br/>
        <w:t>Upper Extremities.-- Sticking, boring and gnawing in arms, most intense in fingers (chiragra). Swelling of fingers.</w:t>
        <w:br/>
        <w:t>Lower Extremities.-- Sticking, boring and gnawing in legs, most intense in great toe (podagra).</w:t>
        <w:br/>
        <w:t>Generalities.-- Eating. gnawing sensations. Boring and gnawing in various parts, especially in evening and before midnight. Convulsive twitchings in limbs. Fainting during the pains. Pains are toward evening, after midnight and then are replaced by sleeplessness.</w:t>
        <w:br/>
        <w:t>Skin.-- Eruption of blisters containing an acrid, watery ichor.</w:t>
        <w:br/>
        <w:t>Sleep.-- Sleepless after midnight, with anxiety, heat and thirst, on account of activity and great physical restlessness. Half slumber after midnight.</w:t>
        <w:br/>
        <w:t>Fever.-- Pulse: Quick and full but soft, with nightly heat. Chill: And chilliness while eating. Heat: In room in evening, after walking in open air. Nightly dry heat, with violent thirst and strong ebullitions, most after midnight. Predominating. Sweat: After heat, towards morning, most profuse on forehead.</w:t>
        <w:br/>
        <w:t>Relationship.-- Allied Remedies: Ars., Aru - tri'., flu-ac., Puls., Verat - a.</w:t>
        <w:br/>
        <w:br/>
        <w:br/>
        <w:t>Ranunculus sceleratus is available at Remedia Homeopathy</w:t>
        <w:br/>
        <w:t>more information and order at Remedia Homeopathy</w:t>
        <w:br/>
        <w:br/>
        <w:t>5,500 homeopathic remedies</w:t>
        <w:br/>
        <w:t>Accessories for homeopathy doctors and patients</w:t>
      </w:r>
    </w:p>
    <w:p>
      <w:r>
        <w:br/>
        <w:t>ratanhia</w:t>
        <w:br/>
        <w:t>more information and order at Remedia Homeopathy</w:t>
        <w:br/>
        <w:br/>
        <w:t>Pains here and there. Hæmorrhage. Sense of constriction. Fissure. Dark, thin, scrawny and irritable.</w:t>
        <w:br/>
        <w:t>As if brain would fall out of forehead. Bursting headache when straining at stool. As if cool air came from teeth. Nightly toothache, &lt; lying; must walk about. Griping in stomach, &gt; eructations. Violent, painful hiccough. Sharp cutting, in stomach, rectum, etc. Constriction or as of sharp splinters (of glass) in rectum; stool is forced out with great straining and followed by prolonged aching-burning, &gt; hot water. Dry or itching anus. Ascarides. Fissure ani. Cracked nipples.</w:t>
        <w:br/>
        <w:br/>
        <w:t>Ratanhia is available at Remedia Homeopathy</w:t>
        <w:br/>
        <w:t>more information and order at Remedia Homeopathy</w:t>
        <w:br/>
        <w:t>Other names for this homeopathic remedy: Ratanhia, Krameria triandra, Kramperia peruviana, Mapato, Paytaratanhia, Peruratanhia, Pumacuchu, Ratanhia peruviana,</w:t>
        <w:br/>
        <w:br/>
        <w:t>5,500 homeopathic remedies</w:t>
        <w:br/>
        <w:t>Manual potentisation</w:t>
      </w:r>
    </w:p>
    <w:p>
      <w:r>
        <w:br/>
        <w:t>Rheum</w:t>
        <w:br/>
        <w:t>more information and order at Remedia Homeopathy</w:t>
        <w:br/>
        <w:br/>
        <w:t>[Rheum]</w:t>
        <w:br/>
        <w:t>Mind.-- Morose, sluggishness and silent brooding. the child desires various things with weeping and vehemence. Restless and tearful. Fear of death.</w:t>
        <w:br/>
        <w:t>Head.-- Heaviness of, with heat rising therein. Beclouding, stupefying ache with puffed eyes. Throbbing ache.</w:t>
        <w:br/>
        <w:t>Eyes.-- Painful throbbing in. Suffered. Contracted pupils. Weak, with dim vision.</w:t>
        <w:br/>
        <w:t>Ears.-- Bubbling in, and in muscles of throat Throbbing in.</w:t>
        <w:br/>
        <w:t>Nose.-- Crawling in tip.</w:t>
        <w:br/>
        <w:t>Face.-- Tension in skin of. Inclination to wrinkle forehead. Drawing, welling up, almost a bubbling sensation in lower jaw, extending into temples.</w:t>
        <w:br/>
        <w:t>Teeth.-- Difficult teething in children. Cold feeling i, with great accumulation in saliva.</w:t>
        <w:br/>
        <w:t>Mouth.-- Taste: Flat, slimy. Food tastes bitter while it is in the mouth.</w:t>
        <w:br/>
        <w:t>Stomach.-- Tension in region of. Fullness, as from overloading.</w:t>
        <w:br/>
        <w:t>Appetite: Hunger without appetite. Appetite for various things, but after the first bite they become repulsive. Aversion to fatty, insipid foods. Coffee is repugnant unless very sweat. Violent thirst.</w:t>
        <w:br/>
        <w:t>Nausea: Seeming to arise from stomach and abdomen.</w:t>
        <w:br/>
        <w:t>Abdomen.-- Tense and bloated. Violent cutting pain, especially in loins, they compel him to double up. Cutting in compel him to double up. Cutting in before and during stool. Welling up, gurgling sensation in abdominal muscles.</w:t>
        <w:br/>
        <w:t>Flatulence. - rumbling and cutting from flatus in abdomen.</w:t>
        <w:br/>
        <w:t>Stool.-- Frequent, ineffectual urging. Forcible, colicky stool motion. Papescent, sour - smelling s., with shivering. Diarrhoea: Mucus, debilitating, with cutting in the abdomen, then tenesmus.</w:t>
        <w:br/>
        <w:t>Urine.-- Increased discharge. Reddish yellow or greenish. Feeble discharge, as from paralysis of bladder.</w:t>
        <w:br/>
        <w:t>Respiration.-- Oppressed, as from a load upon upper part of chest.</w:t>
        <w:br/>
        <w:t>Chest.-- Cracking or gurgling, bubbling up as from small bubbles in chest muscles. Stitches in nipples, yellow, m bitter milk of nursing women.</w:t>
        <w:br/>
        <w:t>Back.-- Stiffness in small of back and hips.</w:t>
        <w:br/>
        <w:t>Upper extremities.-- Twitching in arms and hands. gurgling bubbling sensation, especially in elbows. Distended blood vessels on hands. Cold sweat on palms.</w:t>
        <w:br/>
        <w:t>Lower Extremities.-- Weariness in thighs, as after overexertion. Bubbling gurgling sensation extending from popliteal spaces to heels.</w:t>
        <w:br/>
        <w:t>Generalities.-- Bubbling gurgling sensation, as from small bubbles in muscles and joints. All joints pain when moved. Asleep sensation in parts wherein he lies. Weakness and heaviness of entire body, as after waking from a deep sleep.</w:t>
        <w:br/>
        <w:t>Sleep.-- Day sleepiness. Nightly sleeplessness and restlessness, with tossing about and crying out (in children). After sleep, want of recollection, headache, bad odor from mouth etc. Many anxious, sorrowful dreams.</w:t>
        <w:br/>
        <w:t>Fever.-- Pulse: Only slightly quickened. Chill: Alternating with heat. One cheek red, the other pale. Internal shivering with external warmth. Heat: Over whole body, most on hands and feet with a cold face. Predominating. Sweat: From the least exertion. Cold, about mouth and nose. On forehead and scalp. Stains yellow, and smells like rhubarb.</w:t>
        <w:br/>
        <w:t>Relationship.-- Allied Remedies: Bell., cham., Coloc., Mag - c., NUX-V., Phos-ac., Puls.</w:t>
        <w:br/>
        <w:t>Complementary: Mag-c.</w:t>
        <w:br/>
        <w:br/>
        <w:br/>
        <w:t>Rheum is available at Remedia Homeopathy</w:t>
        <w:br/>
        <w:t>more information and order at Remedia Homeopathy</w:t>
        <w:br/>
        <w:t>Other names for this homeopathic remedy: Rheum, chinese Rhubarb, Rhabarber, Rheum emodi, Rheum officinale, Rheum palmatum, Rhubarb, chinese,</w:t>
        <w:br/>
        <w:br/>
        <w:t>5,500 homeopathic remedies</w:t>
        <w:br/>
        <w:t>Accessories for homeopathy doctors and patients</w:t>
      </w:r>
    </w:p>
    <w:p>
      <w:r>
        <w:br/>
        <w:t>rheum officinale</w:t>
        <w:br/>
        <w:t>Sour, impatient, colicky children, who are always screaming and crying. Sour taste, vomitus, stools, sweat, etc.</w:t>
        <w:br/>
        <w:t>Offensive mucus in mouth, after sleep. Difficult teething. Loathing after first bite. Colic with cries; &gt; doubling up, &lt; uncovering any part; then pappy, sour, brown, green, fermented, slimy or acrid stools; with shivering; &lt; eating unripe fruit; &lt; evening. Burning in bladder. Sleep, restless; with whining, cries and twitching of face, fingers, etc. Sopping, wet hair. Sweat on scalp, about nose, mouth or on upper lip.</w:t>
        <w:br/>
        <w:br/>
        <w:t>rheum officinale is available at Remedia Homeopathy</w:t>
        <w:br/>
        <w:t>more information and order at Remedia Homeopathy</w:t>
        <w:br/>
        <w:br/>
        <w:t>5,500 homeopathic remedies</w:t>
        <w:br/>
        <w:t>Manual potentisation</w:t>
      </w:r>
    </w:p>
    <w:p>
      <w:r>
        <w:br/>
        <w:t>Rhododendron</w:t>
        <w:br/>
        <w:t>more information and order at Remedia Homeopathy</w:t>
        <w:br/>
        <w:br/>
        <w:t>[Rhod.]</w:t>
        <w:br/>
        <w:t>Mind.-- Morose, gloomy disposition. Great indifference. Great forgetfulness.</w:t>
        <w:br/>
        <w:t>Vertigo.-- Dull confusion of head and sleepiness, early in morning after rising.</w:t>
        <w:br/>
        <w:t>Head.-- Pressive pain in forehead and temples, as though' in bones. tearing, seemingly in bones. Burrowing in forehead and temples. Tension in forehead, Worse: Early in morning while lying quietly in bed, wine, cold wet weather. Better: rising, during motion.</w:t>
        <w:br/>
        <w:t>External Head.-- Violent drawing and tearing in bones and periosteum of skull. Festering or bruised pain. Biting itching on, in evening. Worse: Before storms, stormy weather, during rest Better: Dry warmth warm wraps.</w:t>
        <w:br/>
        <w:t>Eyes.-- Periodically recurring dry burning in, especially from bright daylight and when looking intensely at an object. Spasmodic contraction of lids. dim vision when reading and writing.</w:t>
        <w:br/>
        <w:t>Ears.-- Violent, jerking, tearing ache. Sensation of worm in. Whizzing and buzzing in, increased by swallowing.</w:t>
        <w:br/>
        <w:t>Nose.-- Frequent nosebleed. Diminished sense of smell and taste. Fluent coryza with one sided obstruction at root, accompanied by loss of smell and taste. Increased flow of mucus, in open air.</w:t>
        <w:br/>
        <w:t>Face.-- Shivering on. Burning dryness of lips. Vesicles on inner side of lower lip, with excoriative pain when eating.</w:t>
        <w:br/>
        <w:t>Teeth.-- Nightly toothache with earache. Drawing tearing pain in molars, before or during storms and in cold wet weather, touch. Swelling and excoriative pain between lower gums and cheek.</w:t>
        <w:br/>
        <w:t>Mouth.-- Constriction and burning in throat. Much accumulation of mucus in, with a dry palate.</w:t>
        <w:br/>
        <w:t>Taste: Tastelessness of food.</w:t>
        <w:br/>
        <w:t>Stomach.-- Nightly pressure in. Pressure, after drinking cold water. Pressure in pit, with oppressed breathing.</w:t>
        <w:br/>
        <w:t>Hypochondriac: Crampy pain under short ribs. Stitches in spleen from walking rapidly. Tension in splenic region when stooping.</w:t>
        <w:br/>
        <w:t>Appetite: Rapid satiation with subsequent discomfort. Increased thirst.</w:t>
        <w:br/>
        <w:t>Nausea: Sickening n., with pressure in stomach and accumulation of water in mouth, by eructations.</w:t>
        <w:br/>
        <w:t>Abdomen.-- Distension of upper, with oppressed breathing.</w:t>
        <w:br/>
        <w:t>Flatulence: Painfully, obstructed flatus in hypochondriac and lumbar regions. Much rumbling and grumbling in abdomen.</w:t>
        <w:br/>
        <w:t>Stool.-- Soft, papescent s., but passed with difficulty, after previous violent urging. Diarrhoea: After fruit or during cold, wet weather, tendency to.</w:t>
        <w:br/>
        <w:t>Urine.-- Frequent urging to urinate with drawing in region of bladder. Increased discharge of very foul smelling urine.</w:t>
        <w:br/>
        <w:t>Sexual organs.-- Drawing from rectum into g. Retraction and swelling of testes. Indurated testes. Crushing pain in testes. Wrinkling up (or hydrocele) of scrotum. Aversion to coition.</w:t>
        <w:br/>
        <w:t>Female.-- Menses: Too early and too profuse. Suppressed.</w:t>
        <w:br/>
        <w:t>Respiration.-- Tightness of: From constriction of chest, from pressure in hypochondriac.</w:t>
        <w:br/>
        <w:t>Cough.-- At night and early in the morning, exhausting, dry cough, with oppression of chest and roughness in throat.</w:t>
        <w:br/>
        <w:t>Chest.-- Pressive pain in, with tight breathing. Strong congestion of blood to. Bruised pain in external.</w:t>
        <w:br/>
        <w:t>Back.-- Bruised sensation and tearing in, and in lumbar region.</w:t>
        <w:br/>
        <w:t>Neck: Rheumatic tension in muscles of throat, with stiff nape.</w:t>
        <w:br/>
        <w:t>Upper Extremities.-- Tearing in forearm, as though' in periosteum, during cold, wet weather. Sensation as though' the blood stagnated n arm. Increased warmth in hands.</w:t>
        <w:br/>
        <w:t>Lower Extremities.-- Excoriative pain in thighs near genitals. cold sensation and wrinkling of skin of lower legs. Dropsical swelling of legs and feet. Tearing in legs and fee, t as though' in periosteum, worst when at rest and during cold wet weather. Extraordinarily cold feet.</w:t>
        <w:br/>
        <w:t>Generalities.-- Violent, rheumatic tearing in limbs, as though' in periosteum, mostly in forearm and leg, worse when parts are at rest and during cold, wet weather. Sense of formication in limbs. Paralytic weakness of limbs when at rest. Digging, drawing in joints, as though' they would be dislocated, both gouty nodes and swelling thereof. Painful fevers Most complaints appear early in morning. Pains are excited and intensified by cold, wet weather and storms, Pains are most intense during rest. Attacks often cease foe several days and then reappear again.</w:t>
        <w:br/>
        <w:t>Bones.-- Drawing and tearing in periosteum.</w:t>
        <w:br/>
        <w:t>Skin.-- Dropsical swellings.</w:t>
        <w:br/>
        <w:t>Sleep.-- Great day sleepiness, with burning in eyes. Before midnight, good, sound sleep, but after, sleeplessness with dry heat. Restlessness and frequent awaking toward morning.</w:t>
        <w:br/>
        <w:t>Fever.-- Pulse: Weak and slow. Chill: Over entire body in morning in bed and during day when cold air blows on him. Alternating with heat. Icy cold feet for a long time after lying down in bed in evening. Heat: In evening, with cold feet. Sensation of warmth, especially on hands, although they are cold to touch. Feverish heat, in evening, with burning of face. Sweat: Very profuse and debilitating, especially during motion in open air. Offensive smelling s., in axillae. Aromatic smelling. During sweats itching and formication in skin.</w:t>
        <w:br/>
        <w:t>Relationship.-- Allied Remedies: BRY., Calc., Carb-a., Carb - v., Caust., CLEM., Merc., Nux - v., RHUS-T., Sep.</w:t>
        <w:br/>
        <w:br/>
        <w:br/>
        <w:t>Rhododendron is available at Remedia Homeopathy</w:t>
        <w:br/>
        <w:t>more information and order at Remedia Homeopathy</w:t>
        <w:br/>
        <w:t>Other names for this homeopathic remedy: Rhododendron, Alpenrose, goldgelbe, goldgelbe Alpenrose, Rhododendron aureum, Rhododendron campylocarpum, Rhododendron chrysanthum, Rhododendron officinale, Schneerose, sibirische, sibirische Schneerose,</w:t>
        <w:br/>
        <w:br/>
        <w:t>5,500 homeopathic remedies</w:t>
        <w:br/>
        <w:t>Accessories for homeopathy doctors and patients</w:t>
      </w:r>
    </w:p>
    <w:p>
      <w:r>
        <w:br/>
        <w:t>rhododendron chrysanthum</w:t>
        <w:br/>
        <w:t>Gouty-rheumatic subjects. SENSITIVE TO WINDY OR STORMY, WET WEATHER. Sensitive to windy weather, even if he is in house. Tearing, zigzag, boring, rapidly changing, descending, paralytic pains.</w:t>
        <w:br/>
        <w:t>Confused and stupid; forgets his subject (Bar-c.). Headache, &lt; early in bed, &gt; eating. Throbbing in right head. Deafness long after rising. Nostrils obstructed alternately. Tearing, jerking faceache or toothache; &gt; food or warmth. Cool drinks lie heavy. Colic at navel. Pain from rectum to genitals. Diarrhœa, &lt; fruit. Profuse, foul, urine. Drawing from spermatic cord into abdomen and thighs. Testes and glans feel crushed. Testes hard; pain alternately. Orchitis. Itching, sweaty, wrinkled scrotum. Hydrocele (of boys). Menses with fever. Bruised, sprained feeling in chest and wrists. Strong heart-beat. As of a weight hanging to feet. Wants to cross legs. Drawing, tearing in periosteum of long bones and under scalp. Rheumatism of hot weather (reverse-Rhus-t.). Formication; with sweat. Must cross legs to sleep.</w:t>
        <w:br/>
        <w:br/>
        <w:t>rhododendron chrysanthum is available at Remedia Homeopathy</w:t>
        <w:br/>
        <w:t>more information and order at Remedia Homeopathy</w:t>
        <w:br/>
        <w:br/>
        <w:t>66,000 customers from 67 countries</w:t>
        <w:br/>
        <w:t>excellent &gt;more</w:t>
      </w:r>
    </w:p>
    <w:p>
      <w:r>
        <w:br/>
        <w:t>Rhus toxicodendron</w:t>
        <w:br/>
        <w:t>[Rhus-t.]</w:t>
        <w:br/>
        <w:t>Mind.-- Want of recollection. quiet delirium. Sad, anxious and tearful. Anxiety, with fear of death or of being poisoned. Anxious desire to commit suicide. Great restlessness keeps him in constant motion. Stupidity. Unconsciousness. Desires to be alone. Easily startled.</w:t>
        <w:br/>
        <w:t>Vertigo.-- As though intoxicated, he is inclined to fall forward or backward, when rising from bed. Stupefying confusion of head, with mental obtusion and gloominess.</w:t>
        <w:br/>
        <w:t>Head.-- Congestion, with burning and throbbing therein and great physical restlessness. Pressure: As if brain would he forced out of forehead, in temples. Stupefying pains, with buzzing therein. Sticking, going outward as far as eyes and zygoma. Aching in occiput, especially in protuberances. Feeling: Of painful crawling in brain, most in occiput, of flapping or fluctuating with each step, as if brain were loose, as if rent or shattered, of thrusts in, of a weight falling forward within, on stooping, as if brain were torn, more behind ears and in occiput. Tearing pains externally especially from forehead and temples down to ears. Heaviness. Heat in, especially after beer. Worse: Cold, on becoming, bathing, air, wet weather. Uncovering. Moving eyes. Shaking head. After walking. Ascending. Sitting or lying still. Touch. Early morning, on awaking. Stooping. Better: Motion, gentle motion. Wrapping up head, warmth. After sweat. Dry weather.</w:t>
        <w:br/>
        <w:t>Scalp: Swelling of head and face, with tensive pain on crawling and numbness. As painfully sensitive as a boil. Feels contracted as from clutching the hair. Erosive crawling and unendurable sticking itching, more on temples and behind ears, as he begins to scratch but it soon exudes moisture, burns, inflames and thickens, forming thick offensive painful scabs which eat the hair off. Dry herpes on. Smell soft growth on. Worse: Night, warmth of bed, during seat, brushing hair back, touch, on side lain on, cold air.</w:t>
        <w:br/>
        <w:t>Eyes.-- Inflamed, with red sclerotic. Lachrymation. Edematous swelling of, and of surrounding parts. Agglutinated, at night. Paralytic stiffness of lids, mostly in evening. Pale vision. Progressive paralysis of optic nerve.</w:t>
        <w:br/>
        <w:t>Ears.-- Bloody, purulent discharge from, with difficult hearing. Inflammatory swelling of parotid glands.</w:t>
        <w:br/>
        <w:t>Nose.-- Nosebleed at night and when stooping. Ulcerated nostrils discharging stinking pus. Erysipelatous swelling of, which spreads sidewise beneath eyes.</w:t>
        <w:br/>
        <w:t>Face.-- Sickly, pale, with pointed nose and blue rings under eyes. Distorted, drawn away. Yellow, after every attack: Swelling, with glistening redness. Vesicular erysipelas, the vesicles are full of yellow moisture, with burning crawling, they dry into burning itching crusts. Acne rosacea with a clean skin. Eruptions with ichorous exudates. Cramp like pain in the maxillary joint, or as though it would be dislocated, especially when yawning. Inflammatory swelling of submaxillary glands.</w:t>
        <w:br/>
        <w:t>Teeth.-- Sticking, jerking ache in evening and at night. Crawling in. Toothache. from warmth or cold, after bathing. Loose, especially lower incisors.</w:t>
        <w:br/>
        <w:t>Mouth.-- Salty mucus in. Hawking of mucus. Salivation. Sensation of fur on tongue.</w:t>
        <w:br/>
        <w:t>Throat.-- Sensation as though' something were torn off. Painful swallowing of solids. Narrowing of and of oesophagus, he is able to swallow fluids only. Sticking and pressure during empty swallowing. Violent burning, when drinking brandy.</w:t>
        <w:br/>
        <w:t>Appetite: Complete loss of appetite, with aversion to all food, especially bread and meat. Unquenchable thirst from dryness of mouth or throat. Nightly feverish thrust.</w:t>
        <w:br/>
        <w:t>Taste: Putrid in mouth, with proper taste to food. Sweetish, in mouth. Bitter: Also of food, especially bread. Bloody.</w:t>
        <w:br/>
        <w:t>Eructations: Crawling in stomach, with violent eructations when raising up. Accumulation of water in mouth.</w:t>
        <w:br/>
        <w:t>Nausea, etc. - qualmishness, with ravenous hunger, disappearing after eating. Gastric symptoms every night. Sudden vomiting when eating. Vomiting of ingesta whenever he talks, especially when lying on back.</w:t>
        <w:br/>
        <w:t>Stomach.-- Throbbing and ulcerative pain when touching pit, like that of a ripe boil. Cold sensation in, with a feeling as if full of stones. Fullness of after eating. Pressure after eating bread. Sensation as though' something were torn loose, when stooping or making a misstep.</w:t>
        <w:br/>
        <w:t>Abdomen.-- Painful distension after eating. Sensation of tearing loose in, or as though' it would fall off. Contractive spasm in, especially in umbilical region. Inflammation of. Sensation of a heavy lump lying in. Scarlet redness of lower a., extending to navel. Ulcerative pain in walls of when scratching.</w:t>
        <w:br/>
        <w:t>Stool.-- Nightly, watery diarrhoea, with abdominal pains. Hacked or foaming. Diarrhoea alternating with constipation. Hard, retarded. Ineffectual urging.</w:t>
        <w:br/>
        <w:t>Urine.-- Diminished discharge, while he drinks much. Frequent and profuse passage of watery u. Hot. Involuntary urination during rest.</w:t>
        <w:br/>
        <w:t>Sexual organs.-- Horrid eruption on. thickened scrotum. Moist eruption on scrotum. Swelling of foreskin and glans. Swollen urethra. Intensified sexual desire.</w:t>
        <w:br/>
        <w:t>Female.-- Menses: Too early and too profuse. Continuing too long, with scarcely a day's intermission. Discharges of blood during pregnancy, of lumps of coagulated blood from uterus with labor - like pains.</w:t>
        <w:br/>
        <w:t>Respiration.-- Anxious oppression arising from epigastrium. Oppression of, from pressure and painfulness in epigastrium. Short, before stool. Hot breath.</w:t>
        <w:br/>
        <w:t>Cough.-- Spasmodic, shattering c., excited by tickling, creeping in larynx, trachea and chest. tickling, in evening, causing dryness of throat. Dry, in evening, until midnight. Dry, when awaking, early in morning. Hemoptysis, with expectoration of bright red, lumpy, or sometimes brownish, blood. During cough, stitches in chest, general sweat and pain in stomach. Expectoration of acrid pus in stomach. Expectoration of acrid pus or grayish - green, cool mucus, of a putrid, flat, metallic, sour or salty taste.</w:t>
        <w:br/>
        <w:t>Larynx and trachea.-- Dryness in.</w:t>
        <w:br/>
        <w:t>Chest.-- Tension and constriction in region of throat - pit. Stitches in, during rest as well as when sneezing and breathing. Shattering in. Bursting pain in. Sensation of tenderness in lower part of. Anxious palpitation when sitting. Trembling at heart. disappearance of milk from breasts, with burning heat of body/ Milk flows from mammae.</w:t>
        <w:br/>
        <w:t>Back.-- Painful tension and squeezing between scapulae. Sprained pain in shoulders, back and limbs. cold sensation spreading over. Bruised pain in lumbar region, when sitting still or lying thereon, lying on something hard.</w:t>
        <w:br/>
        <w:t>Neck: Stiff nape. Sprained pain extending from nape down between scapulae.</w:t>
        <w:br/>
        <w:t>Upper Extremities.-- Tearing and burning in shoulders, with lameness of arms, during rest. Sprained shoulder. Paralytic, with coldness and insensibility of arms. Trembling of arms after moderate exertion. Swelled axillary glands. Erysipelatous swelling of arms. Hot swelling of hands in evening. Distended blood vessels on hands. Cracked skin on backs of hands. Warts. Hang - nails.</w:t>
        <w:br/>
        <w:t>Lower Extremities.-- Pain in hips when rising from sitting or ascending steps. Sciatica, after excessive exertion. Painful jerks in upper thigh, like a kind of cramp, when extending limb while walking. Dislocative pain in hip, knee and ankle joint. Painful swelling of upper half of knee. Swelling of feet in evening.</w:t>
        <w:br/>
        <w:t>Generalities.-- Whole body feels shattered. Great weakness, weariness and bruised sensation, especially when sitting and more particularly when at rest. constant tossing about in bed, during which certain limbs seem paralyzed. Bruised sensation in limbs upon which he does not lie, in the morning in bed. Tension, drawing and tearing in limbs, mostly with a numb sensation, especially during rest. Sensation, as though' some thing were torn loose in inner parts. Intolerance of cold (open) air, it excites stitches in joints. Effects of excessive muscular exertion and overlifting, or contusions combined with over - exertion. dislocation and dislocative pains in joints. Numbness of extremities, after preceding twitching and crawling therein. Convulsive twitchings and other symptoms after cold baths. the symptoms are intensified in the evening and at night, after midnight, during rest, from cold or becoming cold and from getting it while sweating.</w:t>
        <w:br/>
        <w:t>Tissues.-- Glands inflamed, swollen and indurated.</w:t>
        <w:br/>
        <w:t>Bones.-- Pain in limbs, as though' the flesh were beaten from bones or the bones were being scraped. Inflammation and swelling of the cylindrical bones.</w:t>
        <w:br/>
        <w:t>Skin.-- Painfully sensitive to cold open air. Burning itching, especially on hairy parts. Burning vesicular eruptions. Nettlerash with burning itching. Burning ulcers. Herpetic eruptions alternating with dysenteric stools and chest symptoms. Thickening and induration of. Warts. Fissures. Frost - bites.</w:t>
        <w:br/>
        <w:t>Fever.-- Pulse: Irregular, generally accelerated, but weak, languid and soft, sometimes imperceptible and intermittent, Chill: Most frequently in evening, often starting from feet or shoulder blades. As if dashed with cold water, or as if blood ran cold thro' veins. cold sensation from every movements. With increased pains, especially in limbs. With heat and redness of face. Rapidly alternating with heat. One - sided, coldness of right side with heat of left side, Coldness of head and back part of body. with heat of forepart. Coldness and paleness, alternating with heat and redness of face. Heat: After the chill, often with concomitant sweating, with relief of accompanying symptoms and the pains in limbs. Universal, as from pouring hot water over one, or as if the blood ran hot thro' the veins. Flying heat, with sweat, spreading from umbilicus, often alternating with chill. With nettlerash. Sweat: Universal, mostly during the heat, often excepting the face. Copious, night and morning s. Musty, offensive or sour smelling. With the pains, while sitting. Severe itching of the eruption during. Severe itching of the eruption during. And trembling with the pains. One head and face only or on body only.</w:t>
        <w:br/>
        <w:t>Relationship.-- Allied Remedies: ACO., Am - m., Ang., Arn., ARS., Bell., BRY., Calc-c., Caust., Cham., cic., clem., Coff., Dulc., Euphor., Hep., Lyc., Merc., Mez., Nit - ac., Nux-v., Phos., Phos - ac., Phyt., Puls., RHOD., Samb., SEP., Sil., Sul., verat - a. When rhus seems insufficient Calc - flu. acts deeper and longer.</w:t>
        <w:br/>
        <w:t>Complementary. - Bry., Calc - c., LYC., Phyt., sul., tuber.</w:t>
        <w:br/>
        <w:br/>
        <w:br/>
        <w:t>Rhus toxicodendron is available at Remedia Homeopathy</w:t>
        <w:br/>
        <w:t>more information and order at Remedia Homeopathy</w:t>
        <w:br/>
        <w:br/>
        <w:t>5,500 homeopathic remedies</w:t>
        <w:br/>
        <w:t>Manual potentisation</w:t>
      </w:r>
    </w:p>
    <w:p>
      <w:r>
        <w:br/>
        <w:t>robinia pseudo-acacia</w:t>
        <w:br/>
        <w:t>Acridity; sour taste; sour stomach; acid belching; vomitus so sour it sets the teeth on edge or dulls them. Acid dyspepsia. Waterbrash. Burning in stomach and between scapulæ. Squeezing in stomach. Sick headache.</w:t>
        <w:br/>
        <w:br/>
        <w:t>robinia pseudo-acacia is available at Remedia Homeopathy</w:t>
        <w:br/>
        <w:t>more information and order at Remedia Homeopathy</w:t>
        <w:br/>
        <w:br/>
        <w:t>5,500 homeopathic remedies</w:t>
        <w:br/>
        <w:t>Manual potentisation</w:t>
      </w:r>
    </w:p>
    <w:p>
      <w:r>
        <w:br/>
        <w:t>rumex crispus</w:t>
        <w:br/>
        <w:t>Dry, sensitive mucous membranes. Stickiness, with burning. Every cold affects the joints. Sharp pains; neuralgias, etc. Obesity.</w:t>
        <w:br/>
        <w:t>Eyes burn, indoors; puffed in A.M. Dry posterior nares. Sneezing attacks. Sodden complexion. Hawks out much tenacious mucus. Throat feels hollow. Ravenous appetite. Borborygmi. Sudden, profuse, foul, early morning diarrhœa (5-9 A.M.); after catarrh; in phthisis. Respiration &lt; wind. Suffocative choking. Dyspnœa, on retiring. EVERY BREATH OF COLD AIR CAUSES TICKLING, as from a feather or dust, IN THROAT-PIT, AND CONTINUOUS COUGH; &gt; closing or covering mouth or head. Profuse, frothy expectoration. Pain from right ovary to back. Pain, rawness or burning under clavicle (l); as if the air penetrated there. Chest sore. Pain under sternum; under left nipple. Heart seems impeded, then heavy pulsation through chest. Pain in left shoulder on coughing or raising arm. Right scapula. Spasmodic cramps in ankles and feet. Skin itches if exposed to air. Acne vulgaris on back. Sudden sleepiness.</w:t>
        <w:br/>
        <w:br/>
        <w:t>rumex crispus is available at Remedia Homeopathy</w:t>
        <w:br/>
        <w:t>more information and order at Remedia Homeopathy</w:t>
        <w:br/>
        <w:br/>
        <w:t>5,500 homeopathic remedies</w:t>
        <w:br/>
        <w:t>Manual potentisation</w:t>
      </w:r>
    </w:p>
    <w:p>
      <w:r>
        <w:br/>
        <w:t>Ruta graveolens</w:t>
        <w:br/>
        <w:t>[Ruta]</w:t>
        <w:br/>
        <w:t>Mind.-- Apprehensive anxiety. Dejected and melancholy in afternoon and evening. Low spirits and mental relaxation.</w:t>
        <w:br/>
        <w:t>Head.-- Great heat in, with anxious restlessness. Throbbing (or tearing) pain in forehead. Ache, as of a nail being driven in. Headache after excessive indulgence in spirituous liquors.</w:t>
        <w:br/>
        <w:t>External Head.-- Tensive drawing in periosteum as after a fall or blow with gatherings on scalp, paining as if festering when touched. Benumbed or bruised feeling of side lain on. Eating, itching ulcers on. Humid scurfs like scald head. Worse: Rest, lying on painful part, cold, wet weather. Better: Motion.</w:t>
        <w:br/>
        <w:t>Eyes.-- Spasms of lower lids, drawing tarsal cartilages back and forth. Tears and watering of, in open air, not when in room. Heat, in evening when reading by artificial light. Spots on cornea. Pain, as if strained. Short sight. Obscured vision, like a gauze or fog before., from reading too much. A green halo encircles the light in evening.</w:t>
        <w:br/>
        <w:t>Ears.-- Crushed pain in cartilages. Pain, like a thrust or fall, below mastoid process.</w:t>
        <w:br/>
        <w:t>Nose.-- Nosebleed with pressure in root of. Sweat on dorsum.</w:t>
        <w:br/>
        <w:t>Face.-- Swelling and erysipelas on forehead. Face-ache as from a thrust or contusion in periosteum of zygoma.</w:t>
        <w:br/>
        <w:t>Teeth.-- Burning in lower. Gums bleed easily.</w:t>
        <w:br/>
        <w:t>Mouth.-- Sticky dryness of. Sense of a lump in throat during empty swallowing. Spasm of tongue with difficult speech.</w:t>
        <w:br/>
        <w:t>Taste: Tastelessness of food.</w:t>
        <w:br/>
        <w:t>Stomach.-- Gnawing sensation, from emptiness thereof, as if from hunger. Weak from vomiting. Pinching, after eating bread. Stomachache from uncooked or indigestible foods.</w:t>
        <w:br/>
        <w:t>Hypochondriac: Pressive gnawing in hepatic region. Painful swelling of spleen.</w:t>
        <w:br/>
        <w:t>Appetite: Vanishes on beginning to ear, with repugnance to all food. Unquenchable thirst for cold water, in afternoon.</w:t>
        <w:br/>
        <w:t>Eructations: Foul, after eating meat. Hysterical.</w:t>
        <w:br/>
        <w:t>Nausea: In pit of stomach. Sudden nausea and vomiting of food when eating. Vomiting of worms in children.</w:t>
        <w:br/>
        <w:t>Abdomen.-- Eating and gnawing in navicular region. Bruised pain in loins when sitting after walking. Bellyache of children, caused by worms.</w:t>
        <w:br/>
        <w:t>Stool.-- Soft, difficult, from inactivity of rectum. Frothy, mucous diarrhoea alternating with constipation. Frequent urging, with small, soft discharges. Ineffectual urging, with prolapsus.</w:t>
        <w:br/>
        <w:t>Rectum.-- Tearing and stitching. Prolapses, with every stool either hard or soft.</w:t>
        <w:br/>
        <w:t>Urine.-- Frequent urging with a scanty, greenish discharge. Violent pressure on bladder, as though, ' it were constantly full. Even after every passage of urine there is a constant urging. Retained. Involuntary discharge, at night when in bed and during day when moving about. Frequent urination at night. Kidney gravel.</w:t>
        <w:br/>
        <w:t>Female.-- Menses: Very irregular, too early and too profuse. Scanty, discharge of blood lasting only two days, preceded and followed by milk leucorrhoea. Corroding leucorrhoea after cessation of menses.</w:t>
        <w:br/>
        <w:t>Respiration.-- Short. Anxious obstruction of, from stitches in chest.</w:t>
        <w:br/>
        <w:t>Cough.-- Forcible, with expectoration of tenacious mucus and inclination to vomit. With copious, purulent expectoration. Expectoration of thick, yellow mucus, almost without cough, with a sense of weakness in chest.</w:t>
        <w:br/>
        <w:t>Larynx.-- Pain as from a blow or contusion.</w:t>
        <w:br/>
        <w:t>Chest.-- Erosive eating and gnawing in. Stitches in. Ulcerative phthisis following injuries. Anxious palpitation. A painful spot on sternum, which is sore when pressed.</w:t>
        <w:br/>
        <w:t>Back.-- Bruised pain in, and in lumbar region. Pain in lumbar region and coccyx as after a blow or having been struck. Stitches in lumbar region when sitting, but when pressed upon or when lying on back there is no pain.</w:t>
        <w:br/>
        <w:t>Upper Extremities.-- Pain as from a blow in elbow joint and fingers. Bruised pain and tearing in radius and bones of hand when pressed upon. Lameness and stiffness of wrist after a sprain, most violent during cold, wet weather sprained pain or stitches in wrist. Painfulness of wrist, when lifting a weight. Numbness and crawling in hands after exertion. Distorted fingers. Distended blood vessels on hands.</w:t>
        <w:br/>
        <w:t>Lower Extremities.-- Pain in hip, as though' bones were beaten, or as from a blow or fall, especially during motion. Bruised pain in thighs, as though' middle of femur were beaten or broken. Restlessness and heaviness of legs. Weariness and weakness in legs after walking. Sense of shortening and weakness in hamstrings, especially when descending. (Kali bi.). lame ankle following sprains. Fistulous ulcers on lower leg. When stepping there is an eroding burning in bones of feet.</w:t>
        <w:br/>
        <w:t>Generalities.-- Bruised pains, or as from a blow, fall or contusion, in limbs and joints. Bruised sensation in parts wherein he lies. Painful weariness, like a bruised feeling, after moderate exertion. Paralysis after sprains, especially of wrists and ankles. Worm complaints of children. Rest and motion pains in limbs. Worse: In cold, wet weather.</w:t>
        <w:br/>
        <w:t>Bones.-- Pain in cylindrical bones, as though' they were broken. Contusions and injuries of, and of periosteum.</w:t>
        <w:br/>
        <w:t>Skin.-- Eating itching on. Easy excoriation from walking or riding, also in children. Inflamed ulcers. Anasarca. Warts.</w:t>
        <w:br/>
        <w:t>Sleep.-- Sleepiness, especially after eating.</w:t>
        <w:br/>
        <w:t>Fever.-- Pulse: Somewhat accelerated during the heat only. Chill: Internal with shuddering and shaking, even near a warm stove. Coldness running over one side of head. Mostly in back, running upward and downward. With violent thirst, heat of face and dullness in head. With much yawning and stretching. Heat: Over entire body, mostly in afternoon, without thirst, but with anxiety, restlessness and obstructed breathing. External and internal heat, of face, with red cheeks and cold hands and feet. Frequent, sudden flushes running over him. Sweat: cold, on face, early in morning in bed, generally after walking in open air.</w:t>
        <w:br/>
        <w:t>Relationship.-- Allied Remedies: Open., Kali-bi., Nat-m.</w:t>
        <w:br/>
        <w:t>Complementary: Calc-p.</w:t>
        <w:br/>
        <w:br/>
        <w:br/>
        <w:t>Ruta graveolens is available at Remedia Homeopathy</w:t>
        <w:br/>
        <w:t>more information and order at Remedia Homeopathy</w:t>
        <w:br/>
        <w:br/>
        <w:t>5,500 homeopathic remedies</w:t>
        <w:br/>
        <w:t>Family run pharmacy since 1760</w:t>
      </w:r>
    </w:p>
    <w:p>
      <w:r>
        <w:br/>
        <w:t>Sabadilla</w:t>
        <w:br/>
        <w:t>more information and order at Remedia Homeopathy</w:t>
        <w:br/>
        <w:br/>
        <w:t>[Sabad.]</w:t>
        <w:br/>
        <w:t>Mind.-- Good humor and dullness of intellect, alternating with mental excitement and insensitive disposition. Sensory illusions over body. Anxious restlessness. Easily terrified by the least noise. Peevishness and anger. Imaginary diseases.</w:t>
        <w:br/>
        <w:t>Vertigo.-- Faint - like, blackness comes before the eyes.</w:t>
        <w:br/>
        <w:t>Head.-- Painful pressure in forehead and temples, with dizziness. Outward pressure in temples (r.). Headache radiating from the right side. Stupefying ache with fluent coryza, burning and itching crawling like term in on scalp. Worse: Morning, mental exertion, sitting in room after walking in open air. Better: Pressure, lying, after eating.</w:t>
        <w:br/>
        <w:t>Scalp: Burning itching mostly on forehead and behind ears, from whence a hot feeling spreads over entire body, scratching causes violent tickling and sticking with red spots, which later cover themselves with scurfs, becoming heated and when sweating.</w:t>
        <w:br/>
        <w:t>Eyes.-- Pressure on eyeball when looking up. Lachrymation from almost any cause and from pains in other parts of body.</w:t>
        <w:br/>
        <w:t>Ears.-- Tickling in, cracking before, which re - echoes a long time therein.</w:t>
        <w:br/>
        <w:t>Nose.-- Pleasant tickling in wings. Dry sensitiveness in upper part. Nosebleed of bright red blood. Intolerance of odor of garlic. Fluent coryza. Short concussive sneezing, with headache, Alternate stoppage of one, then the other nostril.</w:t>
        <w:br/>
        <w:t>Face.-- Burning heat and redness of. Hot, after drinking wine. Skin spotted, resembling tetter. Cracking in both maxillary joints when opening mouth wide.</w:t>
        <w:br/>
        <w:t>Teeth.-- Drawing in, especially when walking in open air. Sticking pain in lower molars. Bluish gums.</w:t>
        <w:br/>
        <w:t>Mouth.-- Dry, without thirst. Much sweetish saliva in. Burning dryness in throat. Roughness and scraping in throat, with constant inclination to swallow. Sense as of a lump in throat, which necessitates swallowing. Difficult swallowing. Thick yellowish - coated tongue. Excoriative (sore) pain on tip of tongue.</w:t>
        <w:br/>
        <w:t>Appetite: Loss of. Intense craving with ravenous desire for sweat things, honey or pastry. Aversion to coffee, wine, meat and acids. Thirst, especially for cold water, in evening.</w:t>
        <w:br/>
        <w:t>Taste: Bitter or disgustingly sweat.</w:t>
        <w:br/>
        <w:t>Eructation, etc. - Heartburn. Waterbrash.</w:t>
        <w:br/>
        <w:t>Nausea, etc. - Weakness in stomach with shivering. The inclination to vomit before eating, is afterward. Vomiting of lumbrici.</w:t>
        <w:br/>
        <w:t>Stomach.-- Burning or cold sensation in. Sore pain under pit when pressed</w:t>
        <w:br/>
        <w:t>Hypochondriac: Burning and digging in hepatic region. Stitches in.</w:t>
        <w:br/>
        <w:t>Abdomen.-- Burning or cold sensation in. Turning and twisting in (from worms). Sticking in. Cutting, like a knife, then bright yellow diarrhoea, in forenoon. Bellyache from lumbrici or tape worm. Red spots on.</w:t>
        <w:br/>
        <w:t>Flatulence, Grumbling and rumbling in abdomen, as from emptiness.</w:t>
        <w:br/>
        <w:t>Stool.-- Hard, retarded. Violent urging, with scanty discharge. Fluid diarrhoea mixed with mucus and blood, it floats on the water. Passage of tape and round worms.</w:t>
        <w:br/>
        <w:t>Rectum.-- Violent itching and crawling in.</w:t>
        <w:br/>
        <w:t>Urine.-- Thick, hot, turbid. Urging, with scanty discharge and burning in urethra.</w:t>
        <w:br/>
        <w:t>Sexual Organs.-- Diminished sexual desire.</w:t>
        <w:br/>
        <w:t>Menses. - diminished and interrupted.</w:t>
        <w:br/>
        <w:t>Respiration.-- Whistling. Hot wheezing breath. Short.</w:t>
        <w:br/>
        <w:t>Cough.-- Short, tickling c., excited by roughness and scraping in throat, dry at night, during day, expectoration of tenacious yellowish mucus of a repulsively sweat taste, or else of bright red blood. Immediately upon lying down. Dry, causing heat, sweat and watering of eyes. Asthmatic, with stitches in vertex, Vomiting and pains in the stomach.</w:t>
        <w:br/>
        <w:t>Larynx.-- Scratching in. Hawking of bright red blood which comes from posterior nares. Hoarse husky voice.</w:t>
        <w:br/>
        <w:t>Chest.-- Burning in. Sticking in, coughing and taking a deep breath, without fever or thirst. Pain from right shoulder into chest, as though' a band arrested the circulation. Wheezing in.</w:t>
        <w:br/>
        <w:t>Back.-- Bruised pain in lumbar region and back, especially when sitting.</w:t>
        <w:br/>
        <w:t>Upper Extremities.-- Stitches in muscles of arms. Convulsive upward tossing of arms. Red spots on arms and hands. Desquamation along side of finger nails. Thick, ribbed nails.</w:t>
        <w:br/>
        <w:t>Lower Extremities.-- Stitches in muscles of thighs. Lameness, especially in knees. Tension in calves. Swollen feet, with sensitive soles when stepping. Too nails thick, crumpled, inflamed.</w:t>
        <w:br/>
        <w:t>Generalities.-- Great weariness, heaviness and relaxation of body. Awkward, reeling manner in gait and action. Sensitiveness to cold, which also intensified the symptoms. Many pains move from right to left. Renewal or intensification of symptoms in forenoon or in hours before midnight as well as during rest and in the cold. Many symptoms appear especially during new and full moon. Persons who suffer from worms.</w:t>
        <w:br/>
        <w:t>Bones.-- Painful drawing in limbs, seemingly in bones. Pains, especially in joints, as though' one were scraping about or cutting them inside with a knife.</w:t>
        <w:br/>
        <w:t>Skin.-- Parchment like dryness of. Violent needle - like stitches under. Red spots and stripes which are more pronounced during the cold stage.</w:t>
        <w:br/>
        <w:t>Sleep.-- Great day sleepiness, especially in forenoon.</w:t>
        <w:br/>
        <w:t>Fever.-- Pulse: - small but somewhat jerky. Great ebullition and throbbing in blood vessels. Feeling as if the blood stagnated. Chill: Afternoon and evening, recurring at exactly the some hour, of ten without subsequent heat. Predominating, especially on extremities, with heat of face. Shivering running upward, mostly along back. Chilliness and shivering with heat of face, without thirst. Relieved by warmth of stove. Consisting of chill only, with anorexia, Heat: Most on head and face, often interrupted by shuddering, recurring at the same hour. Thirst occurs between chill and heat only. Often sweat during heat. Internal dry heat, at night and early in morning, with moderate thirst. Sweat: In morning. During sleep hot s., on face with coldness of rest of body.</w:t>
        <w:br/>
        <w:t>Relationship.-- Allied Remedies: Gel., Plat., Puls.</w:t>
        <w:br/>
        <w:t>Complementary: Sep.</w:t>
        <w:br/>
        <w:br/>
        <w:br/>
        <w:t>Schoenocaulon officinale is available at Remedia Homeopathy</w:t>
        <w:br/>
        <w:t>more information and order at Remedia Homeopathy</w:t>
        <w:br/>
        <w:t>Other names for this homeopathic remedy: Schoenocaulon officinale, Asagraea officinalis, Cabadilla, Läusegerste, Sabadilla, Sabadilla officinarum, Veratrum officinalie, Veratrum sabadilla,</w:t>
        <w:br/>
        <w:br/>
        <w:t>5,500 homeopathic remedies</w:t>
        <w:br/>
        <w:t>Accessories for homeopathy doctors and patients</w:t>
      </w:r>
    </w:p>
    <w:p>
      <w:r>
        <w:br/>
        <w:t>sabadilla officinarum</w:t>
        <w:br/>
        <w:t>Weak; nervous; easily startled. Alternate nerve and bodily symptoms. Formication. Twitches. Trembling. Worms.</w:t>
        <w:br/>
        <w:t>Miserable. Anger. Erroneous (fixed), personal ideas. Pain in alternate sides of forehead. Unilateral head pains. Itching scalp. Red, itching tarsi. Lachrymation; when in pain; &lt; open air. Nose; ITCHES; rubs or picks it; very dry; tickling in, spreads over whole body, then dyspnœa follows. Persistent VIOLENT or ABORTIVE SNEEZING. Hay fever. Influenza. Sensitive smell. Itching soft palate. Tongue feels burnt. Sorethroat; left to r.; &lt; empty swallowing; &gt; hot drinks. As of a lump, morsel, thread or skin hanging in throat. Canine hunger. Thirstless. Craves hot things, sweets or milk. Bowels feel knotted. Burning, frothy, floating stools. Crawling, itching at anus; alternating with tickling in nose or ears. Pinworms. Violent coughing attacks; muffled; &lt; anger. Upward jerking of arms. Cracks under toes. Cutting in bones. Itching skin (in nose and anus) with asthmatic breathing. Shivers; as a concomitant. Thirst, after chill only.</w:t>
        <w:br/>
        <w:br/>
        <w:t>sabadilla officinarum is available at Remedia Homeopathy</w:t>
        <w:br/>
        <w:t>more information and order at Remedia Homeopathy</w:t>
        <w:br/>
        <w:br/>
        <w:t>5,500 homeopathic remedies</w:t>
        <w:br/>
        <w:t>Accessories for homeopathy doctors and patients</w:t>
      </w:r>
    </w:p>
    <w:p>
      <w:r>
        <w:br/>
        <w:t>sabal serrulata</w:t>
        <w:br/>
        <w:t>Sympathy.</w:t>
        <w:br/>
        <w:t>Sharp, stinging pains in urethra. Debility.</w:t>
        <w:br/>
        <w:t>Voices seem distant. Abdominal pains into thighs. Irritable bladder and urethra. Strangury. Enuresis. Limy urinary sediment. Testes drawn up. Enlarged or congested prostate; senile. Painful erection or emission of semen. Ovarian pains. Vulva feels open. Coldness in genitals. Absent sexual passion; with nervous irritability. Mammæ sore, tender and full, or small; &lt; cold bath. Backache from coition.</w:t>
        <w:br/>
        <w:br/>
        <w:t>sabal serrulata is available at Remedia Homeopathy</w:t>
        <w:br/>
        <w:t>more information and order at Remedia Homeopathy</w:t>
        <w:br/>
        <w:br/>
        <w:t>66,000 customers from 67 countries</w:t>
        <w:br/>
        <w:t>excellent &gt;more</w:t>
      </w:r>
    </w:p>
    <w:p>
      <w:r>
        <w:br/>
        <w:t>Sabina</w:t>
        <w:br/>
        <w:t>more information and order at Remedia Homeopathy</w:t>
        <w:br/>
        <w:br/>
        <w:t>[Sabin.]</w:t>
        <w:br/>
        <w:t>Mind.-- Hypochondriacal dejection. Low spirited and joyless, with a feeling of general exhaustion.</w:t>
        <w:br/>
        <w:t>Sensorium.-- Dizziness with ebullition of blood to, and heat in head.</w:t>
        <w:br/>
        <w:t>Head.-- Distensive, pressing ache, especially in frontal eminences and right temple, appearing suddenly and decreasing slowly. Sticking ache.</w:t>
        <w:br/>
        <w:t>Eyes.-- Weak, lusterless. Biting tears. Illusion of clouds rising before.</w:t>
        <w:br/>
        <w:t>Nose.-- Small, grain - like vesicles about root.</w:t>
        <w:br/>
        <w:t>Face.-- Pale, with lusterless eyes encircled by blue rings. A red areola cheeks near wings of nose. Black pores on nose and face.</w:t>
        <w:br/>
        <w:t>Teeth.-- Drawing ache, excited almost exclusively by chewing. Nightly ache, as if to burst, warmth of bed and eating. Gums swollen around the hollow, broken teeth.</w:t>
        <w:br/>
        <w:t>Mouth.-- Excoriative soreness in throat when swallowing. Strangling pressure in throat, as from an internal swelling. White saliva, becoming frothy when talking. Bloody saliva. Every morning there is a thick yellow coat on posterior part of tongue.</w:t>
        <w:br/>
        <w:t>Taste: Greasy, in mouth. Bitter of food, milk and coffee.</w:t>
        <w:br/>
        <w:t>Stomach.-- Pressure in. Stitches extending from pit into back.</w:t>
        <w:br/>
        <w:t>Appetite: Desire for acids, especially lemonade.</w:t>
        <w:br/>
        <w:t>Eructations: Copious, empty.</w:t>
        <w:br/>
        <w:t>Vomiting: Bile. The ingesta of the previous day, which is still undigested.</w:t>
        <w:br/>
        <w:t>Abdomen.-- Extraordinary distension of. Bellyache, as from taking cold, with sensation as though' diarrhoea would ensue. Labor - like abdominal pains. Contractive pain in region of uterus. Urging toward genitals. Bruised pain in muscles.</w:t>
        <w:br/>
        <w:t>Stool.-- Diarrhoea with much flatulence. Discharge of blood with mucus.</w:t>
        <w:br/>
        <w:t>Anus.-- Bleeding anal hemorrhoids. Crawling in.</w:t>
        <w:br/>
        <w:t>Urine.-- Frequent, violent urging to urinate with profuse discharge, Retention of urine with burning discharge, passed drop by drop.</w:t>
        <w:br/>
        <w:t>Sexual Organs.-- Inflammatory gonorrhea with a purulent discharge. Gristle - like swelling on (dorsum of) penis. Figwarts with burning, excoriative pain. Stitches deep in vagina. Inflammation of uterus after childbirth. Sexual desire greatly intensified, even unto nymphomania.</w:t>
        <w:br/>
        <w:t>Female.-- Menses: Too early and too profuse. Uterine hemorrhage of partly bright red and partly lumpy, or of thin, fluid, foul smelling blood. Abortion. Especially during third month of pregnancy. Foul - smelling leucorrhoea following suppressed menses.</w:t>
        <w:br/>
        <w:t>Cough.-- Dry hacking c., from tickling in trachea. Blood spitting, with or without cough.</w:t>
        <w:br/>
        <w:t>Chest.-- Painless trembling and creaking sensation under sternum. Sensible swelling of mammae. Crawling in nipples.</w:t>
        <w:br/>
        <w:t>Back.-- Backache, which necessitates drawing in and bending backward of parts. Labor - like pain extending from lumbar into public region. Paralytic pains in small of.</w:t>
        <w:br/>
        <w:t>Upper Extremities.-- Sprained pain in shoulder joint. Stiff wrist, with swelling and stitches, unbearably intensified on allowing hands to hand down.</w:t>
        <w:br/>
        <w:t>Lower Extremities.-- Sticking pain in hip joints, early in morning and during palpitation. Lardaceous ulcers on shin bones. Podagra: Swelling, redness and stitches in great toe.</w:t>
        <w:br/>
        <w:t>Generalities.-- Paralytic pain in joints after exertion. Tearing sticking in joints, with swelling thereof., Red, glistening swelling of affected parts. Jerking throbbing in arteries.</w:t>
        <w:br/>
        <w:t>Bones.-- Drawing pain through' cylindrical b.</w:t>
        <w:br/>
        <w:t>Sleep.-- Sleeplessness with great restlessness. Heat and profuse sweat after midnight.</w:t>
        <w:br/>
        <w:t>Fever.-- Pulse: Irregular: mostly rapid, Strong and tense. Violent throbbing of arteries of entire head. Chill: In evening, with repeated shivering. Great chilliness during day. Shuddering with darkness before eyes, then sleepiness. Cold feeling in entire (r.) leg. Heat: Intolerable burning heat in whole body, with great restlessness. Flying heat on face, with chill of all the rest of body and cold hands and feet. Sweat: Every night.</w:t>
        <w:br/>
        <w:t>Relationship.-- Allied Remedies: Arn., Calc-c., Plat.</w:t>
        <w:br/>
        <w:t>Complementary: Thuj.</w:t>
        <w:br/>
        <w:br/>
        <w:br/>
        <w:t>Juniperus sabina is available at Remedia Homeopathy</w:t>
        <w:br/>
        <w:t>more information and order at Remedia Homeopathy</w:t>
        <w:br/>
        <w:t>Other names for this homeopathic remedy: Juniperus sabina, Sabina, Sabina cacumina, Sabina officinalis, Sadebaum, Sevenbaum, Seviebaum, Stinkwacholder,</w:t>
        <w:br/>
        <w:br/>
        <w:t>5,500 homeopathic remedies</w:t>
        <w:br/>
        <w:t>Manual potentisation</w:t>
      </w:r>
    </w:p>
    <w:p>
      <w:r>
        <w:br/>
        <w:t>Sambucus nigra</w:t>
        <w:br/>
        <w:t>[Samb.]</w:t>
        <w:br/>
        <w:t>Mind.-- Periodical delirium, with frightful visions and hallucinations. Unspeakable anxiety, with trembling and restlessness. Extraordinary tendency to start. Continuous peevishness. Crying and weeping. Terror. Fright followed by suffocative attacks.</w:t>
        <w:br/>
        <w:t>Vertigo.-- Early in morning when rising.</w:t>
        <w:br/>
        <w:t>Head.-- Pressive, stupefying ache, as from intoxication. Congestion to. The head is bent backwards.</w:t>
        <w:br/>
        <w:t>Nose.-- Stuffed coryza (especially in nurslings), it hinders breathing through' nose.</w:t>
        <w:br/>
        <w:t>Face.-- Puffed, dark blue. Red, burning spots on cheeks were swollen.</w:t>
        <w:br/>
        <w:t>Teeth.-- Tearing and sticking in, with a feeling as though' cheeks were swollen.</w:t>
        <w:br/>
        <w:t>Mouth.-- Dryness in, and in fauces, without thirst. Pains in throat.</w:t>
        <w:br/>
        <w:t>Stomach.-- Dull pressure in gastric region.</w:t>
        <w:br/>
        <w:t>Vomiting: First of food, then of bile. With suffocation and anxious trembling.</w:t>
        <w:br/>
        <w:t>Abdomen.-- Pinching in, with discharge of much flatulence, after taking cold. Pressive pain in, with qualmishness, when leaning it against a sharp edge.</w:t>
        <w:br/>
        <w:t>Hypochondria: Piercing pain in.</w:t>
        <w:br/>
        <w:t>Urine.-- Urging to urinate, with scanty discharge, with profuse discharge. Thin urinary stream.</w:t>
        <w:br/>
        <w:t>Sexual Organs.-- Swelling of scrotum (following injury).</w:t>
        <w:br/>
        <w:t>Female.-- Menses: Increased, even amounting to hemorrhage.</w:t>
        <w:br/>
        <w:t>Respiration.-- Rapid, whistling, crying r. violent suffocative attacks on awakening after midnight (from slumber, with half - open eyes and mouth), like laryngismus stridulous, with bloated, blue hands and face crying, grasping about with hands, and heat, without thirst. Rattling, wheezing. Membranous croup. Oppression of chest, with pressure in stomach and nausea. Tightness of chest.</w:t>
        <w:br/>
        <w:t>Cough.-- Attacks of suffocative cough with crying, excited by spasm of chest. Rough, hollow cough, with great restlessness and blue face. Dry, at night, during day, scanty, tenacious, mucus expectoration of a sweetish, putrid, or somewhat salty taste.</w:t>
        <w:br/>
        <w:t>Larynx, etc.-- Inflammation of trachea. Much tenacious mucus in.</w:t>
        <w:br/>
        <w:t>Chest.-- Pressure, as of a heavy load on, with suffocative anxiety. Constriction of sides. Pulmonary consumption, with profuse, exhausting sweat.</w:t>
        <w:br/>
        <w:t>Back.-- Stitches from within outward under scapulae. Pressive pain in spinal column.</w:t>
        <w:br/>
        <w:t>Upper Extremities.-- Dark blue puffiness of forearm and hands. Stitches in both wrists. Beating about with hands. Burning in palms of hands.</w:t>
        <w:br/>
        <w:t>Lower Extremities.-- Deep, sharp stitches in shinbones. Sense of deadness, going to sleep, and coldness in middle of (r.) shinbone. Icy - cold feet with warm body.</w:t>
        <w:br/>
        <w:t>Generalities.-- General trembling from anxiety and ebullition of blood. Dropsy. Consumption. Amelioration is felt when sitting up in bed. Most symptoms appear when resting the body and disappear during motion.</w:t>
        <w:br/>
        <w:t>Skin.-- Bloatedness and dark red swelling with tension after contusions.</w:t>
        <w:br/>
        <w:t>Sleep.-- Sleepless yet sleepy. Slumber, with half open eyes and mouth. Starting up in sleep, with anxiety, shortness of breath amounting even to suffocation, and with trembling.</w:t>
        <w:br/>
        <w:t>Fever.-- Pulse: Variable: Mostly small and very quick, sometimes accelerated, often also full and slow. Strong ebullitions throughout body. Chill: Running over whole body, with crawling here and there. Shuddering c. with cold hands and feet. Heat: Over whole body, as soon as he falls to sleep after lying down, with aversion to uncover, without thirst. Burning heat of face with icy cold feet. Sweat: Extraordinary profuse by day and night, even lasting through' the apyrexia, but only when awake, it breaks out on face first. Extremely exhausting s. general night sweat, except on head, increasing toward morning. Constant while awake, which Immediately passes into dry heat during sleep.</w:t>
        <w:br/>
        <w:t>Relationship.-- Allied Remedies: Ars., Ars, chin., Rhus-t.,</w:t>
        <w:br/>
        <w:br/>
        <w:br/>
        <w:t>Sambucus nigra is available at Remedia Homeopathy</w:t>
        <w:br/>
        <w:t>more information and order at Remedia Homeopathy</w:t>
        <w:br/>
        <w:br/>
        <w:t>66,000 customers from 67 countries</w:t>
        <w:br/>
        <w:t>excellent &gt;more</w:t>
      </w:r>
    </w:p>
    <w:p>
      <w:r>
        <w:br/>
        <w:t>sanguinaria canadensis</w:t>
        <w:br/>
        <w:t>Redness; abdominal; tongue, etc. BURNING HEAT AND EBULLITIONS. Dry mucous membranes. Burnt feeling; tongue. Burning; in throat; under sternum; spot or stitches in chest; palms and soles, etc. General pulsation. Congestion; to head, abdomen, chest, etc. Symptoms ascend, or end in bilious vomiting. Migraine. Internal rawness. Acrid, blood-streaked or foul discharges. Lies on back with head elevated.</w:t>
        <w:br/>
        <w:t>Irritable and bilious. Grumbling. Borrows trouble. Pain over right eye or ASCENDS FROM OCCIPUT TO OVER R. EYE, &gt; free urination. Sun pains. Swelled temporal veins. Pain at root of nose. Coryza; stopped, then diarrhœa. Sensitive to odors. Red, burning cheeks. Hectic spot. Full and tender behind angle of jaw. Anterior tongue looks red, like raw beef. Palate feels scalded. Sorethroat (r); pains to ear and chest. Craves spices. Averse to butter. Nausea, &lt; sneezing or blowing nose, &gt; eating. Tension in epigastrium. Stomach pains to right shoulder. Bilious or gushing stools. Acrid leucorrhœa. Larynx full and dry; in singers. Coughs; raises foul air, tough, bloody plugs or purulent sputum, or passes flatus; dry, tickling - behind sternum, in evening. Pneumonia. Phthisis. Itching axillæ, &lt; before menses. Cutting, stiff right deltoid, &lt; raising or turning arm. Omodynia; &lt; night. Wrinkled palms. Dry skin; of jaundice. Polypi. Pain in bones near surface. Flushes of heat, rising into face and head; with headache. Burning, scanty sweat. General pulsation. Heat of palms and soles, &lt; covers.</w:t>
        <w:br/>
        <w:br/>
        <w:t>sanguinaria canadensis is available at Remedia Homeopathy</w:t>
        <w:br/>
        <w:t>more information and order at Remedia Homeopathy</w:t>
        <w:br/>
        <w:br/>
        <w:t>5,500 homeopathic remedies</w:t>
        <w:br/>
        <w:t>Manual potentisation</w:t>
      </w:r>
    </w:p>
    <w:p>
      <w:r>
        <w:br/>
        <w:t>sanicula aqua</w:t>
        <w:br/>
        <w:t>Looks old and thin. Marasmus. Body smells like old cheese. Child kicks off covers at night. Enlarged feeling in throat, vagina, etc. Thick, yellow, acrid pus.</w:t>
        <w:br/>
        <w:t>Stubborn and touchy. Can't bear cold air on occiput and neck. Eyelids stick to balls. Fluent coryza, &lt; eating. Water smells like old, musty rain water. Aphthæ. Craves bacon, or ice cold milk. Stool of one, large, heavy mass; impacted. Briny urine or leucorrhœa, &lt; stool. Backache, &lt; putting hands behind him or raising arms. Cold lumbar spine. Lumbago. Cold clammy hands and feet. Cramps in feet. Burning soles. Dry, brownish skin, &lt; neck. Profuse sweat on occiput and neck. Foul foot sweat; chafes toes, destroys shoes or stiffens the hose; sticky.</w:t>
        <w:br/>
        <w:br/>
        <w:t>sanicula aqua is available at Remedia Homeopathy</w:t>
        <w:br/>
        <w:t>more information and order at Remedia Homeopathy</w:t>
        <w:br/>
        <w:br/>
        <w:t>66,000 customers from 67 countries</w:t>
        <w:br/>
        <w:t>excellent &gt;more</w:t>
      </w:r>
    </w:p>
    <w:p>
      <w:r>
        <w:br/>
        <w:t>Sarsaparilla</w:t>
        <w:br/>
        <w:t>more information and order at Remedia Homeopathy</w:t>
        <w:br/>
        <w:br/>
        <w:t>[Sars.]</w:t>
        <w:br/>
        <w:t>Mind.-- Mores peevishness with inclination to work. Frequent alternations of mood. The pains greatly affect his spirits and cause great depression.</w:t>
        <w:br/>
        <w:t>Vertigo.-- Vertigo when looking a long time at a single object.</w:t>
        <w:br/>
        <w:t>Head.-- Throbbing or sticking ache with nausea and sour vomiting. Vibrations, like the striking of a bell when talking. Sensitive scalp. Falling of hair.</w:t>
        <w:br/>
        <w:t>Eyes.-- Sticking in. Pain, in the daylight. Blue swelling in inner canthi. Dim vision, as though' in a fog. Paper has a red appearance in evening.</w:t>
        <w:br/>
        <w:t>Face.-- Eruption, like milk crust. Stiffness and tension in masseter muscles and maxillary joint. Herpes on upper lip.</w:t>
        <w:br/>
        <w:t>Teeth.-- Sensitive upper incisors. Tearing in, from cold air or cold drinks.</w:t>
        <w:br/>
        <w:t>Throat.-- Dryness and roughness in, early in morning. Spasmodical constriction of, with respiratory complaints.</w:t>
        <w:br/>
        <w:t>Taste: Bitter, in mouth. Food is tasteless.</w:t>
        <w:br/>
        <w:t>Stomach.-- Burning in, especially after eating bread. Loss of feeling in after eating, as though' he had eaten nothing at all.</w:t>
        <w:br/>
        <w:t>Appetite: Loss of, even the thought of food disgusts him.</w:t>
        <w:br/>
        <w:t>Eructations: Bitter or sour, during and after eating.</w:t>
        <w:br/>
        <w:t>Abdomen.-- Sensation of emptiness and rumbling in. Sticking in (left) side of. Burning or cold sensation in.</w:t>
        <w:br/>
        <w:t>Stool.-- Hard scanty, retarded. Difficult, painful, nearly causing fainting.</w:t>
        <w:br/>
        <w:t>Urine.-- Frequent, ineffectual urging to urinate. Diminished discharge. Ischuria with discharge of a white, acrid material and mucus. Profuse discharge of pale u. Painful constriction of bladder. Calculi of bladder and kidneys.</w:t>
        <w:br/>
        <w:t>Sexual Organs.-- Excessive stomach about. Suppressed gonorrheal discharges after abuse of mercury.</w:t>
        <w:br/>
        <w:t>Respiration.-- Great tightness of r., which necessitates loosening the neck band and vest in order to breathe Oppression as from spasm impeding the breathing. He frequently takes a deep breath.</w:t>
        <w:br/>
        <w:t>Back.-- Stitches, from the least motion.</w:t>
        <w:br/>
        <w:t>Upper Extremities.-- Stitches in arm, hand and finger joints, also in legs, especially from every motion. Deep cracks on fingers, with burning pains. Festering pain in finger lips.</w:t>
        <w:br/>
        <w:t>Lower Extremities.-- Weariness in thighs and in knee joints. Red herpes on calves. Extraordinary cold feet.</w:t>
        <w:br/>
        <w:t>Generalities.-- Paralytic tearing in all limbs and joints. Chronic, gouty pains with diminished secretion of urine, after taking cold from getting wet (and stoppage of gonorrhea). Trembling of hands and feet. Immobile limbs, as from paralysis. Emaciation on great that the skin shrivels and fells into folds.</w:t>
        <w:br/>
        <w:t>Skin.-- Dry, pimply eruption, which itches in warmth only Miliary rash as soon as he goes from a warm room into cold air. Ulcers (from the abuse of mercury) deep cracks in.</w:t>
        <w:br/>
        <w:t>Sleep.-- Nightly sleeplessness with frequent awaking. Frightful dreams.</w:t>
        <w:br/>
        <w:t>Fever.-- Pulse: somewhat accelerated, with violent ebullition, mostly toward evening. Chill: Predominates by day and night. Numerous shiverings running upward mostly in forenoon. Coldness of whole body, with exception of face and chest, most on feet, even near a warm stove. He is always at his worst during the chill. Heat: In evening, with ebullition and palpitation. Warm feeling in evening with increased sense of well being. Sweat: In evening during the heat, but only forehead.</w:t>
        <w:br/>
        <w:t>Relationship.-- Allied Remedies: Bell., CALC-C., Merc., sul.</w:t>
        <w:br/>
        <w:br/>
        <w:br/>
        <w:t>Smilax is available at Remedia Homeopathy</w:t>
        <w:br/>
        <w:t>more information and order at Remedia Homeopathy</w:t>
        <w:br/>
        <w:t>Other names for this homeopathic remedy: Smilax, Smilax utilis, Smilax regelii, Smilax ornata, Sassaparilla, Sarsaparilla officinalis, Sarsaparill-Stechwinde, Sars., Samilax sarsaparilla, Wild Liquorice,</w:t>
        <w:br/>
        <w:br/>
        <w:t>66,000 customers from 67 countries</w:t>
        <w:br/>
        <w:t>excellent &gt;more</w:t>
      </w:r>
    </w:p>
    <w:p>
      <w:r>
        <w:br/>
        <w:t>Scilla</w:t>
        <w:br/>
        <w:t>more information and order at Remedia Homeopathy</w:t>
        <w:br/>
        <w:br/>
        <w:t>[Squil.]</w:t>
        <w:br/>
        <w:t>Mind.-- Great mental anxiety with fear of death. Angry over trifles. Aversion to all mental and physical activity.</w:t>
        <w:br/>
        <w:t>Vertigo.-- Beclouded dizziness in head.</w:t>
        <w:br/>
        <w:t>Head.-- Pressive heaviness in early in, morning when awaking. Drawing headache (from r. to 1. side). Throbbing, when raising up. Sticking headache. Painful sensitiveness of upper part, early in morning.</w:t>
        <w:br/>
        <w:t>Eyes.-- Staring look with wide open eyes. Left eye is visibly smaller than right. Contracted pupils.</w:t>
        <w:br/>
        <w:t>Nose.-- Painful soreness at margin of nostrils. Early in morning, violent, acrid, corrosive, fluent coryza, with sore nostrils.</w:t>
        <w:br/>
        <w:t>Face.-- Face changes color and expression. Dark red. Red during the heat, then pale without chill. Distorted, tense features with red cheeks, without thirst. Humid, eating, spreading eruption upon upper lip. Cracked lips, black lips and teeth.</w:t>
        <w:br/>
        <w:t>Mouth.-- Dry, open. Much sticky mucus in. Rough and scratchy in upper part of palate. Burning in palate and throat.</w:t>
        <w:br/>
        <w:t>Stomach.-- Pressure as of a stone in.</w:t>
        <w:br/>
        <w:t>Taste: Bitter, of food, especially bread. Repulsive sweetish to, of all food, especially meats.</w:t>
        <w:br/>
        <w:t>Eructation: Many empty.</w:t>
        <w:br/>
        <w:t>Nausea: Inclination to vomit, in gastric region. Constant alternation between qualmishness in epigastrium and commotion as before diarrhoea in abdomen. Continuous qualmishness early in morning when coughing. Retching.</w:t>
        <w:br/>
        <w:t>Appetite: Complete loss of appetite. Unappeasable hunger. Aversion to food. Desire for acids. Thirst for cold water. Constant thirst, but for want of breath she is able to take only a single swallow at a time.</w:t>
        <w:br/>
        <w:t>Abdomen.-- Shattering in hypogastrium and feeling as if intestines were pressed out. Contractive pains in muscles of. Cutting, pinching, as from flatulence. Bellyache in, as from diarrhoea. Painfully sensitive in region of bladder. Distended. Thrusts in.</w:t>
        <w:br/>
        <w:t>Flatulence: Profuse discharge of very foul smelling flatus.</w:t>
        <w:br/>
        <w:t>Stool.-- Diarrhoeic very bad smelling. Black diarrhoea. Painless constipation.</w:t>
        <w:br/>
        <w:t>Urine.-- Great urging, with discharge of much watery urine. Constant urging, with discharge of red, burning urine. Polyuria. Frequent, but scanty, micturition. Frequent urination at night. Constant pressure on bladder, which is very sensitive. Involuntary urination.</w:t>
        <w:br/>
        <w:t>Respiration.-- Panting, rattling, Groaning, with open mouth. Short, from every exertion, and from walking. Especially from ascending. Oppression, which necessitates sitting in an upright position. Anxious tightness with stitches in chest.</w:t>
        <w:br/>
        <w:t>Cough.-- With copious expectoration of thin, frequently reddish colored mucus, in morning. With scanty expectoration of white mucus. Expectoration tasting repulsively sweetish or burnt, and of an offensive odor. Dry, in evening and at night. Expectoration of blood when coughing. Violent short paroxysms of spasmodic c., excited by mucus in trachea and crawling within chest. After cold drinks. From every exertion. With stitches in sides of chest, pains in abdomen, and a sense of internal heat. Headache and obstructed breathing during. Pressure upon bladder and involuntary spurting of urine, during. The patient is more exhausted in the morning when mucus is dislodged, although' with difficulty, than during the dry evening cough.</w:t>
        <w:br/>
        <w:t>Chest.-- Stitches in sides, especially during inspiration and when coughing. Inflammatory pleurisy (Inflammation of lungs and pleura.). Chest pains are intensified early in morning. (Bad effects of blood letting with inflammation of chest.) Congestion to, Pressure on.</w:t>
        <w:br/>
        <w:t>Back.-- Eruption on, with burning, sticking itching after scratching.</w:t>
        <w:br/>
        <w:t>Neck: Eruption on. Sensitiveness, and painful soreness of skin of. Stiff nape, Stitches in thyroid gland.</w:t>
        <w:br/>
        <w:t>Upper Extremities.-- Sweat in axillae, convulsive twitchings of arms.</w:t>
        <w:br/>
        <w:t>Lower Extremities.-- Convulsive twitches in legs. Icy cold hands and feet. Cold sweat on feet. Sweat on toes.</w:t>
        <w:br/>
        <w:t>Generalities.-- Tearing and restlessness in limbs. Dull, rheumatic pains which are diminished during rent and intensified by motion. Convulsive twitchings and movements of limbs. Bubbling gurgling in many parts of body, in scapulae, back and arms. Most symptoms are worse in early morning and during motion.</w:t>
        <w:br/>
        <w:t>Tissues.-- Glands swollen and indurated.</w:t>
        <w:br/>
        <w:t>Skin.-- So-called fatty itch with burning itching. Excoriated, in bends of limbs. Cold gangrene.</w:t>
        <w:br/>
        <w:t>Sleep.-- Restless, with much tossing about in bed. Much yawning and stretching without sleepiness. Sleeplessness.</w:t>
        <w:br/>
        <w:t>Fever.-- Pulse: Small and slow, but somewhat hard. Chill: Nightly, internal, with external heat. Chilliness toward evening, when walking, not while sitting. Heat: Predominantly dry, internal, burning heat, of entire body, with cold hands and feet, and intolerance of uncovering. In afternoon and evening great sense of, in entire body mostly with cold feet. When he uncovers himself during the heat, a chill and pains immediately ensure. Internal without thirst. Sweat: Entirely wanting. Absence of all exhalation, even during the several burning heat.</w:t>
        <w:br/>
        <w:t>Relationship.-- Allied Remedies: Alo., Arn., Ars., Bry., Millef., Pod.</w:t>
        <w:br/>
        <w:t>Complementary: Ant-c.</w:t>
        <w:br/>
        <w:br/>
        <w:br/>
        <w:t>Urginea maritima is available at Remedia Homeopathy</w:t>
        <w:br/>
        <w:t>more information and order at Remedia Homeopathy</w:t>
        <w:br/>
        <w:t>Other names for this homeopathic remedy: Urginea maritima, Meerzwiebel, Ornithogalum maritima, Red Squill, Scilla, Sea-onion, Squilla,</w:t>
        <w:br/>
        <w:br/>
        <w:t>5,500 homeopathic remedies</w:t>
        <w:br/>
        <w:t>Manual potentisation</w:t>
      </w:r>
    </w:p>
    <w:p>
      <w:r>
        <w:br/>
        <w:t>scilla maritima</w:t>
        <w:br/>
        <w:t>Exudations and profuse secretions. Dropsy; with profuse urine. Cardio-urinary effects. Gurglings.</w:t>
        <w:br/>
        <w:t>Rubs eyes, sneezes. Acrid coryza. Black spots on teeth. Sweet taste; of food, expectoration, etc. Stomach pains, &gt; lying on left side. Aching hypochondriæ. Dark brown, frothy stools. Sudden urging; passes much urine. Bloody urine. Erotic pollutions. COUGH; stubborn, rattling cough with sneezing, coryza, watery eyes, spurting urine, or heat; ends in gagging; &lt; cold drinks and inspiration. Easy, heavy expectoration; &lt; morning and evening. Stitches in chest (l). Pleurisy. Broncho-pneumonia. Heat, with aversion to uncover. Absence of sweat.</w:t>
        <w:br/>
        <w:br/>
        <w:t>scilla maritima is available at Remedia Homeopathy</w:t>
        <w:br/>
        <w:t>more information and order at Remedia Homeopathy</w:t>
        <w:br/>
        <w:br/>
        <w:t>5,500 homeopathic remedies</w:t>
        <w:br/>
        <w:t>Family run pharmacy since 1760</w:t>
      </w:r>
    </w:p>
    <w:p>
      <w:r>
        <w:br/>
        <w:t>Secale cornutum</w:t>
        <w:br/>
        <w:t>[Sec.]</w:t>
        <w:br/>
        <w:t>Mind.-- Weakened power of thinking. Illusion of fancy, of the senses. Unconscious or anxious, often passing into raving delirium. Melancholic sadness. Extraordinary anxiety. Madness with inclination to drown himself. Furious madness. Insanity with rage and mania to bite. Dejection with fear of death.</w:t>
        <w:br/>
        <w:t>Sensorium.-- Reeling vertigo, as from intoxication. Unconsciousness and stupefaction.</w:t>
        <w:br/>
        <w:t>Head.-- Crawling feeling in. Dull pain in occiput. Profuse falling of hair.</w:t>
        <w:br/>
        <w:t>Eyes.-- Wild, staring look. Distorted. They are forced deep within their orbits. Darkened vision.</w:t>
        <w:br/>
        <w:t>Ears.-- Transitory deafness.</w:t>
        <w:br/>
        <w:t>Nose.-- Nosebleed.</w:t>
        <w:br/>
        <w:t>Face.-- Discolored. Pale, yellowish color. Dark red. Blue rings about the deeply sunken eyes. Sunken, distorted. Spasmodic distortion of mouth. Formication on. Trismus.</w:t>
        <w:br/>
        <w:t>Teeth.-- Loosen and fall out. Gnashing.</w:t>
        <w:br/>
        <w:t>Mouth.-- Bloody or discolored foam before Insufferable crawling in throat and on tongue. Swelling of tongue, discolored, (brown or blackish) tongue. Mucus coat on tongue. Feeble, stammering speech as from paralysis of tongue.</w:t>
        <w:br/>
        <w:t>Appetite: Great desire for acids. Violent thirst.</w:t>
        <w:br/>
        <w:t>Taste: Pappy, in mouth.</w:t>
        <w:br/>
        <w:t>Nausea, etc. - Constant qualmishness and inclination to vomit after every meal vomiting, Of bile, of mucus, painless, without any exertion.</w:t>
        <w:br/>
        <w:t>Stomach.-- Extraordinary pressure, as from a load, in. Great anxiety and burning in pit, but still greater sensitiveness thereof to touch. Gangrene of.</w:t>
        <w:br/>
        <w:t>Hypochondria: Inflammation and gangrene of liver.</w:t>
        <w:br/>
        <w:t>Abdomen.-- Burning or cold sensation in. Colic with convulsions. Pain in region of loins, as from false labor pains.</w:t>
        <w:br/>
        <w:t>Flatulence: Grumbling and rumbling in abdomen.</w:t>
        <w:br/>
        <w:t>Stool.-- Watery diarrhoea, involuntary liquid stools. Debilitating diarrhoea.</w:t>
        <w:br/>
        <w:t>Urine.-- Diminished or completely suppressed. Watery.</w:t>
        <w:br/>
        <w:t>Sexual Organs.-- Labor pains are replaced by twitchings and spasms. Labor pains too violent and painful. Congestion to uterus. Inflammation of uterus after suppression of lochia or menses.</w:t>
        <w:br/>
        <w:t>Female.-- Menses: Too profuse and too long continued, with bright or black, thin, fluid blood. Discharge of blood during pregnancy. Uterine hemorrhage. Lochia remain bloody too long. Miscarriage, especially at third month.</w:t>
        <w:br/>
        <w:t>Respiration.-- Difficult, anxious r., with sighing and hiccough. Oppression of chest, as in suffocative catarrh.</w:t>
        <w:br/>
        <w:t>Cough.-- Expectoration of blood, with or without cough.</w:t>
        <w:br/>
        <w:t>Larynx.-- Hollow, hoarse voice.</w:t>
        <w:br/>
        <w:t>Chest.-- Spasmodic palpitation.</w:t>
        <w:br/>
        <w:t>Back.-- Coldness in (and in limbs.). Insensibility and crawling extending from back to finger - tips.</w:t>
        <w:br/>
        <w:t>Upper Extremities.-- Numbness and deadness of hands. Burning in hands.</w:t>
        <w:br/>
        <w:t>Lower Extremities.-- Violent cramps in calves. Burning in swollen feet. Crawling in toes. Gangrenous deadness of fingers and toes.</w:t>
        <w:br/>
        <w:t>Generalities.-- Bruised feeling in limbs. Drawing and tearing, with crawling in limbs. Numbness of limbs. Burning in all parts of body, as if sparks were falling thereon. Indolence and great weariness. Convulsive twitching of limbs. Spasmodic distortion of limbs, only ameliorated by forcibly extending them. Tonic cramps and spasms. Pains in limbs motion. Aversion to cover and to heat, yet is objectively cold.</w:t>
        <w:br/>
        <w:t>Skin.-- Wrinkled, discolored, dry, Numb and insensible. Desquamation of entire cuticle. Gangrenous blisters.</w:t>
        <w:br/>
        <w:t>Sleep.-- Somnolency. - Deep, stupefying.</w:t>
        <w:br/>
        <w:t>Fever.-- Pulse: Often quite unchanged, even with the most violent attacks. Mostly slow and contracted, sometimes intermittent or suppressed, somewhat accelerated during the heat, Only. Chill: violent, but short, soon followed by internal burning heat, with great thirst. Disagreeable cold feeling in back, abdomen and limbs. Heat: violent long continued, dry heat, with great restlessness and violent thirst. Sweat: Principally on upper part of body. General cold, clammy sweat.</w:t>
        <w:br/>
        <w:t>Relationship.-- Allied Remedies: Am - c., Ars., Bell., Coloc., Phos., Verat - a.</w:t>
        <w:br/>
        <w:t>Complementary: Ars. Thuj.</w:t>
        <w:br/>
        <w:br/>
        <w:br/>
        <w:t>Secale cornutum is available at Remedia Homeopathy</w:t>
        <w:br/>
        <w:t>more information and order at Remedia Homeopathy</w:t>
        <w:br/>
        <w:br/>
        <w:t>5,500 homeopathic remedies</w:t>
        <w:br/>
        <w:t>Family run pharmacy since 1760</w:t>
      </w:r>
    </w:p>
    <w:p>
      <w:r>
        <w:br/>
        <w:t>Selenium</w:t>
        <w:br/>
        <w:t>more information and order at Remedia Homeopathy</w:t>
        <w:br/>
        <w:br/>
        <w:t>[Sel.]</w:t>
        <w:br/>
        <w:t>Mind.-- Great debility and relaxation caused by mental labor extended far into the night. Extraordinary forgetfulness when awake, but a clear recollection when half asleep. Extraordinary loquacity and talkativeness.</w:t>
        <w:br/>
        <w:t>Head.-- Violent sticking ache over left eye, excited by walking in the sun and strong odors. Headache every afternoon. Headache from lemonade, wine and tea. Hair falls out on combing (also from eyebrows, beard and genitals). Itching creeping on scalp in evening, it oozes when scratched and feels as if contracted.</w:t>
        <w:br/>
        <w:t>Eyes.-- Itching vesicles on margin of lids and brows.</w:t>
        <w:br/>
        <w:t>Ears.-- Increased ear - wax.</w:t>
        <w:br/>
        <w:t>Nose.-- Inclination to bore into. Fluent coryza in evening. Yellow, thick, gelatinous nasal mucus.</w:t>
        <w:br/>
        <w:t>Face.-- Greasy, shining skin. Extraordinary emaciation of.</w:t>
        <w:br/>
        <w:t>Teeth.-- Boring pain in molars with tearing in lover jaw. Teeth covered with mucus.</w:t>
        <w:br/>
        <w:t>Appetite: Want of appetite, with white - coated tongue, early in morning. Aversion to strongly salted food. Great desire for brandy.</w:t>
        <w:br/>
        <w:t>Taste: Repulsively sweetish t., on lips after smoking.</w:t>
        <w:br/>
        <w:t>Eructations: Hiccough and eructations when smoking.</w:t>
        <w:br/>
        <w:t>Hypochondria: Pains in liver during inspiration. Miliary eruption in hepatic region. Stitches in spleen when walking.</w:t>
        <w:br/>
        <w:t>Abdomen. - Sensible throbbing in arteries of, and entire body after eating.</w:t>
        <w:br/>
        <w:t>Stool.-- Hard. Constipation.</w:t>
        <w:br/>
        <w:t>Urine.-- Dark, diminished. Urination after every stool. Urinary sediment like coarse grained, red sand.</w:t>
        <w:br/>
        <w:t>Sexual Organs.-- Slow and insufficient erections, with too rapid emission of semen and long - continued voluptuous thrill. Impotency with lasciviousness. Discharge of prostatic fluid during sleep and stool.</w:t>
        <w:br/>
        <w:t>Respiration.-- Frequent, deep, sighing. Tightness of, from stitches in side.</w:t>
        <w:br/>
        <w:t>Cough.-- Early in morning, straining chest, with expectoration of bloody mucus.</w:t>
        <w:br/>
        <w:t>Larynx.-- Hawking of bloody mucus. Hoarse, husky voice.</w:t>
        <w:br/>
        <w:t>Back.-- Neck: Stiff nape when turning head.</w:t>
        <w:br/>
        <w:t>Back: Paralytic pain in small of, early in morning.</w:t>
        <w:br/>
        <w:t>Upper extremities.-- Nightly tearing in hands. Itch vesicles on margin of hands and between fingers. Biting in palms.</w:t>
        <w:br/>
        <w:t>Lower Extremities.-- Itching about ankles and feet in evening. Cramp in calves and soles of feet. Flat ulcers on legs.</w:t>
        <w:br/>
        <w:t>Generalities.-- Great emaciation, especially of faces, hands and thighs. He is intolerant of drafts and easily takes cold, which is followed by tearing in limbs. All of the symptoms are after sleep, whereunto he has a great inclination, especially on hot days. China intensifies the symptoms beyond endurance.</w:t>
        <w:br/>
        <w:t>Skin.-- Heat like a direly glow in single spots on body. Spots which have been scratched open remain humid a long times. Flat ulcers</w:t>
        <w:br/>
        <w:t>Sleep.-- Late falling to sleep in evening. Awakened by the least noise He always awakes at the same hour.</w:t>
        <w:br/>
        <w:t>Fever.-- Pulse: Accelerated but little, even with strong ebullition. Chill: constant, alternating with heat. Heat: External only, with burning in skin in single spots only. Sweat: Very profuse, especially on chest, axillae and genitals. From the slightest motion. Every time he sleeps by day as well as night. Extraordinary easy s. Causes yellow or white stiff salty spots on the linen.</w:t>
        <w:br/>
        <w:t>Relationship.-- Allied Remedies: ALUM., Boy., Bry., calc-c., Ign., Merc., Nux-v., Puls., sep., Sul., thuj.,</w:t>
        <w:br/>
        <w:br/>
        <w:br/>
        <w:t>Selenium is available at Remedia Homeopathy</w:t>
        <w:br/>
        <w:t>more information and order at Remedia Homeopathy</w:t>
        <w:br/>
        <w:t>Other names for this homeopathic remedy: Selenium, Selenium metallicum,</w:t>
        <w:br/>
        <w:br/>
        <w:t>5,500 homeopathic remedies</w:t>
        <w:br/>
        <w:t>Family run pharmacy since 1760</w:t>
      </w:r>
    </w:p>
    <w:p>
      <w:r>
        <w:br/>
        <w:t>selenium metallicum</w:t>
        <w:br/>
        <w:t>Easily debilitated; by heat of sun; a little mental or physical exertion makes him sleepy. Senility. Emaciation; of single parts, face, hands, etc. Cramp, then stiffness. Bitings.</w:t>
        <w:br/>
        <w:t>Loquacity. Sadness. Frets when awake and dreams of it as he falls asleep. Nervous headaches. Scalp feels gathered together. Falling hair, &lt; eyebrows; don't want hair touched. Ache over left eye; &lt; tea. Coryza, ending in diarrhœa. Thirstless. Craves stimulants, tea, etc. Sharp stitches in or rash over liver. Abdominal pulsation; hinders sleep. Very large stools. Coarse sand in urine. Lascivious, but impotent. Urine and semen dribble. Easy loss of semen; at stool, etc. Watery semen. Chronic gleet. VOICE HOARSE, as soon as he sings; affected by every cold; rattles. Nodes in vocal cords. Hawks up clear mucus. Sudden sciatic pains (l), leave soreness behind. Oily skin; itches in folds or about ankles. Skin remains moist after scratching. Burning spots. Acne. Imagines drafts of air. Sweat, profuse, yellow; leaves a salty deposit, stiffens the linen or makes the hair stiff and wiry; &lt; genitals.</w:t>
        <w:br/>
        <w:br/>
        <w:t>selenium metallicum is available at Remedia Homeopathy</w:t>
        <w:br/>
        <w:t>more information and order at Remedia Homeopathy</w:t>
        <w:br/>
        <w:br/>
        <w:t>5,500 homeopathic remedies</w:t>
        <w:br/>
        <w:t>Accessories for homeopathy doctors and patients</w:t>
      </w:r>
    </w:p>
    <w:p>
      <w:r>
        <w:br/>
        <w:t>senecio aureus</w:t>
        <w:br/>
        <w:t>Lack of reaction in genito-urinary sphere. Passive congestion, with irritation, profuse catarrhs, debilitating or vicarious discharges. Muscles draw into knots. Tightness, in nose, throat, etc. Globus.</w:t>
        <w:br/>
        <w:t>Nervous, pale, weak, and sleepless women. Whining and irritable. Self-centered. Elated and sad alternately. Sharp pain backward over left eye. Burning in nostrils. Sneezing. Itching; caused by tears; in Eustachian tube. Twitching about mouth. Averse to sweets. Nausea or vomiting of renal origin. Uræmia. Griping at navel. Bloody stool or urine. Heat in neck of bladder; with renal pain. Dysuria; with dysmenorrhœa. Pains from ovaries into breasts. Functional amenorrhœa. Sexual irritations; excite discharges. Thick, yellow leucorrhœa; flows down thighs. Feels as if menses would come. Cough; tickling; with blood-streaked sputum; &gt; menstruation. Burning in left nipple. Lumbar backache, as if to break; &lt; amenorrhœa, renal disease, etc. Periodical, wandering rheumatism. Many dreams; erotic. Feet cold in bed. Brittle nails. Hay fever, with anorexia. Sleepless with amenia.</w:t>
        <w:br/>
        <w:br/>
        <w:t>senecio aureus is available at Remedia Homeopathy</w:t>
        <w:br/>
        <w:t>more information and order at Remedia Homeopathy</w:t>
        <w:br/>
        <w:br/>
        <w:t>5,500 homeopathic remedies</w:t>
        <w:br/>
        <w:t>Family run pharmacy since 1760</w:t>
      </w:r>
    </w:p>
    <w:p>
      <w:r>
        <w:br/>
        <w:t>Senega</w:t>
        <w:br/>
        <w:t>more information and order at Remedia Homeopathy</w:t>
        <w:br/>
        <w:br/>
        <w:t>[Seneg.]</w:t>
        <w:br/>
        <w:t>Mind.-- Vacancy and dull confusion in head, with pressure in eyes and cloudy vision. Great anxiety, with quick breathing. Melancholic mood, easily irritated by offences. Cheerfulness, with great excitability, which turns to anger and rage. Hypochondriasis.</w:t>
        <w:br/>
        <w:t>Head.-- Dull outward pressure in forehead and orbits, as though' brain and eyes would be forced out, with sensitive eyes, Jerkings and thrusts in forehead. Congestion, with throbbing therein, especially when stopping. Hollow, empty feeling affecting eyes. The headache always extends to eyes, is intensified in a warm room and during rest and is better in the cold, open air. Shivering on scalp.</w:t>
        <w:br/>
        <w:t>Eyes.-- Out pressing pain in orbits, as though' eyeballs were expanded, especially in evening by artificial light. Congestion of blood to eyes when stooping, with burning therein. Swelling of lids, with crawling therein. Hardened mucus crusts in lashes early in morning. Watering, when in open air and looking intently. Clouded cornea. Sensitive to light. Weak vision and flickering before.</w:t>
        <w:br/>
        <w:t>Ears.-- Painfully sensitive hearing.</w:t>
        <w:br/>
        <w:t>Nose.-- Odor: As of an ulcer in, as of pus before.</w:t>
        <w:br/>
        <w:t>Face.-- Heat of. Burning vesicles on upper lip and in angles of mouth.</w:t>
        <w:br/>
        <w:t>Mouth: - Burning on palate, in throat and at tip of tongue. Inflammatory swelling of fauces and uvula. Dry buccal cavity, with tenacious mucus in throat. Increased saliva. Roughness in throat.</w:t>
        <w:br/>
        <w:t>Taste: Sweat, metallic or urinous, in mouth.</w:t>
        <w:br/>
        <w:t>Stomach.-- Burning. Spasmodic pressure.</w:t>
        <w:br/>
        <w:t>Appetite: - total loss of. Increased thirst.</w:t>
        <w:br/>
        <w:t>Nausea: Starting in stomach, with gagging and inclination to vomit.</w:t>
        <w:br/>
        <w:t>Abdomen.-- Warmth and oppression in upper, during inspiration. Boring, digging pain in upper. Drawing, as from a foreign body n wall of.</w:t>
        <w:br/>
        <w:t>Stool.-- Retarded hard and too scanty.</w:t>
        <w:br/>
        <w:t>Urine.-- Diminished discharge of. Nocturnal enuresis. Urine mixed with mucus threads, becoming turbid and cloudy on cooling. Burning and sticking in urethra during and after urination.</w:t>
        <w:br/>
        <w:t>Sexual Organs.-- Increased sexual desire with painful erections.</w:t>
        <w:br/>
        <w:t>Respiration.-- Difficult as from stoppage of lungs. Tight, as though' chest were too narrow, especially in open air when stooping. Short, from accumulation of mucus in chest and air passages.</w:t>
        <w:br/>
        <w:t>Cough.-- Dry, shattering c., from burning and tickling in larynx, especially when open air and in evening, with copious expectoration of tenacious albuminous mucus, of a somewhat offensive odor in morning, and when in the house.</w:t>
        <w:br/>
        <w:t>Larynx.-- Extraordinary quantity of mucus in, and in tracheas. Catarrhal croup. Tracheal phthisis, Hoarseness.</w:t>
        <w:br/>
        <w:t>Chest.-- Congestion to, with throbbing therein while sitting. Pressing pain in, worse during rest. Great sensitiveness internally, and to touch externally. Stitches in, when coughing and during inspiration. Painful soreness of, increased by external pressure, sneezing, coughing, etc. Most chest symptoms are worse when at rest and have no influence on the breathing. Copious accumulation of mucus in. Phthisis mucosa. Hydrothorax. Violent, shaking palpitation.</w:t>
        <w:br/>
        <w:t>Back.-- Bursting pain under right scapula.</w:t>
        <w:br/>
        <w:t>Lower Extremities: Sense of great weariness, with trembling thereof. Paralytic weariness in joints of lower legs.</w:t>
        <w:br/>
        <w:t>Generalities.-- Extraordinary mental and physical relaxation. Relaxed, plethoric, phlegmatic constitution, old persons. Great weakness, especially when it seem to start from chest. Diseases of the mucus membranes. Dropsy of the mucous membranes. Dropsy of internal parts (especially after inflammations).</w:t>
        <w:br/>
        <w:t>Skin.-- Bites of poisonous animals. Anasarca.</w:t>
        <w:br/>
        <w:t>Sleep.-- Sound and at same time stupefying, in evening immediately upon lying down. Frequently awakened by chest difficulties, toward morning.</w:t>
        <w:br/>
        <w:t>Fever.-- Pulse: Irregular, mostly hard and accelerated, with strong of ebullition of blood, seldom soft. Chill: And shivering, almost exclusively in open air, with weariness in legs and difficult breathing. Shuddering over back, with heat of face. Chest symptoms and other sufferings: Heat: Only in rapid flashes. Sweat: Wholly wanting and appears only during its secondary action.</w:t>
        <w:br/>
        <w:t>Relationship.-- Allied Remedies: Ars., Bell, Bry., Stann.</w:t>
        <w:br/>
        <w:br/>
        <w:br/>
        <w:t>Polygala senega is available at Remedia Homeopathy</w:t>
        <w:br/>
        <w:t>more information and order at Remedia Homeopathy</w:t>
        <w:br/>
        <w:t>Other names for this homeopathic remedy: Polygala senega, Milchkraut, virginisches, Senega, Senegawurzel, Snakewort, virginisches Milchkraut,</w:t>
        <w:br/>
        <w:br/>
        <w:t>5,500 homeopathic remedies</w:t>
        <w:br/>
        <w:t>Accessories for homeopathy doctors and patients</w:t>
      </w:r>
    </w:p>
    <w:p>
      <w:r>
        <w:br/>
        <w:t>Sepia</w:t>
        <w:br/>
        <w:t>more information and order at Remedia Homeopathy</w:t>
        <w:br/>
        <w:br/>
        <w:t>[Sep.]</w:t>
        <w:br/>
        <w:t>Mind.-- Incapable of mental exertion. Distraction. Great weakness of memory. Anxiousness in evening in bed. Anxiety with flying heat. Easily startled. Crying out. Indifference to his family. Angry, sensitive, irritable, very excitable when in company. Mores. Despondent about his health.</w:t>
        <w:br/>
        <w:t>Vertigo.-- As though' all surrounding objects were moving, or he was being wafted in the air, with inability to collect his senses especially in the open air.</w:t>
        <w:br/>
        <w:t>Head.-- Dulness in Attacks of outward boring pains extort soreness and causes vomiting. Weight on vertex. Unilateral outward sticking in forehead or one (mostly 1.) side with drawing together of eyes. Heaviness in temples and forehead with violent congestion, in evening after lying down it terminates in a one - sided tearing pain. Throbbing in: In occiput. Distensive pressing pain. Feeling: Of a ball rolling about in, as if brain were loose and shattered Ulcerative pain in occiput. Worse: forenoon, towards night, slightest moving or shaking of, turning eyes, striking foot against anything, stooping, lying on back, sitting, Better: Rest, external pressure, closing eyes, after sleep, warmth, continued vigorous motion, open air, in darkness raising up, lying on painful side.</w:t>
        <w:br/>
        <w:t>External Head.-- Cold feeling on vertex. (Chin.). Foul dry eruption with sticking itching crawling, smarting when scratched, and crack on vertex, occiput and behind ears. Swelling over one temple with coldness, tearing and itching therein. Crawling itching most on occiput and behind ears, worse from scratching which is followed by pimples, denuded spots, thickening of scalp and raw sensitiveness. Painfully sensitive roots of hair, burning after scratching. Involuntarily jerks it backward (and forward) mostly in AM and when sitting quietly. Open fontanelle. Takes cold in, from dry, cold winds or getting it wet. Worse: touch: early in morning and toward evening, at rest, rising from bed, cold north wind, on side on which he is not lying. Better: Lying upon part.</w:t>
        <w:br/>
        <w:t>Eyes.-- Inflammation and sticking in, with sensitiveness to daylight. Gauze or black spots before. Sparks before. Inability to open them at night. Feeling as if they would fall out. Falling of one upper lid, as from paralysis. Inflammatory swelling of lids, Yellow, sclerotic. Freight. Yellow halo about candle light in evening.</w:t>
        <w:br/>
        <w:t>Ears.-- Sticking in. Oversensitive to music.</w:t>
        <w:br/>
        <w:t>Nose.-- Cancer of. Dry, stooped. Inflammation and swelling of tip. Ulcerated nostrils. Want of smell. Fluent coryza with hoarseness. Nosebleed. Sneezing.</w:t>
        <w:br/>
        <w:t>Face.-- Sallow. Yellow, especially about mouth and transversely across nose and cheeks. Pale, puffy. Skin, red and rough. Milk crust. Scurfs on lips and about chin.</w:t>
        <w:br/>
        <w:t>Teeth.-- Become hollow. Sticking or drawing ache with great agitation. Swollen, bleeding gums. Throbbing ache going up into ear and down arms to fingers with prickling therein with difficult breathing, swelled face and submaxillary glands, during pregnancy.</w:t>
        <w:br/>
        <w:t>Mouth.-- Aphthae. Sensation of a lump sticking in throat when swallowing. Sticking sore throat when swallowing. White coat on tongue. Offensive breath.</w:t>
        <w:br/>
        <w:t>Taste: Sour or foul, in mouth. Food tastes salt.</w:t>
        <w:br/>
        <w:t>Stomach.-- Sticking or throbbing in pit of. Spasmodic pressure in. Burning in. Severe pain in cardiac orifice when swallowing food. Empty sensation in, and in abdomen.</w:t>
        <w:br/>
        <w:t>Hypochondria: Pain (sticking) in liver from motion or when riding.</w:t>
        <w:br/>
        <w:t>Appetite: Ravenous hunger and gluttony. Aversion to food. Especially meet and milk. thirstlessness.</w:t>
        <w:br/>
        <w:t>Eructations: Sour. Painful.</w:t>
        <w:br/>
        <w:t>Nausea: In morning while fasting and when driving. Vomiting: Bile, during pregnancy, first bitter water, then food.</w:t>
        <w:br/>
        <w:t>Abdomen.-- Adherent and indurated sensation in. Burning and sticking in. Pot belly (in mothers), (colch., Pod.) Tearing pains which spread from abdomen into chest and thigh. Excoriation in groins.</w:t>
        <w:br/>
        <w:t>Flatulence. - rumbling and grumbling in abdomen after eating.</w:t>
        <w:br/>
        <w:t>Stool.-- Violent urging, discharge of mucus only too soft. Constipation with delayed stool. Diarrhoea: Exhausting, after milk, green (of children).</w:t>
        <w:br/>
        <w:t>Rectum.-- Prolapsed, during stool. Protruding, bleeding hemorrhoids.</w:t>
        <w:br/>
        <w:t>Urine.-- Dark. Frequent urging with inability to urinate. Involuntary urination during first sleep. Smarting in urethra when urinating.</w:t>
        <w:br/>
        <w:t>Sexual Organs.-- Weak and sweating constantly. Increased sexual desire. Prolapsus uteri. Downward pressure in uterus, causing oppression of breathing. Violently itching rash inside of labia.</w:t>
        <w:br/>
        <w:t>Menses. - Dark, too early and too profuse, with increased bodily complaints. Suppressed. Corrosive leucorrhoea.</w:t>
        <w:br/>
        <w:t>Cough.-- Paroxysms of spasmodic cough following each other in rapid succession, excited by tickling in chest from larynx to stomach. With salty expectoration early in morning and in evening. With copious, salty or foul tasting expectoration, dark bloody in early morning and evening, and a milky tenacious mucus during day. Expectoration: Yellow, green or gray pus, tasting bitter, putrid, flat, sour or repulsively sweet with an unpleasant odor, in loosened with difficulty and is swallowed, Dry stomach cough, in evening in bed, with nausea and bitter vomiting.</w:t>
        <w:br/>
        <w:t>Larynx.-- Roughness and soreness in and in throat.</w:t>
        <w:br/>
        <w:t>Chest.-- Oppression of during profuse as well as stopped expectoration. Roughness and soreness in. Itching and tickling in. Tightness of, at night and when walking. Constriction of. Intense orgasm in, with violent palpitation. Shocks and stitches in, when breathing and during mental exertion. Empty feeling in. Pulmonary consumption following inflammation of. Heaviness and fullness in. Rattling in. Palpitation. Better, Pressure of hand.</w:t>
        <w:br/>
        <w:t>Back.-- Neck: Drawing and sticking in nape.</w:t>
        <w:br/>
        <w:t>Back: Stiffness, extending up to nape. Burning tearing in lumbar region. Symptoms fly from other parts to back. (Calc - c) Pressing and sticking in scapulae. Feels as if something adhered in sacral region.</w:t>
        <w:br/>
        <w:t>Upper Extremities.-- Scurfs on hands. Burning of palms. Exfoliation of skin of palms. Painless ulcers upon knuckles and tips of fingers. Panaritia.</w:t>
        <w:br/>
        <w:t>Lower Extremities.-- Drawing in thighs. Paralysis of legs, especially after anger. Stiffness of legs after sitting a short times. Coldness of legs and feet. Spreading blisters and painless ulcers upon heels and joints as well as tips of tons. Crippled too nails. All the flexures of the joints become sore.</w:t>
        <w:br/>
        <w:t>Generalities.-- Want of flexibility in wrist, knee and ankle joints. Sticking pains in limbs. Painful sensitiveness of every part of entire body. Great sensitiveness to cold north wind. Easily takes cold. Getting wet is followed by a violent chill, the fainting attacks, then coryza. Intense nightly orgasm of blood with palpitation. Restlessness and throbbing in all limbs. Burning pain in many parts of body. Want of natural bodily heat. Excessively bad effects from anger. Weakness on awaking. Symptoms cease during violent motion (except riding) but appear in their greatest intensity when sitting quietly in morning and evening.</w:t>
        <w:br/>
        <w:t>Skin.-- Painless ulcers. Excoriation in bends of joints. Moist herpes with itching and burning. Hypersensitive.</w:t>
        <w:br/>
        <w:t>Sleep.-- Restless, from ebullition of blood. Late falling to. Great day sleepiness.</w:t>
        <w:br/>
        <w:t>Fever.-- Pulse: at night rapid and full, often intermittent, slow during day. Accelerated especially by anger and motion. Great ebullition of blood and throbbing in blood vessels. Chill: Often first appears after the previous heat. Alternating with heat. Chilliness in evening in open air and from every movement. More thirst with chill than with the heat. Shivering during pains: Want of natural vital heat. Heat: Attacks of flying heat during day, especially in afternoon and evening, while sitting as well as when in open air, and from mental excitement, mostly with thirst and redness of face. Attacks of heat as though" dashed with hot water. Sweat: Copious, more after, than during motion. Continued debilitating. Constant night and morning s. Only on upper part of body. Profuse, after slight exertion, with faint like weakness, motion. Anxious, offensive, sour or smelling like elder blossoms. Sour, on feet.</w:t>
        <w:br/>
        <w:t>Relationship.-- Allied Remedies: ACO., Agar., Ag-v., Ani - c., ant-t., ap., Ars., Asaf., Bar - c., BELL., Bry., Calc-c., Carb - v., CAUST., CHIN., Clem., cupr., Dros., Dulc., Euphor, Gel., Graph., Hep., Kre., Lyc., MAG-M., Men, Merc., Nat-c., NIT-AC., Nux - v., Phos., PULS., Rhod., RHUS-T., Selen., SIL., SUL., Verat-a., Sepia intensified the action of Lil - tig. Nux - v intensified the action of Sepia. complementary. - Nat-m., Phos., Puls.</w:t>
        <w:br/>
        <w:br/>
        <w:br/>
        <w:t>Sepia officinalis is available at Remedia Homeopathy</w:t>
        <w:br/>
        <w:t>more information and order at Remedia Homeopathy</w:t>
        <w:br/>
        <w:t>Other names for this homeopathic remedy: Sepia officinalis, Catfisch, Cuttlefish, Sepia, Sepia succus, Tintenfischtinte,</w:t>
        <w:br/>
        <w:br/>
        <w:t>66,000 customers from 67 countries</w:t>
        <w:br/>
        <w:t>excellent &gt;more</w:t>
      </w:r>
    </w:p>
    <w:p>
      <w:r>
        <w:br/>
        <w:t>sepia officinalis</w:t>
        <w:br/>
        <w:t>Draggy, relaxed females -lithæmic, plethoric, - subject to prolapses or easy dislocations. Uterine reflexes. Symptoms settle in back; shoot up, &lt; rectum, vagina, etc.; backward, head (l), ileo-cæcal region, ovary, etc., or cause shuddering. AS OF A LUMP or a rolling over internally. Weak, empty, hollow feeling; in epigastrium, chest, muscles, lumbar back, hips, knees, etc., or fulness. Milky discharges. Bleedings.</w:t>
        <w:br/>
        <w:t>Angry, sensitive and irritable and miserable. Sensitive to pain. Anxious fear; over trifles. Averse, to one's own; to sympathy; to company; yet dreads solitude. Stifled affections. Poor memory. Sad irritability, alternating with indifference or sulkiness. Sexually minded. Sad over her health and domestic affairs. Indifference. Stupid, wants to go away. Headache; over left eye; alternate sides of occiput; &lt; lying on it; heavy on vertex; shootings; bursting. Hemicrania. Jerks head back and forth. Drooping eyelids. Red, itching tarsi. Falling out feeling in eyes. Sees motes, flashes, zigzags, photopsies; then collapse. Odors are repulsive. NOSE; BROWN STRIPE ACROSS (Menis.); pressive pain at root; foul plugs or green crusts from. Dark circles under eyes. Changing of color of face. Chloasma. Numb malar bones. Swollen, cracked lower lip. Mouth feels burnt. Hawks mucus or foul, cheesy grains in A.M. Taste cheesy, fishy or bitter-sour. Ascending throat colds. Eructates tough, foamy mucus. Nausea at tought or smell of food; in A.M. Vomits; solids only; milky. Gnawing hunger. Craves acids. FAINT SINKING AT EPIGASTRIUM, not &gt; eating, or a lump in. Griping in gall-bladder, &lt; stooping. Falling out or heavy bearing down feeling in hypogastrium; holds it or crosses legs. Pot belly. Stool, then gelatinous mucus. Diarrhœa, from boiled milk. Rectum constricted and powerless; no urging for days. Obstipation. As of a ball in anus. Piles, prolapsing; sticking; of pregnancy. Oozing from anus. Slow urination; cutting before. Enuresis, during first sleep; &lt; coughing, sneezing, etc. THICK, FOUL URINE; ADHERENT, RED, SANDY SEDIMENT, or white, gritty. Menses absent; at puberty; after weaning, etc. Grasping, burning or sticking in uterus (os). Sub-involution. WEAK, DRAGGING OR BEARING DOWN FEELING; must sit close or hold parts. Tends to abort. Labia swelled; abscessed. Leucorrhœa; in large lumps; foul; gonorrhœal. Stomach cough; &lt; rapid change of temperature; with foul sputum. Circulation, irregular; seems to stagnate. Palpitation; visible; ascends to occiput. General pulsation. Ebullitions at night. Overful blood-vessels. Collar feels tight. Aching; inter-scapular; LUMBAR-paralytic-wants it pressed. Purple hands. Cold knees or heels. Skin blotched; raw, rough, hard or cracked, &lt; flexures. Herpes. Ringworm. Itching vesicules. Boils in axillæ. Thick crust on elbows. Ulcers, on small joints. Epithelioma of eyelids, lips, etc. Skin; wine colored. Spots on the skin. Loud talking in sleep. Dreams if lies on left side. Easily chilled. Chilly, with air-hunger. Cold; in spots; on vertex; between scapulæ; feet, in bed. Sudden weakness; then anxious, hot flushes. Hot hands, with cold feet or vice versa. Sweat, easy; with orgasms; on genitals, axillæ or back. Irregular fevers.</w:t>
        <w:br/>
        <w:br/>
        <w:t>sepia officinalis is available at Remedia Homeopathy</w:t>
        <w:br/>
        <w:t>more information and order at Remedia Homeopathy</w:t>
        <w:br/>
        <w:br/>
        <w:t>5,500 homeopathic remedies</w:t>
        <w:br/>
        <w:t>Manual potentisation</w:t>
      </w:r>
    </w:p>
    <w:p>
      <w:r>
        <w:br/>
        <w:t>Silicea</w:t>
        <w:br/>
        <w:t>more information and order at Remedia Homeopathy</w:t>
        <w:br/>
        <w:br/>
        <w:t>[Sil.]</w:t>
        <w:br/>
        <w:t>Mind.-- Enervation from mental exertion. Anxiousness. Dejection and despair with most intense satiety of life. Great obstinacy in children, they cry even when kindly spoken to. Yielding. Anxious mood.</w:t>
        <w:br/>
        <w:t>Vertigo.-- When driving. Vertiginous attacks seeming to ascend from nape into head. Great dizziness, as though' drunken, in evening. When stooping, driving or looking up. As if to fall forward.</w:t>
        <w:br/>
        <w:t>Head.-- Congestion with burning with burning heat in. Throbbing and pounding, most severe in forehead and vertex, with chilliness. Heaviness in, wanting to press out through' forehead, daily from noon till evening. Tearing pains, often unilateral (r.) only, with stitches out through' eyes and in facial bones, heat in forehead and great restlessness, external cold. Outward sticking in forehead and temples, most in right. Painful jerks in middle of forehead when turning quickly. Bursting pressure in. Pains ascend from nape to vertex and are accompanied by weakness. Worse: Night, noon till night, evening, stepping hard, motion, Of eyes, writing, mental exertion, flaking, becoming heated, uncovering head and letting it get cold, drafts, stooping. Better: Wrapping head warmly, tight bandage on, in a warm room.</w:t>
        <w:br/>
        <w:t>External Head.-- Enlarged head with upon fontanelle, with emaciation of rest of body. Tearing externally especially on occiput and nape. Sensitive to pressure of hat, etc., and to touch. Burning tickling itching most on occiput, worse from scratching, which causes festering pain and more violent burning. Foul dry crusty, burning (or sticking) itching eruption on occiput and behind ears, when scratched it festers. Itching nodes and nodular elevations on, and in nape. Takes cold in it easily and is intolerant of uncovering. Worse: Night, lying thereon, pressure, undressing, becoming warm in bed, touch, changing weather, at change of moon, stormy weather. Better: Wrapping up warmly, warm room, dry warm weather.</w:t>
        <w:br/>
        <w:t>Eyes.-- Suppurative agglutination of. Lachrymation in open air. Biting in canthi. Swollen lachrymal glands. Ulcers and fungus hematodes on cornea. Paralysis of optic nerve. Black spots float before vision. Far sight.</w:t>
        <w:br/>
        <w:t>Ears.-- Stooped, sometimes opening with a report. Difficult hearing, especially for the human voice and during full moon. Oversensitive to noise.</w:t>
        <w:br/>
        <w:t>Nose.-- Nosebleed of acrid, corrosive blood. Long continued sense of dryness in. Ulcers and gnawing pain high up in, with great sensitiveness of this spot, to touch. Fluent coryza. Acrid. Excoriating discharge. Loss of smell. Violent or very frequent sneezing with discharge of thin, acrid mucus. Stuffed coryza and chronic stoppage, from lumps of hardened mucus.</w:t>
        <w:br/>
        <w:t>Face.-- Pale, earth colored or waxy. White, or burning red spots, especially on cheeks. The skin is cracked. Painful scurfs on lips. Herpes on chin. Swelling of lower jaw bone. Painful swelling of submaxillary glands.</w:t>
        <w:br/>
        <w:t>Teeth.-- Tearing pain in, worse at night. Nightly, sticking toothache by both warmth and cold. Periosteum of lower haw swelled.</w:t>
        <w:br/>
        <w:t>Mouth.-- Dryness in. Much mucus in throat.</w:t>
        <w:br/>
        <w:t>Taste: Sense of, wanting. Bitterness in mouth early in morning.</w:t>
        <w:br/>
        <w:t>Stomach.-- Pressure like a stone in. Pressure in, waterbrash and vomiting follow each other consecutively after every meal. Pit is painful to pressure.</w:t>
        <w:br/>
        <w:t>Appetite: Lost, with great thirst. Ravenous hunger with want of. Aversion to warm cooked food, he wishes to eat cold things only. Repugnance to meat and milk.</w:t>
        <w:br/>
        <w:t>Eructations: Tasting of ingesta or sour. Waterbrash with shuddering.</w:t>
        <w:br/>
        <w:t>Nausea, etc. - Continuous, with vomiting, early in morning. Vomiting: After every drink: of food, then of bitter mucus, of water, then of food.</w:t>
        <w:br/>
        <w:t>Abdomen.-- Tense, bloated, hard and hot, especially in children. Cutting in (without diarrhoea, much worse when constipated). warm applications. Colic, wherein the hands turn yellow and the nails blue. Colic from worms in children. Painful inguinal hernia.</w:t>
        <w:br/>
        <w:t>Flatulence: Incarcerated. Much noise in abdomen, with discharge of very offensive flatus.</w:t>
        <w:br/>
        <w:t>Stool.-- Difficult, hard, and constipated, Frequent, papescent, cadaverous or stinking. Discharge of worms.</w:t>
        <w:br/>
        <w:t>Anus.-- - Itching and sticking in, and in rectum.</w:t>
        <w:br/>
        <w:t>Urine.-- Strangury.</w:t>
        <w:br/>
        <w:t>Sexual Organs.-- Itching and humid spots on, especially scrotum. Sweat on scrotum. Hydrocele. Excessive sexual desire.</w:t>
        <w:br/>
        <w:t>Female.-- Menses: Too early, but too scanty (or too profuse). Menstrual discharge between the periods. Uterine hemorrhage. Abortion. Acrid, biting, corrosive leucorrhoea.</w:t>
        <w:br/>
        <w:t>Respiration.-- Whooping, Arrested. Deep, sighing. Short and panting, when walking rapidly and during manual labor. Tightness of chest when at rest.</w:t>
        <w:br/>
        <w:t>Cough.-- From cold drinks. Phthisical, with copious expectoration. Hollow, spasmodic, suffocative c., from tickling in trachea, especially in region of throat pit, dry in evening and night, in morning and during day, with copious, yellow, somewhat greenish, purulent, though, sometimes milk - white, acrid, mucus expectoration, or, more rarely, of bright, frothy blood: generally of a fatty taste and offensive odor.</w:t>
        <w:br/>
        <w:t>Chest.-- Rattling in. Bruised feeling in. Pressure and soreness on. Stitches extending through' into back. Purulent pulmonary consumption. Suppurating mammae of nursing women. Inflamed nipples. Mammary cancer.</w:t>
        <w:br/>
        <w:t>Back.-- Swelling and curvature of vertebrae. Spasmodic, drawing lumbar pains.</w:t>
        <w:br/>
        <w:t>Upper Extremities.-- Incipient paralysis of lower arm and hand. Burning in finger tips. Yellow, crippled, brittle finger nails. Panaritia.</w:t>
        <w:br/>
        <w:t>Lower Extremities.-- Boils on thighs. Swelling of knee. Swelling of feet, in morning. Cold feet. Foot sweat with excoriation between toes. Stinking feet. Ulceration of big toe.</w:t>
        <w:br/>
        <w:t>Generalities.-- He easily takes cold, especially from uncovering head or feet. Nightly sticking in all joints. Worm complaints in scrofulous persons. Lameness of limbs in evening. Great weariness and sleepiness during storms. Ebullitions of blood and thirst from drinking a small quantity of wine. Restlessness after sitting a long time. Great nervous exhaustion. Great emaciation. The symptoms are intensified at night, at new and full moon and when the weather changes. Part on which he lies goes to sleep.</w:t>
        <w:br/>
        <w:t>Tissues.-- Painlessly swollen glands, they develop a continued itching only. Suppurating glands.</w:t>
        <w:br/>
        <w:t>Bones.-- Swelling and curvature of. Inflammation of, Caries.</w:t>
        <w:br/>
        <w:t>Skin.-- Painful sensitiveness of. Suppurating ulcers of all kinds with laudable as well as unhealthy pus especially in membranous parts. Ulcers, with proud flesh, sticking, spongy swelling and painfulness around, gangrenous. Ganglion. Unhealthy, easily ulcerates from slight bruises.</w:t>
        <w:br/>
        <w:t>Sleep.-- Frequent jerking and starting up in. Sleepiness early in evening. Sleepless: Although' sleepy, from heat, restlessness and great ebullition of blood to head. Many anxious dreams. Somnambulism.</w:t>
        <w:br/>
        <w:t>Fever.-- Pulse: Small, but hard and quick: often irregular, and then sometimes also slow. The blood every readily begins to surge. Chill: Strong, in evening in bed, increase when uncovering. Great chilliness, especially during every exertion. Constant internal chilliness and want of natural vital heat. Heat predominant. Frequent short attacks of flying heat, during day, most on face. Universal strong heat, with thirst in afternoon, evening on through' whole night, allowing him no rest. Nocturnal dry heat during day, typically recurring heat without previous chill, followed by slight sweat. Sweat: Debilitating, at night or only in morning, From moderate exercise, most profuse on head and face. Profuse on head only. Nocturnal sour or offensive s. Wholly absent.</w:t>
        <w:br/>
        <w:t>Relationship.-- Allied Remedies: Agar., Ars., Bell., Bor., CALC-C., Caust., Flu-ac., Gel., Graph., HEP., Iod., Kali-c., Lyc., Merc., Mez., Nat-c., Nux - v., Petr., Phos., Puls., Rhus - t., SEP., Staph., Sul.</w:t>
        <w:br/>
        <w:t>Complementary: Acid-f., Hep., Lyc., Thuj.</w:t>
        <w:br/>
        <w:br/>
        <w:br/>
        <w:t>Acidum silicicum is available at Remedia Homeopathy</w:t>
        <w:br/>
        <w:t>more information and order at Remedia Homeopathy</w:t>
        <w:br/>
        <w:t>Other names for this homeopathic remedy: Acidum silicicum, Kieselerde, Pure Flint, Quarzkieselsäure, Silica, Silicea, Silicea terra,</w:t>
        <w:br/>
        <w:br/>
        <w:t>5,500 homeopathic remedies</w:t>
        <w:br/>
        <w:t>Manual potentisation</w:t>
      </w:r>
    </w:p>
    <w:p>
      <w:r>
        <w:br/>
        <w:t>solidago virga aurea</w:t>
        <w:br/>
        <w:t>Weak; easily takes cold. Hæmorrhage. Kidney disfunctions; chronic nephritis; uræmic asthma.</w:t>
        <w:br/>
        <w:t>Bitter taste. Profuse, involuntary, mucous stools. Difficult, dark and scanty or clear, stinking urine. KIDNEYS, sore or tender over; ache; feel distended. Nephritis; chronic. Cystitis. Prostatitis. Lumbar ache; makes her sick all over. Petechiæ on lower limbs (Agava); with œdema. Gangrene; diabetic. Eczema; &lt; suppressed urine.</w:t>
        <w:br/>
        <w:br/>
        <w:t>solidago virga aurea is available at Remedia Homeopathy</w:t>
        <w:br/>
        <w:t>more information and order at Remedia Homeopathy</w:t>
        <w:br/>
        <w:br/>
        <w:t>66,000 customers from 67 countries</w:t>
        <w:br/>
        <w:t>excellent &gt;more</w:t>
      </w:r>
    </w:p>
    <w:p>
      <w:r>
        <w:br/>
        <w:t>Spigelia anthelmia</w:t>
        <w:br/>
        <w:t>[Spig.]</w:t>
        <w:br/>
        <w:t>Mind.-- Difficult thinking and disinclination for mental exertion. Very weak memory. Restlessness, anxiety, and solicitude for the future. Dejection even mounting to self - destruction. Uneasiness.</w:t>
        <w:br/>
        <w:t>Vertigo.-- When looking downward.</w:t>
        <w:br/>
        <w:t>Head.-- Neuralgias coming forward from the occiput and settling over left eye (over right eye Sang. sil.), coming and going with the sun (Nat-m., Sang.), with lachrymation of left eye (of right Chel.). Outward boring pain in forehead, vertex or occiput. Inward pressure generally in right temple, or as if brain were pressed out of forehead. Shocks of tearing pain in forehead, with staring eyes. Thrusts and jerks in head. Pressive squeezing pains, especially when stooping. Sore pain in forehead and vertex. Shaking in brain. Painfulness of occiput, with stiffness of nape. Worse: Evening. Motion: Slight, of head, of eyes, stepping hard. Mental exertion, noise, opening mouth, coughing, stooping, talking, sitting, standing, walking in open air. Better: Rest, lying with head high, closing eyes, uncovering head, in room, laying hand on part, external pressure.</w:t>
        <w:br/>
        <w:t>External Head.-- Painful sensitiveness of scalp and hair to motion, with a burning ulcerative pain when touched. Tearing in, a shivering runs all over., when affected part is touched. Tension of scalp. Dull outward sticking in, alternating with a sore pain on vertex. Better: Drink, but worse after washing, uncovering. Worse: Touch.</w:t>
        <w:br/>
        <w:t>Eyes.-- Are painful in their sockets when moved. Sensation as though balls were too large. The lids hang down seemingly hard and immovable. Difficult opening of. Inflammation of margin of lids. Burning in with redness of sclerotic and distended blood vessels. Acrid tears. Dilated pupils. Presbyopia.</w:t>
        <w:br/>
        <w:t>Ears.-- Earache: Like a plug forcibly pressed into. Sense of stoppage. Deafness.</w:t>
        <w:br/>
        <w:t>Nose.-- Tickling itching on. Herpetic eruption on, with painful soreness. Catarrhal fever, with weeping mood and dry heat without thirst. Profuse discharge of mucus through posterior, with dryness and stoppage of anterior nares.</w:t>
        <w:br/>
        <w:t>Face.-- Pale, puffy, with distorted features, especially early in morning when waking from sleep. Sweat on. Yellow circles about eyes Red. Jerking, tearing pressure and burning in zygoma. Pressive pain in lower jaw.</w:t>
        <w:br/>
        <w:t>Teeth.-- Thumping tearing ache by cold water and admission of cold air. Ache as though' being torn out, immediately after eating and at night.</w:t>
        <w:br/>
        <w:t>Mouth.-- Bad odor from. Much white, foamy saliva in, and in fauces. Fissures, in tongue.</w:t>
        <w:br/>
        <w:t>Taste: Putrid, fetid, in month.</w:t>
        <w:br/>
        <w:t>Stomach.-- Pit of, sensitive to touch. Pressure as of a hard lump in.</w:t>
        <w:br/>
        <w:t>Appetite: Loss of, with violent thirst. Ravenous hunger, with qualmishness.</w:t>
        <w:br/>
        <w:t>Abdomen.-- Pressure as of a hard lump in navicular region. Stitches in. Worm colic.</w:t>
        <w:br/>
        <w:t>Stool.-- Frequent, ineffectual urging. Discharge of large pieces of mucus, without feces. Discharge of feces with worms.</w:t>
        <w:br/>
        <w:t>Urine.-- Frequent urging to urinate, with profuse discharge, also at night while sediment.</w:t>
        <w:br/>
        <w:t>Sexual organs.-- Frequent erections, with voluptuous thoughts, but no sexual desire.</w:t>
        <w:br/>
        <w:t>Respiration.-- Short, especially when ascending. Suffocative attacks, with anxiety, violent palpitation and chest pains.</w:t>
        <w:br/>
        <w:t>Cough.-- Violent, with suffocative attacks. Dry, hollow, with obstructed respiration.</w:t>
        <w:br/>
        <w:t>Chest.-- Stitches. Contractions, with difficult breathing. Tearing pain. Sense of trembling in, from slightest motion. Punching stitches in diaphragm, with obstructed respiration. Extraordinarily violent, visible and audible, anxious palpitation, bending chest forward. Pursing in.</w:t>
        <w:br/>
        <w:t>Back.-- Sticking pain in, especially when breathing.</w:t>
        <w:br/>
        <w:t>Neck: Hard, painful swelling of cervical glands.</w:t>
        <w:br/>
        <w:t>Upper Extremities.-- Stitches in joints of arms and hands. Hard, burning, itching nodules on palms.</w:t>
        <w:br/>
        <w:t>Lower Extremities.-- Stitches in joints of lower limbs and in upper thighs when walking. Wart - like excrescences on toes.</w:t>
        <w:br/>
        <w:t>Generalities.-- Sticking pain in limbs, especially in joints. Heaviness and bruised sensation in entire body when rising from sitting. General weariness, especially after the slightest motion in open air. Painful sensitiveness of entire body to contact, with shuddering of the parts touched, or with crawling running through, or with crawling running through whole body. The symptoms are intensified after washing and after satisfying the sexual desires. Spigelia first affects the heart then the eyes.</w:t>
        <w:br/>
        <w:t>Tissues.-- Glands painfully swollen.</w:t>
        <w:br/>
        <w:t>Skin.-- Pale and wrinkled on body.</w:t>
        <w:br/>
        <w:t>Sleep.-- Disturbed, at night, by physical restlessness. Unrefreshing, at night, followed by sleepiness early in morning.</w:t>
        <w:br/>
        <w:t>Fever.-- Pulse: Irregular, mostly strong, but slow. Tremulous. Quicker in evening, slower in morning. Chill: In morning, often recurring at same hour. Alternating with heat or sweat. Or single parts, with warmth of others. Universal, overrunning c., with concomitant heat. Proceeds from chest. chilliness from the least motion. Heat: Principally on back. Nocturnal flying heat, with thirst, especially for bear. Of face and hands, with chill on back. Sweat: Nocturnal, offensive, with concomitant heat. Clammy on hands. Cold.</w:t>
        <w:br/>
        <w:t>Relationship.-- Complementary: Spo.</w:t>
        <w:br/>
        <w:br/>
        <w:br/>
        <w:t>Spigelia anthelmia is available at Remedia Homeopathy</w:t>
        <w:br/>
        <w:t>more information and order at Remedia Homeopathy</w:t>
        <w:br/>
        <w:br/>
        <w:t>5,500 homeopathic remedies</w:t>
        <w:br/>
        <w:t>Manual potentisation</w:t>
      </w:r>
    </w:p>
    <w:p>
      <w:r>
        <w:br/>
        <w:t>Spongia tosta</w:t>
        <w:br/>
        <w:t>[Spong.]</w:t>
        <w:br/>
        <w:t>Mind.-- Attacks of anxiety. Great tendency to be easily frightened. Obstinacy. Excessive mirth. Great inclination to hum and sing. Disposition to weep.</w:t>
        <w:br/>
        <w:t>Head.-- Congestion with pressure in forehead. Distensive, pressive ache as though' is would burst. Outward pressure in (r.) Frontal eminence. Throbbing and pulsation in, especially in forehead. Bent or sunken backward, with painful stiffness of nape, anxious whistling breathing and a dry barking cough (croup). Sensation as if hair stood on end. Worse: Sitting: entering a warm room after walking in open air, looking intently. Better: Lying horizontally, especially on back/</w:t>
        <w:br/>
        <w:t>Eyes.-- Pressure and sticking in. Headache and tears in eyes., from continued staring at a single point. The lids feel heavy and draw what.</w:t>
        <w:br/>
        <w:t>Ears.-- Suppuration of external. Difficult hearing.</w:t>
        <w:br/>
        <w:t>Nose.-- Dry nasal catarrh</w:t>
        <w:br/>
        <w:t>Face.-- Pale, with sunken eyes. Red, with an anxious mien. Swollen cheeks. Eruption on lips. Swelling and tension of submaxillary glands.</w:t>
        <w:br/>
        <w:t>Mouth.-- Painful vesicles on inside of cheeks and on tongue. Salivation. Brown, dry tongue.</w:t>
        <w:br/>
        <w:t>Taste: Bitter in throat, not in mouth.</w:t>
        <w:br/>
        <w:t>Stomach.-- Intolerance of tight clothing about. Stitches in, from least pressure thereon, Feeling of laxness and as if stood open.</w:t>
        <w:br/>
        <w:t>Hypochondria: Pressure in.</w:t>
        <w:br/>
        <w:t>Appetite: Insatiable hunger and thirst.</w:t>
        <w:br/>
        <w:t>Vomiting: After milk.</w:t>
        <w:br/>
        <w:t>Abdomen.-- Drawing pains in lumbo - abdominal region, starting from small of back. Swelling of inguinal glands. Grumbling and granting in.</w:t>
        <w:br/>
        <w:t>Stool.-- Hard, scanty, with urging in anus.</w:t>
        <w:br/>
        <w:t>Anus.-- Crawling, with discharge of ascarides.</w:t>
        <w:br/>
        <w:t>Urine.-- Involuntary discharge. Frequent urging with a scanty discharge.</w:t>
        <w:br/>
        <w:t>Sexual Organs.-- Swelling of testes and spermatic cords.</w:t>
        <w:br/>
        <w:t>Menses too early and too profuse. Palpitation before.</w:t>
        <w:br/>
        <w:t>Respiration.-- Difficult, as from a stopper or valve in larynx, without rattling. Oppressed, bending upper part of body forward. Whistling, rattling, anxious inspiration with violent exertion of abdominal muscles. Wheezing (not rattling) inspiration. Loss of breath.</w:t>
        <w:br/>
        <w:t>Cough.-- Deep, Dry, hollow, barking c., during day and night, excited by an irritation like a plug or valve high up in the larynx, in the morning only there is detached a scanty, tenacious yellow or hardened mucus, of a faintly sour taste, which can't be ejected but must be swallowed. With painful soreness and burning in chest.</w:t>
        <w:br/>
        <w:t>Larynx, etc.-- Sensitiveness to touch. Roughness and burning dryness with sensation of constriction in larynx and trachea. Inflammation of mucus membrane of trachea. Membranous croup. Laryngeal and tracheal phthisis. Hoarseness. Husky, weak voice which fails when talking and singing.</w:t>
        <w:br/>
        <w:t>Chest.-- The slightest exertion causes violent congestion to, with obstructed breathing, anxiety and qualmishness. Constriction, with violent oppression of breathing. Burning and soreness in.</w:t>
        <w:br/>
        <w:t>Back.-- Pressing pain in sacrum.</w:t>
        <w:br/>
        <w:t>Neck: Painful stiffness of nape and neck, felt especially when turning head. Large goiter with pressure and crawling therein.</w:t>
        <w:br/>
        <w:t>Upper Extremities.-- Large blisters on fore arm. Swelling and redness of single finger, joints which are tense when bent. Numbness of finger tips.</w:t>
        <w:br/>
        <w:t>Generalities.-- Stiff extremities. Bruised feeling in arms and legs. Heaviness of body. Sensation of numbness of lower half of body. Great mental and physical relaxation. Many complaints, except those of respiration, are ameliorated when resting in a horizontal position.</w:t>
        <w:br/>
        <w:t>Tissues.-- Glands swollen and indurated.</w:t>
        <w:br/>
        <w:t>Skin.-- Dry, hot. Itching sticking, when becoming warm in bed. Herpes.</w:t>
        <w:br/>
        <w:t>Sleep.-- Reveries and phantasies on falling asleep.</w:t>
        <w:br/>
        <w:t>Fever.-- Pulse: Very quick, full and hard. Strong ebullition of blood and swelling of blood vessels. Chill: With shaking, even by a warm stove, most on back, heat: Great, soon after the chill, with dry burning skin over whole body except thighs, which remain cold, numb and chilly. Attacks of overrunning, flying anxious heat, with red cheeks, weeping and inconsolable mood. Sweat: cool on face, in evening. Over whole body, in early morning hoarse.</w:t>
        <w:br/>
        <w:t>Relationship.-- Allied Remedies: Brom., Dros., HEP., Iod., Kali-bi., Lact., Phyt.</w:t>
        <w:br/>
        <w:t>Complementary: Hep.</w:t>
        <w:br/>
        <w:br/>
        <w:br/>
        <w:t>Spongia tosta is available at Remedia Homeopathy</w:t>
        <w:br/>
        <w:t>more information and order at Remedia Homeopathy</w:t>
        <w:br/>
        <w:br/>
        <w:t>5,500 homeopathic remedies</w:t>
        <w:br/>
        <w:t>Accessories for homeopathy doctors and patients</w:t>
      </w:r>
    </w:p>
    <w:p>
      <w:r>
        <w:br/>
        <w:t>Stannum metallicum</w:t>
        <w:br/>
        <w:t>[Stann.]</w:t>
        <w:br/>
        <w:t>Mind.-- Extraordinary restlessness and anxiety. Despondency. Quickly passing ebullitions of anger. Irritability, silent peevishness, anthropophobia and aversion to talk. Hopelessness.</w:t>
        <w:br/>
        <w:t>Head.-- Pressive, stupefying ache, moving about in forehead. Burning in forehead with qualmishness in pen air. Throbbing in temples,. Painful jerks through' forehead and occiput, leaving a dull pressure behind, from motion.</w:t>
        <w:br/>
        <w:t>Eyes.-- Weak, dim., sunken, Nightly purulent agglutination. Stickily and pressure in lids. Lachrymal fistula. Styes.</w:t>
        <w:br/>
        <w:t>Ears.-- Ulcerated ringholes. Shrieking noise in, when blowing nose.</w:t>
        <w:br/>
        <w:t>Nose.-- Stoppage in upper nasal cavity. Unilateral stuffed coryza with inflamed nasal cavities.</w:t>
        <w:br/>
        <w:t>Face.-- Pale, sunken, with deep seated eyes. Drawing facial pain in nasal bone and orbits. Swelling of upper jaw and cheek. Cramp in jaws. Painful swelling of submaxillary glands.</w:t>
        <w:br/>
        <w:t>Mouth.-- Bad odor from. Sticking, dry sensation in throat. Hawking of mucus with painful soreness in. After hawking mucus, the voice for singing is much higher. Speech difficult and weak from debility.</w:t>
        <w:br/>
        <w:t>Appetite: Great hunger and thirst except in evening. Loss of, in evening.</w:t>
        <w:br/>
        <w:t>Taste: Bitter, of all food.</w:t>
        <w:br/>
        <w:t>Nausea, etc. - Sweat risings in throat. Bitter vomiting after eating. Violent retching followed by vomiting of undigested food. Hematemesis.</w:t>
        <w:br/>
        <w:t>Stomach.-- Violent pressure in, with painful soreness thereof to touch. Cramps, with bitter eructations, sensation of hunger therein and diarrhoea. Bruised pain in pit. Empty sensation in.</w:t>
        <w:br/>
        <w:t>Abdomen.-- Spasmodic colic about navel. Hysterical spasms in. Empty or full feeling in. Sensitive to touch.</w:t>
        <w:br/>
        <w:t>Flatulence: Flatulent distension of abdomen. Obstructed flatus.</w:t>
        <w:br/>
        <w:t>Stool.-- Frequent, ineffectual urging to. Hard, dry and knotty. Scanty greenish. Mucus diarrhoea.</w:t>
        <w:br/>
        <w:t>Urine.-- Scanty discharge. The excitation to urinate fails, as from insensibility of bladder, only a fullness in lower abdomen indicates its necessity.</w:t>
        <w:br/>
        <w:t>Sexual Organs.-- Increased sexual desire. Violent, voluptuous irritation to discharge semen.</w:t>
        <w:br/>
        <w:t>Female.-- Menses: Increased. Anxiety and low spirits before. Debilitating, mucous leucorrhoea.</w:t>
        <w:br/>
        <w:t>Respiration.-- Crawing, snoring. Great tightness of chest, with anxiety in evening, it necessitates loosening the clothes. Want of breath from every movement, but also when lying down. Taking a deep breath causes a transient sense of agreeable lightness. The voice becomes higher after each expectoration.</w:t>
        <w:br/>
        <w:t>Cough.-- Tickling, deep, hollow cough, returning periodically in fits of three coughs. Excited by mucus in chest and stitches and dryness in tracheas. Violent, dry cough, in evening in bed, until midnight. During day, with copious, greenish, repulsively sweetish foul or sometimes salty or sour expectoration. Phthisis mucous.</w:t>
        <w:br/>
        <w:t>Larynx.-- Roughness and hoarseness in. Tickling and soreness in. Much mucus in trachea, which is easily expectorated. Soreness in trachea. Tracheal phthisis.</w:t>
        <w:br/>
        <w:t>Chest.-- Tickling itching in. Piercing and soreness in. Stitches in I., when breathing or lying thereon. Sense of emptiness and weakness in. Ulcerative phthisis. Hydrothorax. Tension and painfulness throughout entire external c.</w:t>
        <w:br/>
        <w:t>Upper Extremities.-- Swelling of hands in evening. Violent burning in hands frost bites. Hangnails.</w:t>
        <w:br/>
        <w:t>Lower Extremities.-- Great weakness in thighs. Swellings of ankle in evening. Violent burning in feet.</w:t>
        <w:br/>
        <w:t>Generalities.-- Paralytic heaviness in extremities. Paralysis of arms and legs. Pressive drawing in limbs. Burning heat in limbs. Lassitude with trembling. Extraordinary weakness of body (and mind), with tremulousness felt more during slow motion. Greatly indisposed and affected after long continued speaking. Emaciation. Hysterical and hypochondriacal spasms, with pains in abdomen and region of diaphragm. Epileptic attacks in evening. Especially in teething children. Motion and rest the symptoms, the debility only is felt while walking. Pains which gradually increases, then gradually decline in the same way.</w:t>
        <w:br/>
        <w:t>Sleep.-- Day sleepiness. Late falling to sleep. Nightly restlessness with very many dreams.</w:t>
        <w:br/>
        <w:t>Fever.-- Pulse: small and quick. Chill: In evening, especially over back. After previous heat with sweat, shuddering daily in forenoon (toward 10 o'clock). On head only. With the lightest shuddering chill the teeth chatter as from convulsions of masseter muscles. Marked numb feeling in finger tips during the shuddering chill in the morning. Heat: In afternoon (from 4 to 5 o' clock), recurring daily, with co - existent sweat. Burning heat, in limbs, strongest on hands, every evening. Anxious heat, in repeated attacks, as though' sweat would break out. Anxious feeling of heat, from the least motion. Predominating feeling of heat, internally. Sweat: Very exhausting at night and in the morning hours, most profuse on neck. Very exhausting general from the least motion. Musty or mouldy smelling.</w:t>
        <w:br/>
        <w:t>Relationship.-- Allied Remedies: Ars., Chin., Lach., PULS, Seneg., Sull., Valer.,</w:t>
        <w:br/>
        <w:t>Complementary: Pul.</w:t>
        <w:br/>
        <w:br/>
        <w:br/>
        <w:t>Stannum metallicum is available at Remedia Homeopathy</w:t>
        <w:br/>
        <w:t>more information and order at Remedia Homeopathy</w:t>
        <w:br/>
        <w:br/>
        <w:t>5,500 homeopathic remedies</w:t>
        <w:br/>
        <w:t>Accessories for homeopathy doctors and patients</w:t>
      </w:r>
    </w:p>
    <w:p>
      <w:r>
        <w:br/>
        <w:t>Staphisagria</w:t>
        <w:br/>
        <w:t>more information and order at Remedia Homeopathy</w:t>
        <w:br/>
        <w:br/>
        <w:t>[Staph.]</w:t>
        <w:br/>
        <w:t>Mind.-- Chaotic, incapable of any mental exertion. Weak memory. Bad effects of righteous anger and indignation of quarrels (he flings away what he has in his hand). Great angriness. fixed dissatisfaction over his own as well as the deeds of others. Ill humor over events. Tearful mourning, with grief and fear for the future. Hypochondriacal indifference (of onanists). Detachedness. Thoughts full of solicitude. Morbidity.</w:t>
        <w:br/>
        <w:t>Head.-- Stupefying pressive ache, as though brain were pressed together. Pressure as of a heavy lump or ball fixed within forehead. Feeling: As though' brain were rent asunder, as if head would burst, especially in forehead. Worse: Early, on awaking, motion, stooping. Better: Reclining head, rest, warmth, after much yawning, after breakfast.</w:t>
        <w:br/>
        <w:t>External Head.-- Painfully sensitive, with desquamation of epidermis. Moist, (seldom dry) foul, erosive, creeping, itching eruption on occiput and behind ears, scratching causes the itching to change place, increases the moisture and makes it burn. Itching dandruff. Pressive, sticking and tearing in bones and periosteum of skull, especially in occiput and behind ears ending in swelling and suppuration, with foul day and night sweats. Hair falls out most on nape and behind ears. With a foul, moist eruption or scales on, (also after illness induced by vexation). Worse: Becoming warm in bed, warm wraps, touch, motion, evening, at night, after rising, sometimes after the siesta. Better: After breakfast, reclining it upon something, after lying down</w:t>
        <w:br/>
        <w:t>Eyes.-- Biting and burning in inner canthi. Dryness of balls and lids. Inflammation of edges of lids, with nightly agglutination. Nodes in edges of lids. Dim vision. Lachrymation. Halo about candlelight at night.</w:t>
        <w:br/>
        <w:t>Nose.-- Nasal and aural polypi. Ulcerated nostrils. Coryza with ulcerated nostrils. Stoppage of upper nares. Acrid coryza, with obstruction of choanae. Sneezing.</w:t>
        <w:br/>
        <w:t>Face.-- Sickly, sunken or debauched countenance, with hollow eyes encircled by blue rings. When getting angry it turns brown and blue. Inflammation of bones of. Scurfy, burning, painful lips. Easy dislocation of maxillary joint. Painful submaxillary glands with or without swelling.</w:t>
        <w:br/>
        <w:t>Teeth.-- Exfoliate and turn black. Very sensitive to touch and cold drinks, not felt when biting them together violently. Painful, whitish swelling and ulceration of gums. Nodosities and excrescences on gums. Bleeding gums.</w:t>
        <w:br/>
        <w:t>Mouth.-- Stomatitis. Dryness and scraping in throat and fauces, with painful soreness when talking and swallowing. Painful drawing extending from hyoid bone downward into throat. Salivation. Feeble voice on account of weakness of vocal organs and after anger. Nasal speech from obstruction of choanae. Continued swallowing while talking. Offensive breath.</w:t>
        <w:br/>
        <w:t>Appetite: Excessive, Ravenous hunger with waterbrash, when stomach in full. Desire for thin, liquid food only, for brandy and tobacco.</w:t>
        <w:br/>
        <w:t>Taste: Flat, in mouth. Bitter, of all food.</w:t>
        <w:br/>
        <w:t>Eructations: Bitter, salty after eating meat. Bitter, after sour food. Hoggishly, during which bitter water comes up into mouth. Waterbrash Retching.</w:t>
        <w:br/>
        <w:t>Hypochondria: Anxious, suffocative pressure and tension transversely across head, early in morning while fasting.</w:t>
        <w:br/>
        <w:t>Abdomen.-- Spasmodic cutting in every time he eats or drinks. Weak feeling in as though' it would fall away. Contraction of. Pot belly, especially in children. Colic, with urging to urinate. Painfully swollen inguinal glands. Inguinal hernia descends when coughing. Flatulent symptoms.</w:t>
        <w:br/>
        <w:t>Flatulence: With odor of rotten eggs.</w:t>
        <w:br/>
        <w:t>Stool.-- Constipation, with urging to s. Slow although soft. Dysenteric. Urging sometimes with hard, sometimes with soft stool. Evacuations with much flatus.</w:t>
        <w:br/>
        <w:t>Urine.-- Urging to urinate, with painful discharge of scanty, dark red urine, passed drop by drop. Urging to urinate, with discharge of much clear, watery urine. Involuntary urination when coughing.</w:t>
        <w:br/>
        <w:t>Sexual organs, especially when sitting. Excited sexual desire. Frequent pollutions, Bad effects of onanism.</w:t>
        <w:br/>
        <w:t>Cough.-- Nightly, with expectoration of yellow, pus - like, flat - tasting mucus. Dry, hollow, spasmodic c., from tickling crawling in larynx and trachea. Dry by day.</w:t>
        <w:br/>
        <w:t>Larynx, etc.-- Adherent mucus in, and in trachea. Rawness in, from much talking. Sensation of pressure and constriction in throat - pit after anger, worse swallowing. Tearing pain in, and in trachea. Soreness in trachea. Weak voice.</w:t>
        <w:br/>
        <w:t>Chest.-- Constricting dyspnoea. Scratching, soreness or ulcerative pain, worse coughing. Great restlessness in. Spasms of diaphragm after anger. Tremulous palpitation from least motion or music.</w:t>
        <w:br/>
        <w:t>Back.-- Pain in small of, as though' broken, during rest and when rising from sitting.</w:t>
        <w:br/>
        <w:t>Neck: Stiff nape. Painfully swollen glands of throat and neck.</w:t>
        <w:br/>
        <w:t>Upper Extremities.-- Painfully swollen axillary glands. Paralytic, pressive drawing in arms. Scabby herpes on elbows. Insensible finger - tips.</w:t>
        <w:br/>
        <w:t>Generalities.-- Painfulness of muscles to touch, and of joints to motion. Unilateral paralysis from anger. Early in morning, great weariness and stiffness of all joints, mostly in shoulder, lumbar region and hips. Continual inclination to lie down. Heaviness of limbs and dullness after the noon - day nap. Nightly twitchings. Faintness. Effects of onanism or the abuse of Mercury.</w:t>
        <w:br/>
        <w:t>Tissues.-- Glands painfully (or painlessly) swollen.</w:t>
        <w:br/>
        <w:t>Bones.-- Swelling and suppuration of, and of periosteum.</w:t>
        <w:br/>
        <w:t>Skin.-- Itching herpes which burns, after scratching, in evening. Dry, crusty herpes upon joints. Chronic miliary eruptions, with nightly twitchings. Unhealthy, diseased s. Incised wounds Gouty nodes on joints, on finger.</w:t>
        <w:br/>
        <w:t>Sleep.-- Violent yawning and stretching, with tears in eyes. Extraordinary day sleepiness. Sleepless before midnight. Anxious drams full of peril, after midnight.</w:t>
        <w:br/>
        <w:t>Fever.-- Pulse: Very quick but small and often tremulous. Chill: And coldness predominate. And coldness in evening, often without subsequent heat. Violent, in evening, with shuddering and shaking and heat of face. Shuddering in afternoon (3 o'clock), better motion in open air. From back up over head, even when near a warm stove. Running down back. Constant chilliness or (in alternate action) sweat, day and night.</w:t>
        <w:br/>
        <w:t>Heat: External, with thirst after midnight, then chill toward morning. Nightly, burning heat, especially on hand and feet, with inclination to uncover. With violent thirst and profuse sweat.</w:t>
        <w:br/>
        <w:t>Sweat: Profuse, also great inclination thereto. Inability to s., with headache and a pale face Night sweat smelling like rotten eggs. Cold, on forehead and feet. Great inclination to s., during day, even when sitting. Intermittent fever consisting almost solely of coldness. Violent hunger before and after paroxysm.</w:t>
        <w:br/>
        <w:t>Relationship.-- Allied Remedies: Ars., Bis., COLOC., Kre., Merc., Merc-c., Phos-ac., Ran-b., Sil., sul., Thuj.,</w:t>
        <w:br/>
        <w:t>Complementary: COLOC., Caust.</w:t>
        <w:br/>
        <w:br/>
        <w:br/>
        <w:t>Delphinium staphisagria is available at Remedia Homeopathy</w:t>
        <w:br/>
        <w:t>more information and order at Remedia Homeopathy</w:t>
        <w:br/>
        <w:t>Other names for this homeopathic remedy: Delphinium staphisagria, delphin, Delphinium staphysagria, Rittersporn, scharfer, scharfer Rittersporn, Staphisagria, Staphysagria, Stavesacre, Stefanskörner,</w:t>
        <w:br/>
        <w:br/>
        <w:t>5,500 homeopathic remedies</w:t>
        <w:br/>
        <w:t>Manual potentisation</w:t>
      </w:r>
    </w:p>
    <w:p>
      <w:r>
        <w:br/>
        <w:t>staphysagria</w:t>
        <w:br/>
        <w:t>more information and order at Remedia Homeopathy</w:t>
        <w:br/>
        <w:br/>
        <w:t>Nervous tembling. Squeezing or stinging smarting, as if cut. Pains that move into teeth.</w:t>
        <w:br/>
        <w:t>Morbidly sensitive; easily offended. Always angry. Gloomy and petulant; throws things. Poor memory. Hypochondriasis. Sexually minded; unsatisfied urge; widows. Sheepish; sensitive mentally and physically. Imagines insults. Irritable, nervous, excitable and violent. Brain feels torn. Compressive, stupefying headache. As of a heavy load in forehead. Moist, foul, eroding milk-crust; &lt; occiput. Dryness in eyes. Nodes in lids. Styes. Blepharitis. Sickly, peaked and hollow-eyed. Neuralgia, from caries; pains go to eyes. Coryza, now thick, now thin; ulcerating. Swelled sub-mental gland; abscess. Pale, bleeding gums. Loose, aching, black, crumbling teeth; &lt; eating and during menses; &gt; hard pressure and heat. Pyorrhœa. Musty taste. Hungry; craves milk. Colic; flatulent; ovarian; &lt; coition. Dysentery. Irritable bladder. Urinates a slender stream. Trickling or burning along posterior urethra; &lt; after walking or riding, &gt; urinating. Priapism. Prostatitis. Dysuria; of brides; in pregnancy (Pop-t.). Itching or sensitive vulva. Pains from ovaries into thighs. Salpingitis. Crural neuralgia. Tight chest, at close of coition. Cough, &lt; cleaning teeth or alternating with sciatica. Violent yawning; brings tears; after headache. Pains that precede shingles. Backache; in bed in A.M. Fine tearing in or numb fingertips. Nodes on finger joints. Skin symptoms, alternate with joints pains. Weak knees. Biting itching; as of vermin; changing place on scratching. LACERATED WOUNDS; &lt; sphincters; perineum, etc.; stitch pains. Amorous dreams, with pollutions. Sweat and flatus smell like bad eggs.</w:t>
        <w:br/>
        <w:br/>
        <w:t>Delphinium staphisagria is available at Remedia Homeopathy</w:t>
        <w:br/>
        <w:t>more information and order at Remedia Homeopathy</w:t>
        <w:br/>
        <w:t>Other names for this homeopathic remedy: Delphinium staphisagria, delphin, Delphinium staphysagria, Rittersporn, scharfer, scharfer Rittersporn, Staphisagria, Staphysagria, Stavesacre, Stefanskörner,</w:t>
        <w:br/>
        <w:br/>
        <w:t>66,000 customers from 67 countries</w:t>
        <w:br/>
        <w:t>excellent &gt;more</w:t>
      </w:r>
    </w:p>
    <w:p>
      <w:r>
        <w:br/>
        <w:t>sticta pulmonaria</w:t>
        <w:br/>
        <w:t>Nervous, stiff and rheumatic; develops catarrhs. Painful, dry mucous membranes. Diagonal pains.</w:t>
        <w:br/>
        <w:t>Must talk. Seems to be floating. Burning eyelids. Pressure or stuffy fulness at root of nose; blows it without relief. Coryza; that dries up again. Hay fever. Tickling high up in pharynx. Incessant, dry, hacking cough; prevents sleep; &lt; coughing and inspiration; croupy; &lt; if tired; after measles. Numbness in air-passages. Bronchitis. Sore, stiff neck; pains to shoulder. Restless hands and feet. Rheumatism. Red spot on affected joint. Bursitis. Cold, moist limbs. Profuse sweat on hands.</w:t>
        <w:br/>
        <w:br/>
        <w:t>sticta pulmonaria is available at Remedia Homeopathy</w:t>
        <w:br/>
        <w:t>more information and order at Remedia Homeopathy</w:t>
        <w:br/>
        <w:br/>
        <w:t>5,500 homeopathic remedies</w:t>
        <w:br/>
        <w:t>Family run pharmacy since 1760</w:t>
      </w:r>
    </w:p>
    <w:p>
      <w:r>
        <w:br/>
        <w:t>Stramonium</w:t>
        <w:br/>
        <w:t>more information and order at Remedia Homeopathy</w:t>
        <w:br/>
        <w:br/>
        <w:t>[Stram.]</w:t>
        <w:br/>
        <w:t>Mind.-- Extremely variable phenomena. Changing deliria of various sorts, frightful, loquacious, lead, ridiculous, with pride, etc. Funny pranks alternating with sad demeanor. Loud laughing alternating with sad demeanor. Loud laughing alternating with groaning and lamenting. Drollery alternating with earnestness. Premonitions of death alternating with attacks of rage. Ungovernable rage with great violence, howling, shrieking and striking about. Violent raving mains with frightful phantasies, visions, trembling and clonic spasms. Mental disturbances of drunkards. Extraordinary anxiety. Low - spirited, with weeping and fear of death. Melancholy. In consulate over trifles. Incessant idle talking. Constant restlessness. Want of memory. Insensible to mental impressions. Desire for light, company and sunshine. Illusions of fancy. Affectation.</w:t>
        <w:br/>
        <w:t>Sensorium.-- Reeling, stupefying vertigo, with vanishing of sight and hearing, and headache. Light feeling in head. Fainting, with a dry throat, and a pale, followed by a red face.</w:t>
        <w:br/>
        <w:t>Head.-- Hot, with a glowing red face, cold hands and feet, convulsive twitching of body from every touch, and aversion to uncover. Extraordinary congestion to. Headache, with vanishing of sight and hearing. Heat and throbbing in vertex. With vanishing of sight and hearing. Heat and throbbing in vertex, with fainting attacks. Convulsive motions, frequently raises it from pillow, or moves it to and fro. Meningitis. Hydrocephalus. Worse: Touch. Better: Lying quietly.</w:t>
        <w:br/>
        <w:t>Eyes.-- Red, inflamed. Staring, sparkling. Distortions of lids. Inflammation of edges of lids. Dilated, insensible pupils. Short sight. Illusions of sight and hearing. Surrounding objects appear blue.</w:t>
        <w:br/>
        <w:t>Face.-- Alternately pale and deep red, swollen, turgid. Stupid, disordered countenance. Anxiety and fear is expressed in countenance and actions. Deep folds and wrinkles on. Wasted countenance. Distortion of mouth. A yellow stripe on red part of lip.</w:t>
        <w:br/>
        <w:t>Teeth.-- Inclination to gnash.</w:t>
        <w:br/>
        <w:t>Mouth.-- Dry. Bloody foam at. Difficult swallowing from spasmodic constriction and dryness of throat. Swelling and paralysis of tongue. Stuttering with contortion of face. Complete aphonia.</w:t>
        <w:br/>
        <w:t>Stomach.-- Anxiety in pit with oppressed breathing.</w:t>
        <w:br/>
        <w:t>Hiccough, spasmodic.</w:t>
        <w:br/>
        <w:t>Vomiting of sour mucus or green bile.</w:t>
        <w:br/>
        <w:t>Appetite: Violent thirst. Fear or aversion to water and all fluids.</w:t>
        <w:br/>
        <w:t>Taste: Bitter, in mouth. Tastelessness of food, it has no taste at all.</w:t>
        <w:br/>
        <w:t>Abdomen.-- Hard, tensely distended. Painful to motion and touch. Hysterical spasm of. Bellyache, as though' navel would be torn out, and diarrhoea.</w:t>
        <w:br/>
        <w:t>Stool.-- Retained. Cadaverous, stinking. Discharge of blood from anus.</w:t>
        <w:br/>
        <w:t>Urine.-- Suppressed. Involuntary discharge.</w:t>
        <w:br/>
        <w:t>Female.-- Menses: Increased, of coagulated, black blood. Rank stench of body during. Uterine hemorrhage.</w:t>
        <w:br/>
        <w:t>Cough.-- Periodically recurring attacks of painless, barking, spasmodic dry cough, in a shrill screeching tone, excited by constriction of larynx and chest.</w:t>
        <w:br/>
        <w:t>Respiration.-- Difficult, oppressed. Frequent sighing.</w:t>
        <w:br/>
        <w:t>Larynx.-- Constriction of, and of chest muscles. Shrill screeching voice.</w:t>
        <w:br/>
        <w:t>Chest.-- Spasm of muscles. Too profuse secretion of milk in nursing women.</w:t>
        <w:br/>
        <w:t>Back.-- Bent backward.</w:t>
        <w:br/>
        <w:t>Lower Extremities.-- He falls over his own feet.</w:t>
        <w:br/>
        <w:t>Generalities.-- Trembling of limbs (also in drunkards). Increased and easier mobility of voluntary muscles. Graceful movements. Twitching in limbs. Crawling in limb. Spasmodic attacks. Convulsion. Chorea. Eclampsia. The convulsions are excited by the heat touch, as well as by glistening objects and light. Consciousness, with stiffness and immobility of body or with clonic spasms. The body is bent backward and the countenance distorted. Insensitive. Painlessness with most symptoms.</w:t>
        <w:br/>
        <w:t>Skin.-- Effects of suppressed eruptions.</w:t>
        <w:br/>
        <w:t>Sleep.-- Frightful phantasies during stupefying somnolency with snoring. Awakes frightened.</w:t>
        <w:br/>
        <w:t>Fever.-- Pulse: Extremely irregular, mostly full, hard and accelerated, then again small and quick, sometimes slow and scarcely perceptible, also intermittent and trembling. Chill, and universal coldness, often very long continued, with a red face and twitching. Extraordinarily sensitive to uncovering. Running down back. Universal coldness in afternoon, after previous heat of head and face followed by general heat. Inflammatory fevers with deliria. Heat Of whole body with vivid redness of face and mostly with concomitant sweat. Hot, red face with cold hands and feet. Anxious heat, with vomiting. Sweat: Profuse over entire body, even with the heat, with great thirst. Only offensive heat, with great thirst. Oily, offensive General, colds. Copious, at night.</w:t>
        <w:br/>
        <w:t>Relationship.-- Allied Remedies: AP., Bell., Cham., Cic., Gels., Hell., HYOS., Ign., Nux-v., Op., Plb., Verat-a.</w:t>
        <w:br/>
        <w:br/>
        <w:br/>
        <w:t>Datura stramonium is available at Remedia Homeopathy</w:t>
        <w:br/>
        <w:t>more information and order at Remedia Homeopathy</w:t>
        <w:br/>
        <w:t>Other names for this homeopathic remedy: Datura stramonium, Asthmakraut, Dornapfel, Stechapfel, Stramonium, Tollkraut,</w:t>
        <w:br/>
        <w:br/>
        <w:t>5,500 homeopathic remedies</w:t>
        <w:br/>
        <w:t>Accessories for homeopathy doctors and patients</w:t>
      </w:r>
    </w:p>
    <w:p>
      <w:r>
        <w:br/>
        <w:t>Strontium</w:t>
        <w:br/>
        <w:t>more information and order at Remedia Homeopathy</w:t>
        <w:br/>
        <w:br/>
        <w:t>[Stront.]</w:t>
        <w:br/>
        <w:t>Mind.-- Uneasiness and anxiety. Peevish and inclined to anger and vehemence.</w:t>
        <w:br/>
        <w:t>Head.-- Tensive pain externally as well as internally, as if it were distended and the scalp too small, it extends into the upper jaw increasing gradually and decreasing in the same way. Sticking headache. Sense of heat in and in the red face, with anxiety and sleepiness. Worse: Evening, lying with head low, in cold. Better: In warmth, especially of sun.</w:t>
        <w:br/>
        <w:t>Eyes.-- Pressive pain on upper surface of eyeball. Burning in. Pressive pain, after rubbing them, which causes one to see blue or red rings. Green spots before, when in the dark. Weak.</w:t>
        <w:br/>
        <w:t>Nose.-- Twitching and quivering of. Hardened, bloody nasal mucus.</w:t>
        <w:br/>
        <w:t>Face.-- Red with burning heat of. Violent burning and tearing pain in.</w:t>
        <w:br/>
        <w:t>Teeth.-- Jerking ache. Violent tearing, preceded by increased saliva. Toothache, like a screwing together sensation.</w:t>
        <w:br/>
        <w:t>Mouth.-- Numb sensation in. Inflammation of fauces and throat. Heat coming from mouth and nose, with thirst.</w:t>
        <w:br/>
        <w:t>Stomach.-- Pressure in, which disappears after eating.</w:t>
        <w:br/>
        <w:t>Appetite, etc. Hunger after dinner. Great thirst, especially for beer.</w:t>
        <w:br/>
        <w:t>Taste: Like earth in mouth.</w:t>
        <w:br/>
        <w:t>Nausea: With burning heat of face.</w:t>
        <w:br/>
        <w:t>Abdomen.-- Sensation of fullness. Cutting in, with diarrhoea and chill. Pains in umbilical region.</w:t>
        <w:br/>
        <w:t>Stool.-- Retarded, hard and lumpy, expelled with effort and great pain in anus.</w:t>
        <w:br/>
        <w:t>Burning in anus after s. Diarrhoea of yellow water.</w:t>
        <w:br/>
        <w:t>Urine.-- Diminished discharge of. Pale, smelling strongly of ammonia.</w:t>
        <w:br/>
        <w:t>Female.-- Menses: Delayed, at first like meat juice, then passed in clots.</w:t>
        <w:br/>
        <w:t>Respiration.-- Tightness of chest with burning heat of face when walking.</w:t>
        <w:br/>
        <w:t>Cough.-- Violent, dry c., from irritation in trachea at night.</w:t>
        <w:br/>
        <w:t>Chest.-- Transfixion pain, as if in mediastinum. Pressive pain in. Drawing pain in muscles of right side of. Palpitation.</w:t>
        <w:br/>
        <w:t>Back.-- Drawing pain in, and in loins, in evening. Bruised pain in, and in lumbar region, worse stooping and touch.</w:t>
        <w:br/>
        <w:t>Generalities.-- Cold collapse after operations. Tearing pains in joints, especially in evening and at night in bed. Weak, tremulous sensation in body, early in morning and in evening. Impaired use of limbs as from one - sided paralysis (r.), in evening. Great emaciation. Many pains are like fleeting phantoms. (Pall.), so that one can scarcely designate their locality, yet they appear to be situated mostly in the cylindrical bones and marrow. The symptoms increase gradually and decrease just as slowly. The right side is most violently affected. He is better in open air, especially in warm sunlight and from warmth in general. His physical condition is worse in the evening.</w:t>
        <w:br/>
        <w:t>Skin.-- Itching, worse scratching. Tension of, in many parts of body, in evening.</w:t>
        <w:br/>
        <w:t>Sleep.-- Starting up and jerking of body when falling to s. Frequent awaking at night, especially from coughing</w:t>
        <w:br/>
        <w:t>Fever.-- Pulse full and hard, with strong throbbing in blood vessels. Chill: IN forenoon, running from lumbar region down back part of thighs. Shuddering over head and scapulae. Heat: Dry, at night with thirst. Which streams from nose and mouth at same time. Sweat: In morning hours. At night mostly on affected parts, with increased pains from uncovering.</w:t>
        <w:br/>
        <w:t>Relationship.-- Allied Remedies: Phos., Plat., Sul.</w:t>
        <w:br/>
        <w:br/>
        <w:br/>
        <w:t>Strontium metallicum is available at Remedia Homeopathy</w:t>
        <w:br/>
        <w:t>more information and order at Remedia Homeopathy</w:t>
        <w:br/>
        <w:t>Other names for this homeopathic remedy: Strontium metallicum, Strontium,</w:t>
        <w:br/>
        <w:br/>
        <w:t>5,500 homeopathic remedies</w:t>
        <w:br/>
        <w:t>Family run pharmacy since 1760</w:t>
      </w:r>
    </w:p>
    <w:p>
      <w:r>
        <w:br/>
        <w:t>strontium carbonicum</w:t>
        <w:br/>
        <w:t>Congestive tension. Fleeting pains; seemingly in bones. Rheumatism. Burning. Gnawing. Pains increase and decrease gradually or make him faint and sick all over. Violent starts. Immobility; of one side. Œdema. Sense of paralytic weakness. Emaciation. Prostration after operations. Formication in limbs. Arterio-sclerosis.</w:t>
        <w:br/>
        <w:t>Headaches; into upper jaw; with vertigo and nausea. Violent pain in nape, &gt; wraps. Very pale or violently red face. Numb mouth. Pressure in stomach during digestion. Cramp about navel. Hard, knotty, difficult stool, then burning at anus. Exhausting, nightly diarrhœa, of yellow water; periodically. Pale, ammoniacal urine. As of a load on chest. Heart feels smothered. Heart block. Numb hands. Sprained or puffed ankles. Cramp in calves and soles. Surgical shock. Flushes of heat; in face; yet averse to uncovering. Night-sweats; climacteric.</w:t>
        <w:br/>
        <w:br/>
        <w:t>strontium carbonicum is available at Remedia Homeopathy</w:t>
        <w:br/>
        <w:t>more information and order at Remedia Homeopathy</w:t>
        <w:br/>
        <w:br/>
        <w:t>5,500 homeopathic remedies</w:t>
        <w:br/>
        <w:t>Manual potentisation</w:t>
      </w:r>
    </w:p>
    <w:p>
      <w:r>
        <w:br/>
        <w:t>strophanthus hispidus</w:t>
        <w:br/>
        <w:t>Stitches. Twitchings. Increased secretions. Alternations; rapid, with slow pulse; surgings to head and heart; dilated, with contracted pupils, etc. Undulations. Throbbing.</w:t>
        <w:br/>
        <w:t>Fear of ordeals. Feels lifted up, during siesta. Vertigo, with swimming vision. Faintness. Very mobile puplis. Glimmering vision. Red spots on face. Throat seems constricted. Craves coffee. Anorexia. Vomiting. Rumbling, colicky diarrhœa; with burning at anus. HEART; sense of lively action; aching; anguish at; weak. Palpitation; chronic, especially nervous. Cardiac dyspnœa. Atheroma. Small, weak, rapid or irregular pulse. Heavy forearms and fingers. Itching feet. Hives; receding.</w:t>
        <w:br/>
        <w:br/>
        <w:t>strophanthus hispidus is available at Remedia Homeopathy</w:t>
        <w:br/>
        <w:t>more information and order at Remedia Homeopathy</w:t>
        <w:br/>
        <w:br/>
        <w:t>66,000 customers from 67 countries</w:t>
        <w:br/>
        <w:t>excellent &gt;more</w:t>
      </w:r>
    </w:p>
    <w:p>
      <w:r>
        <w:br/>
        <w:t>sulfur</w:t>
        <w:br/>
        <w:t>more information and order at Remedia Homeopathy</w:t>
        <w:br/>
        <w:br/>
        <w:t>STOOPED, LANK, UNCURED, UNTIDY AND UNWASHED. Emaciation; with good appetite. Atrophy of children. Psora. Scrofula. Rheumatism. DEFICIENT REACTION; effusion; deposits; slow reabsorption. CHRONICITY. RED ORIFICES, or single parts; lips, tarsi, ears, etc. (Alo.). LOCAL THROBBING, BURNING OR CONGESTION; SOLES; VERTEX; bones; painful spots, etc. ITCHING; parts; discharges cause, etc. Foul, acrid or blood streaked discharges. Weak, faint spells. Empty, overful, rough or asleep feeling. ASCENDING EFFECTS; heats, orgasms, vertigo, etc.</w:t>
        <w:br/>
        <w:t>Slow, lazy, hungry, and always tired. Hopeful dreamers; ecstatic, religious, philosophic, etc. Peevish, mean, prying or easily excited. Melancholic. Tired of life. Vertigo; in forehead. VERTEX, throbs, hot, heavy, sore, etc. Nape to vertex; pain, chills, pressure, etc. As of a band about or pain deep in brain. Sunday headache; preceded by photopsies. Hot head, with cold feet. Sweaty scalp. Dry, cold hair. Eyes; burn; cutting, as from sand; bursting in balls; quivering. Halo about light. As of floating soot before. Photophobia. Ophthalmia. Swashing in ears. Nose obstructed on alternate sides; drips; swelled; red, &lt; cold. Catarrhal colds. Epistaxis, &lt; night or lying on r.side. Sensitive smell. Imaginary odors. Swelled veins of forehead. OLD LOOK. Spotted face. Dry, tremulous tongue; red edges and tip. Sensitive dental fangs. Grinds teeth. Nursing sore mouth. Throat; as of a swelling or a vapor rising in; external redness. Eructations, like bad eggs, &gt; eating. Drinks much, eats little. Averse to meat. SUDDENLY HUNGRY AND WEAK; &lt; 11 A.M.; at epigastrium. ABDOMEN SORE, &gt; pressure; heavy, as of a lump; stitches; bearing down, against rectum; congested. Borborygmi. Colicky babies. RECTUM pains; itches; urging in; hæmorrhoidal habitus. Holds stool back from pain. DIARRHŒA; HURRIED, EARLY MORNING (Tub.), changing; mushy; stinking; painless; watery; gray froth; &lt; milk; alternating with constipation. Burning, itching urethra. Hurried or nightly urination. Bed wetting. Testes hang low. Cutting in uterus; &lt; menses. Burning, itching, sore vulva; &lt; sitting. Puerperal sepsis. Acrid, foul menses. SUFFOCATIVE AIR HUNGER. Irregular breathing. Cough; violent, in 2 or 3 incomplete bouts. Deep, hoarse voice; early. Chest; rattling and heat at 11 A.M.; as of a band about or a load on; red; brown spots on. Pain backward from left nipple. Pneumonia. Heart seems too big. Palpitation, &lt; lying. Nipples crack at base. Sharp burning in mammæ. Neck weak; boils on. Heavy shoulders. Aching between scapulæ. Lumbar pains; to stomach; walks bent; supports weight on hands, when sitting. Coccyx, pains during stools. Numb left arm, &lt; lying. Palms crack and peel; eczema on; warts on. Numb fingers (r). Tense hamstrings (l). Cramp in calf (l). SOLES BURN; STICKS FEET OUT OF BED, AT NIGHT or are cold in bed; dry. Jerks one limb, on dropping to sleep. SKIN; dry: rough, wrinkled, scaly; ITCHING, violently at night; BREAKS OUT; festers, and won't heal; burning, when scratched; painfully sensitive to air, wind, washing, etc. Eruptions alternate with other complaints, asthma, etc. Crops of boils. Itch. Creeping erysipelas. Rhagades. Eczema. Ulcers. Skin under-nourished. Suppuration with air bubbles. Localised congestions. Hot vertex and soles. Inclined to uncover single parts. Craves fresh air. Drowsy, then migraine. Sleeps in cat naps. Sleepy by day, wakeful at night. Sleep; unrefreshing; sings during. Chills up back. Heat; feels too hot; flushes of; with general throbbing; between scapulæ. Sweat; in axillæ; on hands or feet.</w:t>
        <w:br/>
        <w:br/>
        <w:t>Sulfur is available at Remedia Homeopathy</w:t>
        <w:br/>
        <w:t>more information and order at Remedia Homeopathy</w:t>
        <w:br/>
        <w:t>Other names for this homeopathic remedy: Sulfur, Brimstone, Schwefel, sublimiert, sublimiert Schwefel, Sulf., Sulfur depuratum, Sulfur lotum, Sulphur, Sulphur lotum,</w:t>
        <w:br/>
        <w:br/>
        <w:t>5,500 homeopathic remedies</w:t>
        <w:br/>
        <w:t>Accessories for homeopathy doctors and patients</w:t>
      </w:r>
    </w:p>
    <w:p>
      <w:r>
        <w:br/>
        <w:t>sulfur iodatum</w:t>
        <w:br/>
        <w:t>Grippy feeling. Weak; and sensitive to everything. Faint and sick. Raw, burning heat, internally, with external coldness. Acrid discharges. Single parts, fingers, etc., turn white and insensible. Suppuration. Infiltration. Favors reabsorption.</w:t>
        <w:br/>
        <w:t>Headache, &gt; sundown. Hair seems erect. Zigzags before vision. Teeth feel soft. Glazed tongue. Raw, dry mouth and throat; painful swallowing; wants to moisten it. Tremor in epigastrium on exertion. Mesenteric disease. Bright yellow stools. Stubborn obstipation. Foul anal discharge. Urine scanty; purulent; brown sand in. Soft testes. Deficient erections. Cracked prepuce. Aching soreness below knees. Itching. Ulcers. Moist eczema. Acne. Barber's itch.</w:t>
        <w:br/>
        <w:br/>
        <w:t>sulfur iodatum is available at Remedia Homeopathy</w:t>
        <w:br/>
        <w:t>more information and order at Remedia Homeopathy</w:t>
        <w:br/>
        <w:br/>
        <w:t>5,500 homeopathic remedies</w:t>
        <w:br/>
        <w:t>Manual potentisation</w:t>
      </w:r>
    </w:p>
    <w:p>
      <w:r>
        <w:br/>
        <w:t>sulfuricum acidum</w:t>
        <w:br/>
        <w:t>Suited to topers, old age, etc. Disproportionate weakness. TREMOR; INTERNAL; wants to be held. Sourness. Erosion. Profuse, acrid or stringy discharges. Hæmorrhage; violent; black, thin. Parts feel stiff and tight. Pain increases slowly, then suddenly ceases. Gnawing. Great painfulness. As of a blunt plug being driven in.</w:t>
        <w:br/>
        <w:t>Hurried, irascible, vacillating and morose. Brain feels loose. Deathly pale or wrinkled face; white of egg seems dried on it. Congestion to head. Aphthæ. Throat sore; looks white-washed. Pyrosis. Hiccough; of drunkards. Sour belching; sets teeth on edge. Nausea. Vomiting; &lt; lying on left side. Weak, sinking at stomach, &lt; after stool. Drinks chill the stomach. Very foul, green, black or hacked diarrhœa. Oozing piles. Coughs, then belches; bloody expectoration. Fingers jerk when writing. Weak knees. Black and blue spots. Petechiæ. HOT flushes, then trembling or cold sweat; &lt; after warm ingesta; &lt; upper parts; &gt; motion. Drenching sweats.</w:t>
        <w:br/>
        <w:br/>
        <w:t>sulfuricum acidum is available at Remedia Homeopathy</w:t>
        <w:br/>
        <w:t>more information and order at Remedia Homeopathy</w:t>
        <w:br/>
        <w:br/>
        <w:t>5,500 homeopathic remedies</w:t>
        <w:br/>
        <w:t>Family run pharmacy since 1760</w:t>
      </w:r>
    </w:p>
    <w:p>
      <w:r>
        <w:br/>
        <w:t>Sulphur</w:t>
        <w:br/>
        <w:t>[Sulph.]</w:t>
        <w:br/>
        <w:t>Mind.-- Mental preoccupation with difficult thinking. Inclined to philosophical religious and political speculations. Weak memory. Great angriness and irritability in full blooded persons. Depression and despondency. Restlessness and haste. Anxiousness in evening. Frightened easily. Aversion to being washed, in children. Melancholy with solicitude of the salvation of his own should but indifference to the fate of others. Weeping.</w:t>
        <w:br/>
        <w:t>Vertigo.-- Especially when sitting, with vanishing of sight and nosebleed.</w:t>
        <w:br/>
        <w:t>Head.-- Congestion from chest to head, with burning heat and gurgling, pulsating pain in brain, throbbing in neck and cardiac region, diminished hearing and flushes of heat in face. Hollow feeling in occiput. Buzzing and roaring feeling in. Stitches and bruised sensation. Bursting pain. Forehead: outward sticking and pressure in, tearing and heat in better moving head, heaviness and fullness worse raising or moving head, tension in and in eyes from every mental exertion or moving eyes. The head is stooped forward when walking, Worse: Open air, during stool, talking, early on awaking and in evening, stooping, after eating. Better: In warm room, at rest, external pressure, sitting, lying with head high.</w:t>
        <w:br/>
        <w:t>External Head.-- Bone pains like a band contracting about head, and as though' flesh were loose thereon, ending in inflammation, swelling and caries. Open fontanelles. Agreeable crawling, itching (more on occiput and behind ears), burning changing place or feeling better from scratching, but bleeding easily, then foul eruptions or ulcers which burn or smart as if raw, soon follow. Scalp or vertex sensitive to touch. External coldness. Hair dry, falls out, in child bed. Worse: Cold, wet weather, during rest, warmth of bed. Better: Motion, cool air.</w:t>
        <w:br/>
        <w:t>Eyes.-- Sunken, encircled by blue rings. Red painful inflammation, as from the recent presence of a foreign body. Stitches, especially in sunshine or artificial light. Profuse lachrymation in open air, with disagreeable dryness thereof in a room. Vision lost, as though' they had been obliterated. Like gauze before. Obstruction of cornea. Vesicles on cornea. Farsighted. Photophobia with sticking, worst during sultry weather. Frequent inflammation of lids with burning and profuse secretion of mucus. Ulcerated lids. The lids are relaxed and hang down.</w:t>
        <w:br/>
        <w:t>Ears.-- Purulent discharge from. Drawing and sticking in. Humming and roaring in. Oversensitive hearing.</w:t>
        <w:br/>
        <w:t>Nose.-- Swelling, redness and inflammation of. Herpes transversely across. Epistaxis. Odor like an old catarrh in. Dry, stopped nasal secretions. Burning fluent coryza with discharge of burning water in open air, but dry in house.</w:t>
        <w:br/>
        <w:t>Face.-- Pale, sickly color. Burning, seeming to rise from chest. Heat and spotted redness of. Erysipelas. Humid herpes. Milk crust. Swollen upper lips. Cancer of lips. Swelling of submaxillary glands.</w:t>
        <w:br/>
        <w:t>Teeth.-- Ache every evening. Sensitive tips. Swelling of gums with throbbing pains. Dental fistula.</w:t>
        <w:br/>
        <w:t>Mouth.-- Stomatitis. Aphthae of children. Chronic sensation of a plug or lump in throat. Dryness of throat. Frothy mucus on tongue. Offensive breath.</w:t>
        <w:br/>
        <w:t>Stomach.-- Burning in. Contractive spasms of, after eating. Burrowing in pit. Sensitive pit. Pressure and stitches in.</w:t>
        <w:br/>
        <w:t>Hypochondria: Stitches in hepatic region both hypochondria and spleen.</w:t>
        <w:br/>
        <w:t>Appetite: Too great. But knows not for what. Constant thirst. Drinks much, eats little. (Ant-t.)</w:t>
        <w:br/>
        <w:t>Taste: Offensive, sweetish or sour, in mouth.</w:t>
        <w:br/>
        <w:t>Eructations: Offensive smelling, at night during sleep. Sour. Loud, whenever he presses on abdomen. Gulping up of ingesta. Heartburn.</w:t>
        <w:br/>
        <w:t>Nausea, etc. - Qualmishness after eating. Tenderness of epigastrium after eating. Retching. Vomiting: First of water, then of solid food, of blood, sour or bitter, withhold sweat upon face.</w:t>
        <w:br/>
        <w:t>Abdomen.-- Stitches in (left) side of, when walking. Bellyache after drinking. Like a hard lump in (Pul.). Hemorrhoidal colic. Ascites. Labor - like pains across the pubes. Incarcerated hernia. Loud rumbling and grumbling in. Obstructed flatus with pressure in (left) side of.</w:t>
        <w:br/>
        <w:t>Stool.-- Frequent, ineffectual urging. Hard, knotty. Chronic constipation. Soft, blood - streaked s. Dysenteric, with violent tenesmus. Involuntary.</w:t>
        <w:br/>
        <w:t>Anus and Rectum.-- - Prolapsus rect. Swollen anal hemorrhoids. Itching, sticking and burning in anus.</w:t>
        <w:br/>
        <w:t>Urine.-- Frequent, nightly urination, with discharge of much urine in a powerful stream. Nocturnal enuresis. Involuntary.</w:t>
        <w:br/>
        <w:t>Sexual Organs.-- Weak sexual power. Swelling of testicles. Hydrocele. Moisture on scrotum. Pressure on genitals. Swelling and painfulness of labia and vagina when sitting.</w:t>
        <w:br/>
        <w:t>Female.-- Menses: Too early and too profuse. Suppressed, with congestion of blood to other parts. Headache before. Mucus or acrid milky leucorrhoea.</w:t>
        <w:br/>
        <w:t>Respiration.-- Difficult inspiration from a painless tightness of chest. Nightly. Suffocative attacks. Tightness of chest with visible palpitation and snoring like sensation therein. Oppressed when bringing the arms together in front of body.</w:t>
        <w:br/>
        <w:t>Cough.-- Dry, with spasm of chest and retching, during day and night. Nightly, with tendency to diarrhoea. From crawling in larynx. Always in two quickly succeeding paroxysms of rapid coughing fits, excited by a tickling as of feather down in larynx. In evening and at night without, in morning and during day with expectoration of dark blood or yellow, greenish, purulent, often cold or milky white watery mucus ordinary of a sourish or flat, foul or salty taste or like on old foul catarrh.</w:t>
        <w:br/>
        <w:t>Larynx and trachea.-- Rough nasal sound like snoring. Deep, rough voice.</w:t>
        <w:br/>
        <w:t>Chest.-- Pressure, tension, stitches, cutting, constriction, and a kind of bursting pain in. Fullness in. Congestion to. Spasms of. Roughness and soreness in. Oppression, as of a load on, after some foods. Feeling as if lungs touched back. Pain in entire c. Suppuration of lungs. Pulmonary phthisis. Violent, visible palpitation. Swelling and nodes in mammae. Excoriated nipples. Cancer of mammae.</w:t>
        <w:br/>
        <w:t>Back.-- Drawing in. Curvature of spine. Pain in lumbar region when walking or rising from sitting pain and tension in sacrum. Stitches in scapulae.</w:t>
        <w:br/>
        <w:t>Upper Extremities.-- Drawing in joints of arms, hands and fingers. Cracks on hands, especially between fingers and on palms. Erysipelatous swelling of fingers. Hangnails. Cold trembling hands.</w:t>
        <w:br/>
        <w:t>Lower Extremities.-- Heavy legs. Erysipelas on lower legs. Stiff ankles. Bruised or dislocative pain in shoulder (I). Feet cold or covered with cold sweat.</w:t>
        <w:br/>
        <w:t>Generalities.-- Great debility from speaking. General emaciation. Sensitive to open air. Restless limbs. Sticking pains in joints. Tearing in limbs with yawing and anxious sweat. Gouty arthritis with heat and swelling. Flying pains in extremities which often suddenly disappear for a time. Paralysis of limbs. Epileptiform twitchings, with an aura, as of a mouse running up arm or back. Symptoms appear mostly during rest and disappear during motion. Standing causes the greatest aggravation. Changes of weather, and especially wet weather, intensify the symptoms. Cold intensifies and warmth ameliorates the pains. Useful as an intercurrent in cases where the carefully selected remedy fails to act because some foreign controlling influence (Psora) requires to be subdued in order to allow the previous remedy a free scope to develop its power.</w:t>
        <w:br/>
        <w:t>Tissues.-- Glands inflamed, swollen indurated and suppurating. Swollen cervical glands.</w:t>
        <w:br/>
        <w:t>Bones.-- Pain in, as though' flesh were loose thereon. Inflammation and swelling of. Caries. Curvature and rachitis.</w:t>
        <w:br/>
        <w:t>Skin.-- Erysipelatous inflammations with pale, hot swelling. Nettlerash. Black pores. Bluish spots like ecchymoses. Itching and burning herpes. Scaly herpes. Liver spots. Panaritia. Boils (especially on buttocks). Spongy proud flesh in ulcers. Dropsy. Cracked. Chafing of children. Unbreakable itching, especially from warmth. Itch which itches intensely in evening and from warmth (often recurs in spring time). Eruption: Receding, tendency to. Effects of suppressed emotions.</w:t>
        <w:br/>
        <w:t>Sleep.-- Great day sleepiness, especially in afternoon and after sunset, with sleeplessness at night. Late falling to. Long but unrefreshing sleep, in morning. Nightly jerking and twitching in body during. Nightmare.</w:t>
        <w:br/>
        <w:t>Fever.-- Pulse: Full, hard and accelerated, sometimes intermittent. Violent ebullitions of blood throughout entire body. Chill: And chilliness, principally internal and without thirst, mostly evenings, but also at other times of day. External, with concomitant internal heat and redness of face. Severe, at night in bed. In forenoon, in afternoon heat with cold feet. With thirst, after previous heat. Spreading from toes. Running up back. Heat: Afternoons and evening, with dry skin and great thirst. Frequent attacks of flying heat. Great, at night, without thirst, often preceding chill with thirst, often preceding chill with thirst. Sweat: Nights and mornings. Copious sour smelling s., the whole night. In evening, most on hands. Copious, from least movement. Anxious debilitating, of an empyreumatic, sour, seldom offensive, sometimes also cold. Nightstand, only on nape and occiput</w:t>
        <w:br/>
        <w:t>Relationship.-- Allied Remedies: Aco., Ag-c., Alc. Ambr., ANT-C., AP., ARS., Bell., Bor., CALC-C., Carb-v., CAUST., Cham., Chel., Chin., Coff., Dulc., Ferr., Graph., Hep., Iod., Kre., MERC., NAT-S., Nit-ac., Nux-v., Petr Pod., PSOR., PULS., Ran-b., Rhus-t., Sars., Selen., SEP., Sil., Stann, Staph., Stront., Thuj., Valer.</w:t>
        <w:br/>
        <w:t>Complementary: Calc-c., MERC., Nux-v., RHUS.</w:t>
        <w:br/>
        <w:br/>
        <w:br/>
        <w:t>Sulphur is available at Remedia Homeopathy</w:t>
        <w:br/>
        <w:t>more information and order at Remedia Homeopathy</w:t>
        <w:br/>
        <w:br/>
        <w:t>5,500 homeopathic remedies</w:t>
        <w:br/>
        <w:t>Accessories for homeopathy doctors and patients</w:t>
      </w:r>
    </w:p>
    <w:p>
      <w:r>
        <w:br/>
        <w:t>Sulphuricum acidum</w:t>
        <w:br/>
        <w:t>[Sul-ac.]</w:t>
        <w:br/>
        <w:t>Mind.-- Peevishness. Seriousness alternating with too great hilarity. Great tearfulness. Restlessness and impatience. Great irritability.</w:t>
        <w:br/>
        <w:t>Head.-- Sensation as of smoke in one side. Concussion, as if brain were loose. Painful jerks and thrusts in forehead and temples. Headache, as if a plug were rapidly thrust by increasingly severe blows into head. Dull sticking, or pressive head pains, increasing gradually, then suddenly disappearing. Worse: Forenoon and evening, walking, in open air, standing, sitting. Better: sitting quietly in a warm room.</w:t>
        <w:br/>
        <w:t>External Head.-- Hair turns gray early and falls out, with an eruption and erosive sore pain on scalp, which changes place when scratched.</w:t>
        <w:br/>
        <w:t>Eyes.-- Burning pressure in eyes. Tears in, when reading. Difficult opening of lids. Short sight.</w:t>
        <w:br/>
        <w:t>Ears.-- Diminished hearing, as though a leaf lay before. Roaring, in evening</w:t>
        <w:br/>
        <w:t>Nose.-- Dark nosebleed in evening. Stuffed coryza, with loss of taste and smell.</w:t>
        <w:br/>
        <w:t>Face.-- Pale. Swollen sensation in, accompanied by a feeling as though' white of egg had dried thereon. Peeling lips. Pain extending from lower jaw into tongue, as though' glands were swollen. Swelled submaxillary glands.</w:t>
        <w:br/>
        <w:t>Teeth.-- Dull. Tearing ache, worst in evening after lying down, intensified by cold and ameliorated by warmth.</w:t>
        <w:br/>
        <w:t>Mouth.-- Sense of dryness in. Aphthae in children. Roughness in throat. Profuse salivation. Burning in oesophagus.</w:t>
        <w:br/>
        <w:t>Stomach.-- Grasping in, every evening, as after taking cold. Sensitiveness of pit. Pressure in pit. Unless mixed with a little spirits every drink chills stomach.</w:t>
        <w:br/>
        <w:t>Hypochondria: Stitches: in hepatic region, in spleen.</w:t>
        <w:br/>
        <w:t>Appetite: Desire for fresh fruit, especially plums.</w:t>
        <w:br/>
        <w:t>Eructations: Sour or bitter. Violent heartburn. Sweetish gulping up (after every cough) Waterbrash.</w:t>
        <w:br/>
        <w:t>Nausea: IN stomach, with the chill. Vomiting, first of water then ingesta.</w:t>
        <w:br/>
        <w:t>Abdomen.-- Sense of warmth in umbilical region. Nightly cutting in. Labor - like pains extending into hips and small of back. Flatulent colic with a feeling as though' a hernia would appear. Violent protrusion of an inguinal hernia.</w:t>
        <w:br/>
        <w:t>Stool.-- Ineffectual urging to. Delayed, compact, hard, nodular and black. Hacked (in children). Green, curdled diarrhoea, smelling like rotten eggs. Very foul smelling.</w:t>
        <w:br/>
        <w:t>Urine.-- Diminished discharge of brown urine, which, upon standing, m becomes turbid like loam water.</w:t>
        <w:br/>
        <w:t>Female.-- Menses: Too early and too profuse. Acrid, burning leucorrhoea.</w:t>
        <w:br/>
        <w:t>Cough.-- Asthmatic, excited by an irritation in the chest, dry in evening, in morning, with expectoration of dark blood or a thin. Yellowish, sometimes blood streaked mucus, generally sour, but often salty or sweet. Dry, early in morning after rising. Chronic hemoptysis. Much worse in open air. Always followed by eructations.</w:t>
        <w:br/>
        <w:t>Larynx.-- Roughness in. Hoarseness.</w:t>
        <w:br/>
        <w:t>Chest.-- Stitches. Tight. Extraordinary sense of weakness in. Stitches in heart. Palpitation with or without anxiety.</w:t>
        <w:br/>
        <w:t>Back.-- Stiff, early in morning when rising.</w:t>
        <w:br/>
        <w:t>Generalities.-- Drawing and tearing through' entire body, even in face. Stitches in joints. Pain, as of an instrument pressing against part, gradually increasing then suddenly ceasing. Effects of pressure, blows or contusions of dull instruments. Weakness of entire body with, a feeling as though' he were trembling. He is not so well in open air. The left side is principally affected. Most symptoms appear or are aggravated in the afternoon of toward evening. Also worse in AM Very suitable for females, especially in the climacteric. Aggravation or most symptoms from the odor (not use) of coffee, and pains which suddenly vanish, furnish indications which hardly ever deceive.</w:t>
        <w:br/>
        <w:t>Tissues.-- Glands painfully sensitive.</w:t>
        <w:br/>
        <w:t>Skin.-- Bluish spots, like extravasation of blood after contusions. Easy excoriation from walking or riding. Red, itching spots upon skin bone. Frost bites Eating.</w:t>
        <w:br/>
        <w:t>Sleep.-- He falls to sleep late and awakens early. Sleeplessness, as from activity.</w:t>
        <w:br/>
        <w:t>Fever.-- Pulse: Small and weak, but accelerated. Chill: During day, mostly when in a 100m, better motion in open air. Frequent shuddering run down over body. Heat: In evening, also after lying down in bed. Frequent flashes of heat, in evening, especially after motion. Attacks of over - running heat, with concomitant sweat (during climacteric period). Sweat: Most profuse on upper part of body. Profuse, in early morning. From every exertion, continuing long after sitting down. Sour, Cold, immediately after eating warm food.</w:t>
        <w:br/>
        <w:t>Relationship.-- Allied Remedies: Ars., (CAUST.), Chin, Dig., Fer., Flu. ac., Ip., Lach., Merc-c. Plb., PULS.</w:t>
        <w:br/>
        <w:t>Complementary: Puls.</w:t>
        <w:br/>
        <w:br/>
        <w:br/>
        <w:t>Sulphuricum acidum is available at Remedia Homeopathy</w:t>
        <w:br/>
        <w:t>more information and order at Remedia Homeopathy</w:t>
        <w:br/>
        <w:br/>
        <w:t>5,500 homeopathic remedies</w:t>
        <w:br/>
        <w:t>Accessories for homeopathy doctors and patients</w:t>
      </w:r>
    </w:p>
    <w:p>
      <w:r>
        <w:br/>
        <w:t>sumbul</w:t>
        <w:br/>
        <w:t>more information and order at Remedia Homeopathy</w:t>
        <w:br/>
        <w:br/>
        <w:t>Nervous, irritable and sleepless. As of hot water flowing through part. Yellow, tenacious discharges. Early senility.</w:t>
        <w:br/>
        <w:t>Laughs and weeps by turns. As of a hair or cobweb on face. Choking constriction in throat. Hysteria. Burning pyrosis. Oppressive tightness in left chest. Dyspnœa. Asthma; cardiac. Sexual excitability. Trickling along spine. Pale, cold skin. Internal itching. Dreams of falling.</w:t>
        <w:br/>
        <w:br/>
        <w:t>Ferula moschata is available at Remedia Homeopathy</w:t>
        <w:br/>
        <w:t>more information and order at Remedia Homeopathy</w:t>
        <w:br/>
        <w:t>Other names for this homeopathic remedy: Ferula moschata, Sumbul, Sambulwurzel, persische, Sambulwurzel, echte, persische Sambulwurzel, Musk-root, Moschuswurzel, Ferula sumbul, Euryangium sumbulus, echte Sambulwurzel, Sumbulus moschatus,</w:t>
        <w:br/>
        <w:br/>
        <w:t>66,000 customers from 67 countries</w:t>
        <w:br/>
        <w:t>excellent &gt;more</w:t>
      </w:r>
    </w:p>
    <w:p>
      <w:r>
        <w:br/>
        <w:t>symphytum officinale</w:t>
        <w:br/>
        <w:t>Excessively painful (old) injuries; to periosteum or cartilage. Comminuted fractures. Prickling, stitching pains. Eye and face injuries. Non-union. Deficient callus. Coldness.</w:t>
        <w:br/>
        <w:br/>
        <w:t>symphytum officinale is available at Remedia Homeopathy</w:t>
        <w:br/>
        <w:t>more information and order at Remedia Homeopathy</w:t>
        <w:br/>
        <w:br/>
        <w:t>66,000 customers from 67 countries</w:t>
        <w:br/>
        <w:t>excellent &gt;more</w:t>
      </w:r>
    </w:p>
    <w:p>
      <w:r>
        <w:br/>
        <w:t>Tabacum</w:t>
        <w:br/>
        <w:t>more information and order at Remedia Homeopathy</w:t>
        <w:br/>
        <w:br/>
        <w:t>[Tab.]</w:t>
        <w:br/>
        <w:t>Mind.-- Despondency. Apprehension. Cowardice and terror of death. Morose and fretful. Full of projects, but mind is confused. Loss of memory, hunts his words. Conscious, but unable to move. Profuse stupor. Worse: When alone. Better: Bathing head in cold water, weeping, vomiting.</w:t>
        <w:br/>
        <w:t>Vertigo.-- Excessive, even to unconsciousness, as if drunk, felt in occiput. Sudden faintness on rising, even hemiplegia. Worse: opening eyes.</w:t>
        <w:br/>
        <w:t>Head.-- Confused and heavy. Violent ache, like something shaking within. Aching, with vomiting when urinating. Compression, especially in occiput, or as of a band around. Pain, as if struck with a hammer. Rush of blood to, with momentary unconsciousness. Hair falls out. Better: In open air.</w:t>
        <w:br/>
        <w:t>Eyes.-- Sunken and encircled by blue rings. Turned up. Divergent squint. Coldness, with a kind of burning in. Boring. Pupils irregular. Transient blindness. Vision better in twilight.</w:t>
        <w:br/>
        <w:t>Ears.-- Red and burning. Violent earache, with giddiness and overpowering sleepiness. Gnawing in. Sensitive hearing.</w:t>
        <w:br/>
        <w:t>Nose.-- Fluent coryza, with keen smell. Incessant sneezing.</w:t>
        <w:br/>
        <w:t>Face.-- Drawn, pinched, sunken. Deathly pale, collapsed and covered with cold sweat. Livid, pale greasy. Expression of stupefaction. Transient feeling, as if parts were dead. Violent shooting in bones of. Lips cracked, burning, upper feels elongated, retracted over teeth.</w:t>
        <w:br/>
        <w:t>Mouth.-- Gums swell and bleed. Intolerably violent, throbbing toothache. Tongue numb, feels swelled. And throat full of white tenacious mucus. Dry. Salivation.</w:t>
        <w:br/>
        <w:t>Throat.-- Scraping and crawling in. Oedema of uvula. Feeling of a plug in, as if clutched. Difficult swallowing.</w:t>
        <w:br/>
        <w:t>Stomach.-- Faint sinking, or weak, relaxed feeling in. Shocks in pit, as often as he falls into a slumber. Sensation: As if it would turn over, of writhing, of coldness in, and along spine, of clawing, as if the bolus were forced through' too small an opening (Op.). Gastralgia. Hypochondriacal dyspepsia.</w:t>
        <w:br/>
        <w:t>Hypochondria: Needle - like stitches in liver preventing stretching better stooping. Pressure, as of a heavy, round body beneath short ribs.</w:t>
        <w:br/>
        <w:t>Appetite: Incessant, ravenous hunger, is nauseated if she don't eat. Can eat immediately after vomiting. Loathes water. Craves stimulants, narcotics, etc. Great thirst, especially at night, k but drinks only a little at a time.</w:t>
        <w:br/>
        <w:t>Taste: Of rancid oil, of burnt milk.</w:t>
        <w:br/>
        <w:t>Eructations: Regurgitation and heartburn.</w:t>
        <w:br/>
        <w:t>Nausea: Paroxysmal, as if seasick, with vertigo and cold sweat, faint like, incessant, with violent vomiting, least motion. Retching. Worse: Motion, worse hawking. Better: In open air.</w:t>
        <w:br/>
        <w:t>Abdomen.-- Cramp - like retraction of navel. Intestines contracted. Painfully sensitive. Violent convulsions, head retracted and contraction of abdominal muscles, excited by pressure on abdomen. Patient desires to uncover abdomen.</w:t>
        <w:br/>
        <w:t>Stool.-- Urgent painless, profuse and watery, cholera - like, acrid smelling. Involuntary stool and urine. Constipation alternating with diarrhoea.</w:t>
        <w:br/>
        <w:t>Anus.-- Straining and violent burning in, during soft stool.</w:t>
        <w:br/>
        <w:t>Urinary Organs.-- Urine suppressed. Itching in urethra.</w:t>
        <w:br/>
        <w:t>Sexual Organs.-- Flabby. Nocturnal emissions. Loss of vitality. Discharge like meat water from vagina.</w:t>
        <w:br/>
        <w:t>Respiration.-- Difficult, suffocative, jerking, stertorous.</w:t>
        <w:br/>
        <w:t>Cough.-- With burning in larynx, with hiccough and suffocation, with dyspnoea. Better: Eating.</w:t>
        <w:br/>
        <w:t>Chest.-- Sudden, violent constriction, as if squeezed by a vise Pain, as of a knife sticking in sternum. Heaviness on sternum. Violent, sore pain in mammae, and a feeling as if nipple were bitten off. Heart: Darting pain from heart to vertex. Feeling as if a knot were twisted around hour. Soreness about. Trembling Palpitation, With pain in or between shoulders, with the throbbing in head. Pains extend from heart to arms, with a sense of suffocation. Angina pectoris. Worse: Lying on left side.</w:t>
        <w:br/>
        <w:t>Back.-- Tender along spine. Heat or coldness along. As of some one blowing on. Pulsation beneath right shoulder. Backache, worse lying, better walking.</w:t>
        <w:br/>
        <w:t>Neck: Stiff. Neuralgia, with tightness of throat. Heaviness and pain in nape.</w:t>
        <w:br/>
        <w:t>Extremities.-- Outstretched, relaxed and powerless, with trembling and convulsive twitchings. Stiff.</w:t>
        <w:br/>
        <w:t>Upper Extremities.-- Aching in arms. Burning and fuzziness of finger tips., swollen finger tips. Fingers feel longer and calves feel as if dropping away. Coldness of one hand and hat of other.</w:t>
        <w:br/>
        <w:t>Lower Extremities.-- Gait slow, shuffling, tottering like an old man. Burning and feeling of pins in knee, worse touch. Legs icy old below knees (Carb-v.)</w:t>
        <w:br/>
        <w:t>Generalities.-- Profound weakness, with relaxation of the voluntary, but spasm of the involuntary muscles, especially exciting the muscular activity of the alimentary canal, hence causing violent colic, vomiting and purgings. General or localized convulsions, trembling or twitchings. Jerky movements. Numbness. Constrictive sensations about cavities, heart, chest, etc. Neuralgia, worse during low barometer and wind, better hot applications. Body feels bruised. Burning pains and a sense of heat internally predominate although' patient may be cold objectively. Great emaciation. Extreme restlessness. Worse: Extremes of heat and cold, stormy weather, walking or riding in a carriage or railway train, the jar aggravates. Better: Open air, vomiting, sweating.</w:t>
        <w:br/>
        <w:t>Skin.-- Slight wounds inflame intensely, burn and are long in healing. Itching blisters. Ecchymoses. Trembling, as if being torn. Itching like flea bites.</w:t>
        <w:br/>
        <w:t>Sleep.-- Stupefying, with profuse sweat.</w:t>
        <w:br/>
        <w:t>Fever.-- Pulse: Weak and small. Chill: with cold sweat and thirst. Cold skin. Coldness between shoulders. Heat: Of one cheek and paleness of the other. External, with internal shivering. With sweat. Sweat: Cold, profuse, clammy. Everywhere except on forehead.</w:t>
        <w:br/>
        <w:t>Relationship.-- Allied Remedies: Aco., Agar., Ant-t., Ars., Coccl., Con., Gels., Hydrocy-ac., Ip., Jabor., Lobel., Phos., Sec-c., Verat-a.</w:t>
        <w:br/>
        <w:t>Complementary: Op.</w:t>
        <w:br/>
        <w:t>Antidotes: Acids, Gel., Plant.</w:t>
        <w:br/>
        <w:br/>
        <w:br/>
        <w:t>Nicotiana tabacum is available at Remedia Homeopathy</w:t>
        <w:br/>
        <w:t>more information and order at Remedia Homeopathy</w:t>
        <w:br/>
        <w:t>Other names for this homeopathic remedy: Nicotiana tabacum, Tabacum, Tabak, virginischer, virginischer Tabak,</w:t>
        <w:br/>
        <w:br/>
        <w:t>5,500 homeopathic remedies</w:t>
        <w:br/>
        <w:t>Manual potentisation</w:t>
      </w:r>
    </w:p>
    <w:p>
      <w:r>
        <w:br/>
        <w:t>Taraxacum</w:t>
        <w:br/>
        <w:t>more information and order at Remedia Homeopathy</w:t>
        <w:br/>
        <w:br/>
        <w:t>[Tarax.]</w:t>
        <w:br/>
        <w:t>Mind.-- Irresolution. Despondency and discontent. Averse to work. Loquacity, with inclination to joke and laugh.</w:t>
        <w:br/>
        <w:t>Vertigo.-- Reeling on walking in open air.</w:t>
        <w:br/>
        <w:t>Head.-- Pressive pains. Sensation of constriction or distension of brain. Tearing in occiput. Only when walking or standing is he sensible of headache.</w:t>
        <w:br/>
        <w:t>Eyes.-- Sticking burning in. Photophobia.</w:t>
        <w:br/>
        <w:t>Ears.-- Sticking and tearing in, and behind.</w:t>
        <w:br/>
        <w:t>Face.-- Reed, with sensation of heat. Pustules on cheeks, wings of nose and angle of mouth. Upper lip cracked.</w:t>
        <w:br/>
        <w:t>Teeth.-- Sour blood exudes from hollow teeth. Dullness of. Drawing in hollow teeth, it extends into eyebrows.</w:t>
        <w:br/>
        <w:t>Mouth.-- Accumulation of sour water in. Dry feeling in throat. Larynx feels pressed shut. Hawking of sour mucus which dulls the teeth. Thick white coat on tongue, peeling off in patches which afterward become very sensitive.</w:t>
        <w:br/>
        <w:t>Stomach.-- Appetite: Aversion to tobacco smoke.</w:t>
        <w:br/>
        <w:t>Taste: Bitter, in mouth, before eating. Saltish sour, of food, especially of butter and meat</w:t>
        <w:br/>
        <w:t>Nausea: With anxiety and headache. And inclination to vomit after fat foods.</w:t>
        <w:br/>
        <w:t>Abdomen.-- Sticking bellyache, especially in sides of. Sensation of bubbles bursting within.</w:t>
        <w:br/>
        <w:t>Stool.-- Ineffectual urging. Is passed with difficulty even when not hard.</w:t>
        <w:br/>
        <w:t>Rectum.-- Perineum: Voluptuous itching on, compelling him to scratch.</w:t>
        <w:br/>
        <w:t>Urine.-- Frequent urging to urinate, with profuse discharge. Polyuria.</w:t>
        <w:br/>
        <w:t>Chest.-- Pressive pain in. Sticking in. Twitching in intercostal muscles.</w:t>
        <w:br/>
        <w:t>Back.-- Bubbling and rumbling in scapulae, with chill over entire body. Pressive sticking in spine and small of back, with oppression of breathing.</w:t>
        <w:br/>
        <w:t>Neck: Twitching and sticking in muscles of, and of nape. Tearing from ear downward along sides of.</w:t>
        <w:br/>
        <w:t>Upper Extremities.-- Twitching in muscles of arm. Icy cold finger tips.</w:t>
        <w:br/>
        <w:t>Lower Extremities.-- Sticking in thighs, calves and soles of feet. Burning in knees, lower legs and toes. Pains in, worse at rest.</w:t>
        <w:br/>
        <w:t>Generalities.-- The limbs are movable enough, but it seems as though' power of motion were impeded. Painfulness of all limbs to touch, and when in a false position. Sense of weariness through' power of motion were impeded. Painfulness of all limbs to touch, and when in a false position. Sense of weariness through' entire body, with inclination to sit or lie, with impaired consciousness. Most symptoms appear when sitting or standing and cease when walking.</w:t>
        <w:br/>
        <w:t>Sleep.-- Sleepiness and falling to sleep when listening to scientific discourses. Day sleepiness and yawning when sitting.</w:t>
        <w:br/>
        <w:t>Fever.-- Chill: and chilliness, especially after eating and drinking. General c. with headache. Shivering c., in open air. Heat: At night when awaking. especially on face and hands. Sweat: Very profuse throughout whole night, but most in first sleep before midnight. Very exhausting biting s., on skin.</w:t>
        <w:br/>
        <w:t>Relationship.-- Allied Remedies: Con., Kali-c., Puls., Valer.</w:t>
        <w:br/>
        <w:br/>
        <w:br/>
        <w:t>Taraxacum officinale is available at Remedia Homeopathy</w:t>
        <w:br/>
        <w:t>more information and order at Remedia Homeopathy</w:t>
        <w:br/>
        <w:t>Other names for this homeopathic remedy: Taraxacum officinale, Pusteblume, Paffenröhrlein, Löwenzahn, gemeiner, Leontodum taraxacum, Kuhblume, Hundeblume, gemeiner Löwenzahn, Dandelion, Taraxacum,</w:t>
        <w:br/>
        <w:br/>
        <w:t>5,500 homeopathic remedies</w:t>
        <w:br/>
        <w:t>Manual potentisation</w:t>
      </w:r>
    </w:p>
    <w:p>
      <w:r>
        <w:br/>
        <w:t>tarentula cubensis</w:t>
        <w:br/>
        <w:t>Spasmodic difficulty of breathing. Shattering cough; pertussis. Slow incubation, then rapid onset, with alarming prostration, atrocious burning or sharp stinging pains, board like HARDNESS OF PART and copious sweat. Intense diphtheritic fever. Malignancy. Sepsis. Carbuncle. Felon. Bluish abscess. Painful abscesses. Death agony. Paralysis, then convulsions.</w:t>
        <w:br/>
        <w:t>Nervous restlessness. Fulness in head. Tendency to vomit. Pruritus vulvæ. Trembling hands. Fidgety feet. Purple discoloration. Gangrene. Pungent heat of surface. Drowsy. Unsteady gait.</w:t>
        <w:br/>
        <w:br/>
        <w:t>tarentula cubensis is available at Remedia Homeopathy</w:t>
        <w:br/>
        <w:t>more information and order at Remedia Homeopathy</w:t>
        <w:br/>
        <w:br/>
        <w:t>5,500 homeopathic remedies</w:t>
        <w:br/>
        <w:t>Family run pharmacy since 1760</w:t>
      </w:r>
    </w:p>
    <w:p>
      <w:r>
        <w:br/>
        <w:t>tarentula hispanica</w:t>
        <w:br/>
        <w:t>VIOLENCE; sudden. Restless, fidgety, hurried; in incessant motion, but walking &lt;. Rolls from side to side (Am-c. Ars. Lach.); &lt; head, and rubs it. Quivering. Numb prickling. Jerking. Twitching. Chorea. Synalgias; sexual (Ap.). Violent pain. Sepsis; deep. Emaciation; &lt; face.</w:t>
        <w:br/>
        <w:t>Averse to green colors. Dances up and down. Sensitive and nervous. Nervous laughter, then screams. Lacks control. Erratic. Impulsive. Selfish. Suddenly changing moods, fancies or strength. Hysteria. Hateful, adroit, crafty, cunning and destructive or depraved (Buf.). Throws things. Malingering. Kleptomania. Angry despair. Death agony. Vertigo, then spasms. As of needles pricking brain. Heavy left parietal ache to face and neck, with impatience and nausea. Sleepless; from excitement. Violent, crushing headache, as an accompaniment. Meningitis. Thick tears. Expression of horror. Face fiery red; bloated. Craves raw foods. Heaviness in pelvis. Stool; oily; excited by washing head. Foul urine, with sandy sediment. Sensitive genitals. Sexual erethism. Hot semen. Dry, hot, raw, itching vulva and vagina, &lt; scratching. Motions or burning in uterus. Cancer of cervix. Leucorrhœa of clear, acrid, sticky lumps. SUFFOCATION; must have fresh air; &lt; coughing. Cough, &gt; smoking, &lt; noise. Heart, twists around; takes sudden jump. Chorea cordis, with arm symptoms; &lt; hands in cold water. Painfully sensitive spine; touch excites pains in heart, chest, etc. (Bell.). Restless arms; keeps hands busy; picks fingers. Restless legs; impulse to walk. Festination. Cold, moist feet and hands. Itching soles. Sawing bone pains. Skin, purplish (Sol-n.); ecchymotic; cold spots or as of cold water flowing or dropping on part. Suppuration; deep; evacuates pus rapidly. Noma. Alternate chill and heat. General heat, with cold feet. Fever; septic. Sweat, profuse; excoriating.</w:t>
        <w:br/>
        <w:br/>
        <w:t>tarentula hispanica is available at Remedia Homeopathy</w:t>
        <w:br/>
        <w:t>more information and order at Remedia Homeopathy</w:t>
        <w:br/>
        <w:br/>
        <w:t>5,500 homeopathic remedies</w:t>
        <w:br/>
        <w:t>Manual potentisation</w:t>
      </w:r>
    </w:p>
    <w:p>
      <w:r>
        <w:br/>
        <w:t>tellurium metallicum</w:t>
        <w:br/>
        <w:t>Offensive; like putrid fish brine or garlic. Salty; taste; mucus from throat; pus, etc. Acrid discharges; excite itching, vesicles, etc. Periostitis. Numbness. Sharp, quick pains, then soreness. Sense of retention.</w:t>
        <w:br/>
        <w:t>Vertigo; &lt; falling to sleep. Linear head pains. Thick tarsi. Inflamed, bluish, puffy ears. Otitis. Fluent coryza, hoarseness and watery eyes. Twitching face; pains jerk angle (l) of mouth up. Rancid belching. Retching, ends in yawning. Stomach feels hollow. Sprained pain in chest muscles, over heart, &lt; raising arms. Very sensitive or sore spine. Deep sciatic pain, &lt; coughing, sneezing, straining or lying. Itching, pricking, as from bugs. Circular eruptions. Ringworm. Burning in an old scar. Chills down spine, &lt; lying on back.</w:t>
        <w:br/>
        <w:br/>
        <w:t>tellurium metallicum is available at Remedia Homeopathy</w:t>
        <w:br/>
        <w:t>more information and order at Remedia Homeopathy</w:t>
        <w:br/>
        <w:br/>
        <w:t>5,500 homeopathic remedies</w:t>
        <w:br/>
        <w:t>Accessories for homeopathy doctors and patients</w:t>
      </w:r>
    </w:p>
    <w:p>
      <w:r>
        <w:br/>
        <w:t>terebinthinum</w:t>
        <w:br/>
        <w:t>Kidneys affected, with rheumatism. Sudden, grippy aching. Stiff, sore muscles. Pain; excites urination; along larger nerves. Burning; tip of tongue, epigastrium; small of back; kidney; uterus, etc. Congestion. HÆMORRHAGE; passive; oozing mucous surfaces.</w:t>
        <w:br/>
        <w:t>Exhausted and sensitive. Smooth, sore, glossy tongue. Bruised, sore abdomen and bladder. Flatulence. Tympanites. Ascites. Profuse mucous stools. Burning or pains along ureters. Strangury. Urine; smoky; with coffee grounds or thick, yellow, slimy, muddy sediment; odor of violets; bloody. Nephritis; early; scarlatinal; with violent bronchitis. Cystitis. Bleeding bladder. Pains alternate between bladder and navel. Metritis. Bronchial asthma. Hands feel swelled. Cramp in knees. Advancing purpuric spots. Drowsiness. Rapid pulse. Heat under skin. Cold sweat on legs.</w:t>
        <w:br/>
        <w:br/>
        <w:t>terebinthinum is available at Remedia Homeopathy</w:t>
        <w:br/>
        <w:t>more information and order at Remedia Homeopathy</w:t>
        <w:br/>
        <w:br/>
        <w:t>5,500 homeopathic remedies</w:t>
        <w:br/>
        <w:t>Manual potentisation</w:t>
      </w:r>
    </w:p>
    <w:p>
      <w:r>
        <w:br/>
        <w:t>teucrium marum</w:t>
        <w:br/>
        <w:t>Over-sensitive and excitable. Delicate and sensitive. Internal tremor; &lt; excitement.</w:t>
        <w:br/>
        <w:t>Sleepless, after excitement. Crawling in nose; must pick it; side lain on closes; lumpy discharge. Polypi. Anosmia. Atrophic catarrh. Mouldy taste in throat, on hawking or coughing. Itching of palate and ears. Solid lumps from posterior nares. Follicular pharyngitis. Itching anus; prevents sleep. Pinworms. Cough, &lt; coughing. Ingrown nails.</w:t>
        <w:br/>
        <w:br/>
        <w:t>teucrium marum is available at Remedia Homeopathy</w:t>
        <w:br/>
        <w:t>more information and order at Remedia Homeopathy</w:t>
        <w:br/>
        <w:br/>
        <w:t>5,500 homeopathic remedies</w:t>
        <w:br/>
        <w:t>Family run pharmacy since 1760</w:t>
      </w:r>
    </w:p>
    <w:p>
      <w:r>
        <w:br/>
        <w:t>theridion curassavicum</w:t>
        <w:br/>
        <w:t>Hypersensitive. NOISE IS INSUFFERABLY PENETRATING; affects the teeth; causes nausea, chills, and pains all over; strikes painful spots, etc. Water feels too cold. Bounding internally.</w:t>
        <w:br/>
        <w:t>Startled by the least thing. Fruitless activity. Sense of duality. Hysteria. Vertigo with nausea, on closing eyes. Headache felt during sleep, &lt; jarring. Migraine. Glittering vision on stooping. Luminosities, then blurred vision. Pain over root of nose. Yellow-green, thick, foul nasal discharge. Ozœna. Post-nasal catarrh. Nausea, &lt; least motion. Sea-sickness. Burning in liver. Pains at end of left floating ribs. Gonorrhœa. Cough; jerks body together. Too much air seems to enter chest. Stitch back through apex of left lung. Phthisis florida. Cardiac anxiety. Spine is sensitive to pressure or jar. Burning in upper arms. Restless feeling in hands; wrings them. Bones seem broken. Necrosis. Scrofula. Stinging thrusts in skin. Internal coldness. Cold sweat is easily excited.</w:t>
        <w:br/>
        <w:br/>
        <w:t>theridion curassavicum is available at Remedia Homeopathy</w:t>
        <w:br/>
        <w:t>more information and order at Remedia Homeopathy</w:t>
        <w:br/>
        <w:br/>
        <w:t>5,500 homeopathic remedies</w:t>
        <w:br/>
        <w:t>Accessories for homeopathy doctors and patients</w:t>
      </w:r>
    </w:p>
    <w:p>
      <w:r>
        <w:br/>
        <w:t>thlaspi bursa pastoris</w:t>
        <w:br/>
        <w:t>History of hæmorrhage or suppressed vaginal discharges.</w:t>
        <w:br/>
        <w:t>Impulse to walk far. Pain from above eyes up over head to nape. Taste like bad eggs. Craves butter-milk. Flatulence (r). Kidney stone. Menses or leucorrhœa leaves a fast stain. Leucorrhœa excites itching. Milky water runs from right nipple. Weakness between scapulæ.</w:t>
        <w:br/>
        <w:br/>
        <w:t>thlaspi bursa pastoris is available at Remedia Homeopathy</w:t>
        <w:br/>
        <w:t>more information and order at Remedia Homeopathy</w:t>
        <w:br/>
        <w:br/>
        <w:t>66,000 customers from 67 countries</w:t>
        <w:br/>
        <w:t>excellent &gt;more</w:t>
      </w:r>
    </w:p>
    <w:p>
      <w:r>
        <w:br/>
        <w:t>Thuja occidentalis</w:t>
        <w:br/>
        <w:t>[Thuj.]</w:t>
        <w:br/>
        <w:t>Mind.-- Fixed ideas, that a stranger is always at his side, that mind and body are separated. Vacancy in head, with inability to think. Slow speech, with frequent interruption, because he is obliged to hunt for his words. Restlessness. Great depression. He meditates over every tiff, with anxious concern for the future. Dejection. Satiety of life. He imagines his limbs are made of glasses or that they are brittle.</w:t>
        <w:br/>
        <w:t>Vertigo.-- On closing eyes, immediately better on opening them again. When rising from sitting. As though' he were rocked.</w:t>
        <w:br/>
        <w:t>Head.-- Feeling of numbness and emptiness and inverted. Violent congestion. Heaviness in occiput early in morning, with peevishness and taciturnity. Numbness in brain. Pair as if a nail were driven into vertex. Pressive ache, as of a nail being driven into vertex. Worse: Early on awaking and toward evening, motion. Better: Uncovering head, after sweat. Motion in open air, looking upwards, bending head backwards.</w:t>
        <w:br/>
        <w:t>External Head.-- Painfulness of scalp, when touched, and of the parts of which he lies. He always desire to have the head closely wrapped up. (Lach., Rhus-t.) Corrosive eating or painfulness of side lain on. Violent burning or tearing stitches on, mostly in region of temples (l.) Crawling, eating or sticking itching, as of vermin on occiput and temples, scratching helps but develops a moist burning or sticking eruption which covers itself with crusts. Worse: Warmth of bed, lying on part, evening, night, three PM. Better: Touch, pressure, rubbing.</w:t>
        <w:br/>
        <w:t>Eyes.-- Suffused, especially in the open air, the tears do not flow down, but remain in the eyes. Inflammatory relaxation of the inner surface of the lid Burning in. Tearing in, in open air. Red sclerotic. Inflammatory swelling of lids. Short - sight. Vision: On one side, near they eye, an appearance in darkness as of flashes of lightning or of sparks, in day light as of dark drops. Objects always appear smaller. (Plat., Stram.)</w:t>
        <w:br/>
        <w:t>Ears.-- Cramp - like pain in external. Stitches extending from throat into. Noise in, as of boiling water.</w:t>
        <w:br/>
        <w:t>Nose.-- Warts on. Eruptions in angles of. Swelling and hardness of alae. Odor in, as of herring bring or fermenting beer. Nose bleed when overheated. Painful bloody crusts in. Blowing blood from. In room stuffed coryza with headache, in open air fluent coryza. Fluent coryza and sneezing give immediate relief. Much mucus in choncha.</w:t>
        <w:br/>
        <w:t>Face.-- Glowing redness of whole f. with a fine network of blood vessels, as if it were marbled. Eruption on, leaving bluish spots. Light brown spots (freckles) on. The skin of, is oily. The skin of, scabs off. Distension of veins of temples. Burning heat and redness of. Flushes of heat in. Pimples on. Sweat on, especially on side on which he does not lie. Swelled temporal arteries. Boring pain in zygoma, better from touch. Twitchings in lips. Pimples on upper lip and chin. Lips, etc.: Flat whitish ulcers on inner side of lips and in corners of mouth. Cracking in maxillary joint.</w:t>
        <w:br/>
        <w:t>Teeth.-- Crumbling. Decaying at roots. Become hollow on the side, while the crown is not affected. Eating, gnawing pain in hollow t., worse cold. Biting gnawing in, worse from cold food, drinks and chewing. Toothache from drinking tea. Painful soreness and swelling of gums.</w:t>
        <w:br/>
        <w:t>Mouth.-- Painful soreness of throat when swallowing saliva. Vesicles and thrush in. Swelled tongue. Ranula under tongue. Slow speech. Gelatinous ranula. Swelling and feeling of obstruction in throat.</w:t>
        <w:br/>
        <w:t>Throat.-- Painful swallowing, worse empty swallowing or swallowing saliva only. Noisy swallowing.</w:t>
        <w:br/>
        <w:t>Stomach.-- Painful pressure in pit. Cramps every evening. Indurated. Epigastrium is drawn in.</w:t>
        <w:br/>
        <w:t>Appetite: Quickly satiated. Desire for cold food and drinks. Bad effects of fat food and onions. Intense thirst, especially at night and early in morning Aversion to potatoes. Bad effects of tea, sugar or onions.</w:t>
        <w:br/>
        <w:t>Taste: Flat. Food is tasteless, as though' not salted. When chewed, food becomes quite cry. Bread tastes dry and bitter. Like rotten eggs in mouth in AM</w:t>
        <w:br/>
        <w:t>Eructations: While eating. Bitter. Rancid, after fat food. Tasting of ingesta. Vomiting: Greasy.</w:t>
        <w:br/>
        <w:t>Abdomen.-- Inflation of Bellyache. Sense of something alive, or a child's knee pushing outward within. Agg. after midnight. Indurations in. Colic from intussusception (Lyc.) and twisting of intestines. Painful swelling of inguinal glands. Zona. Yellow, or brownish spots on. Soreness of navel. Flatulence like the crying of an animal in.</w:t>
        <w:br/>
        <w:t>Stool.-- Ineffectual urging accompanied by erections. Diarrhoea recurring at the same hour in AM Fat, oily stools, obstinate constipation, as from inactivity or intussusception of bowels. Difficult passage of a hard, thick, nodular stool.</w:t>
        <w:br/>
        <w:t>Anus.-- Contraction of. Fig. Warts about Rectal fistula. Offensive sweat at a and between nates. Painful contraction of, at stool. Condylomata about. Soreness of perineum: Sweat on. Knotty puffiness and excoriations on.</w:t>
        <w:br/>
        <w:t>Urine.-- Profuse discharge of With a cloudy sediment. Burning and itching in urethra Dribbling after urination continued. Frothy urine. Saccharine urine. Worse from 5 to nine PM, better lying.</w:t>
        <w:br/>
        <w:t>Sexual Organs.-- Swelled prepuce Figwarts (Merc-c.) on glans, prepuce, or female genitals, which exude moisture and pus, especially during the increasing moon Sycotic gonorrhea. Gonorrhea of glans. Copious watery discharge from penis Stitches in penis, with urging to urinate Sensation, as through' drop trickled along urethra. Profuse sweat on scrotum. Painful nightly erections. Swelling and excoriation of labia. Genitals: Copious sweat on, of a sweet honey like odor, staining yellow. Abortion in 3rd month.</w:t>
        <w:br/>
        <w:t>Respiration.-- Anxious oppression of, with violent thirst for cold water. Dyspnoea, From accumulation of mucus in trachea, from fullness and constriction in hypochondria and epigastrium, as if lungs adhered to thorax. Short and difficult.</w:t>
        <w:br/>
        <w:t>Cough.-- From being over - heated. Cough, with yellowish mucous expectoration and pains in epigastrium, in afternoon and at night, always toward three o'clock. Only a day time, also after rising in AM and after lying down in evening, but seldom at night. During evening cough, after lying down the sputa are dislodged more easily when he turns from the left side of the right Expectoration, tasting like old cheese.</w:t>
        <w:br/>
        <w:t>Chest.-- Compression of, with a sensation as though' something were adherent therein. Stitches in, after cold drinks. Strong ebullition of blood within, with violent, audible palpitation. Blueness of skin audible palpitation. Blueness of skin over clavicles. Sensation of a hot rising in of drops falling in. Brownish spots on. Heart: Anxious palpitation in morning on awaking.</w:t>
        <w:br/>
        <w:t>Back.-- Boils. Pressive pain in region of kidneys. Crampy pain in lumbar region. Burning from sacrum up to scapula. Throbbing and pulsation in.</w:t>
        <w:br/>
        <w:t>Neck: Blue distended veins on. Tension in skin of nape.</w:t>
        <w:br/>
        <w:t>Upper Extremities.-- Sticking pain in arms and their joints. Muscular twitches in arms. Distension of blood vessels of arms. Cold sweat on hands. Painful swelling and redness of finger tips Coldness and deadness of fingers and fingers tips. Herpes: On elbow, white scabby on back of hands and on fingers. Brown color on back of hands. Warts on hands. Erysipelatous swelling of finger tips, with formication in them. Finger nails, distorted, crumbling and discolored.</w:t>
        <w:br/>
        <w:t>Lower Extremities.-- Stitches in muscles and joints of legs. Weariness of legs when ascending steps. Red, mottled spots on backs of feet. Painful, inflammatory swelling and redness of backs of feet and tips of toes. Frost bites. Laxness in hip joints. Legs feel as if made of wood when walking. Pain in the hip, the limb becomes larger than before. The skin becomes brown, especially on inner side of thigh The back of the foot looks mottled, with a network of blood - vessels. Burning corns. Red swelling of ends of toes. The toenails are brittle and distorted. Offensive sweating of toes. Suppressed footsweat.</w:t>
        <w:br/>
        <w:t>Generalities.-- Jerkings, especially in upper part of body. Stitches in limbs and joints. Asleep sensation in limbs. Averse to motion. Symptoms are often unilateral especially on left side. Warmth of bed intensifies many symptoms Attacks are usually worse in afternoon and at night, always toward three o'clock and also in evening, and are better during rest. Sensation of water tricking in many parts. Emaciation rapid and the affected parts look dead. Frequent starting up of the trunk. Flesh feels beaten loose from the bones. Light feeling of body when walking. Sense of tenderness and fragility of body. Cracking of joints when they are extended. Abuse of Sulph. and Mercury. Symptoms recur yearly. Pains in spots Great prostration. Cold moisture worse warm moisture better. Eructations as well as fluent coryza with sneezing afford instant relief. Many symptoms are relieved by turning from left to right side while lying down. Bad effects of the use of beer, fat, acids, sweets, tobacco, tea, wine and onions.</w:t>
        <w:br/>
        <w:t>Bones.-- Rachitis.</w:t>
        <w:br/>
        <w:t>Skin.-- Dirty brown color of Brownish spots on. Brown - red or brown - white spots on. Fine network of blood vessels, like a mantling. Eruption on covered parts only. Vesicles. Varicella. All eruptions burn violently after cold washing. Condylomata, often smelling like old cheese or herring brine. Large, jagged, often pediculated warts which become moist and bleed easily. Itching scabby herpes. Dry pityriasis throwing off whitish scabs. Herpes circinatus. Flat ulcers with a bluish white bottom. Corrosive itching. Better scratching, but then followed by burning. Luxuriant growth of hair on parts usually hairless. Sticking itching. Painful sensitiveness. The skin symptoms especially (but also many others) are better by touch. Fig - warts. Distend veins under.</w:t>
        <w:br/>
        <w:t>Sleep.-- Continued sleeplessness with painfulness of parts lain on. Sleeplessness visions appear as soon as eyes close but leave on opening them. Zoster. Late falling to, on account of restlessness and dry heat. Jerking during. Unrefreshing. because of many anxious dreams. Anxious dreams when lying on left side. Lascivious dreams, with painful erections.</w:t>
        <w:br/>
        <w:t>Fever.-- Pulse: Intermittent. Slow and weak in morning, accelerated and full in evening. Violent ebullition of blood in evening. Strong throbbing in arteries. Great distension of arteries. Chill: Cold creeping often run through' back, in evening and night. Chill as if dashed in cold water. Attacks of c., at different times of day, mostly toward evening. On left side of body which is cold to touch. Without thirst after midnight and early in morning. Internal, with external heat and great thirst. Heat: Dry, during sleep. In evening, especially on face. Burning in face without redness thereof. Dry, of covered parts. Sweat: Staining brownish yellow. On first going to sleep. Of uncovered parts of body, with dry head of covered parts, but also the reveres. Anxious, sometimes cold s. Immediately after the chill, without heat. Often greasy, sometimes offensive or smelling sweetish like honey. Copious, before menses. Cadaverous odor of skin. General sweat, except on head. Most copious on upper part of body: During sleep, ceasing at once on awaking. Copious, chiefly on head, when walking in open air in morning.</w:t>
        <w:br/>
        <w:t>Relationship.-- Allied Remedies: Anac., Ant-c., AP., ARS., Bar-c., BELL., Calc-c. Cam., Carb-a., Carb-v. Caust., Chin., Euphr. Ferr., GRAPH., Hep., Iod., Kali-c., Lach., Lyc., Merc., MEZ., Nat-s., Nit-ac., Petr., PHOS, Phos-ac., Plat., Plb., Puls., Rhus-t., SENEG., Sep., Sil., Spig., Staph., Sul.</w:t>
        <w:br/>
        <w:t>Complementary: Nat-m., Nit-ac., Puls., Sil., SUL.</w:t>
        <w:br/>
        <w:br/>
        <w:br/>
        <w:t>Thuja occidentalis is available at Remedia Homeopathy</w:t>
        <w:br/>
        <w:t>more information and order at Remedia Homeopathy</w:t>
        <w:br/>
        <w:br/>
        <w:t>5,500 homeopathic remedies</w:t>
        <w:br/>
        <w:t>Manual potentisation</w:t>
      </w:r>
    </w:p>
    <w:p>
      <w:r>
        <w:br/>
        <w:t>thyroidinum</w:t>
        <w:br/>
        <w:t>Splitting sensation; chest; ensiform appendix; spine. Clutchings. Chokings. Wants to lie down. Nervousness. Faintness. Rapid emaciation.</w:t>
        <w:br/>
        <w:t>Tired and irritable. Heavy ache over eyes. Falling hair. Nose dry, indoors, moist in open air (Nux-v.). Dry, red lips. Metallic taste, at tip of tongue. Dry throat and larynx. As of a splinter stuck across throat. Cutting in liver, &lt; deep breathing. Rolling flatulence with gurgling, then a loose, gassy stool. Bearing or aching down thro' pelvis, into anterior thighs. Gnawing in uterus. Cough on entering a warm room from cool air. Heart; palpitation, hammering; beat felt in ears; pains, radiating into axillæ; clutching, causing short breath. As if blood were rushing downward through body. Hypertrophy; after hard labor. Numb left finger, then right leg. Large veins on arms and hands. Very dry skin. As of a cold wind blowing on body. Icy cold left hand. Cold clammy hands. Hot flushes, then chills, or drenching sweats (Amy-n.). Oily, musty sweat.</w:t>
        <w:br/>
        <w:br/>
        <w:t>thyroidinum is available at Remedia Homeopathy</w:t>
        <w:br/>
        <w:t>more information and order at Remedia Homeopathy</w:t>
        <w:br/>
        <w:br/>
        <w:t>5,500 homeopathic remedies</w:t>
        <w:br/>
        <w:t>Manual potentisation</w:t>
      </w:r>
    </w:p>
    <w:p>
      <w:r>
        <w:br/>
        <w:t>tilia europaea</w:t>
        <w:br/>
        <w:t>Dragging pains. Œdema. Sore; uterus, abdomen, etc.; bed feels too hard. Rheumatism. Neuralgia.</w:t>
        <w:br/>
        <w:t>Heavy drag in urethra. Scanty urine. Cough from tickle in left throat (Hep.). Sleepy; &lt; during pain. Profuse sweat, without relief; THE MORE HE SWEATS THE GREATER THE PAIN (Cham.).</w:t>
        <w:br/>
        <w:br/>
        <w:t>tilia europaea is available at Remedia Homeopathy</w:t>
        <w:br/>
        <w:t>more information and order at Remedia Homeopathy</w:t>
        <w:br/>
        <w:br/>
        <w:t>5,500 homeopathic remedies</w:t>
        <w:br/>
        <w:t>Manual potentisation</w:t>
      </w:r>
    </w:p>
    <w:p>
      <w:r>
        <w:br/>
        <w:t>trillium pendulum</w:t>
        <w:br/>
        <w:t>As if eyes would fall out, the bones of hips, back or thighs be forced apart, etc.; with faintness and sinking at stomach. Menses every two weeks. Bleeding fibroids. Menorrhagia. Varices of pregnancy.</w:t>
        <w:br/>
        <w:br/>
        <w:t>trillium pendulum is available at Remedia Homeopathy</w:t>
        <w:br/>
        <w:t>more information and order at Remedia Homeopathy</w:t>
        <w:br/>
        <w:br/>
        <w:t>66,000 customers from 67 countries</w:t>
        <w:br/>
        <w:t>excellent &gt;more</w:t>
      </w:r>
    </w:p>
    <w:p>
      <w:r>
        <w:br/>
        <w:t>tuberculinum</w:t>
        <w:br/>
        <w:t>more information and order at Remedia Homeopathy</w:t>
        <w:br/>
        <w:br/>
        <w:t>Obscure, changeful indications. Susceptible, given to relapses, increasing exhaustion and lowered vitality. Rapid breakdown (Lyc.). Takes cold easily; ends in diarrhœa. TUBERCULAR TAINT. Scrofula. Quiverings.</w:t>
        <w:br/>
        <w:t>SENSITIVE; every trifle irritates; &lt; awaking. Fits of violent temper. Dissatisfied; always wants a change; reckless. Fear; of dogs. Confusion. Shooting from over eyes to occiput. Head pains; deep; violent; tears hair or beats head, &lt; motion. Brain feels loose. Sensitive scalp. Eczema tarsi. Sweat on nose. Old, dingy look. Aching malar bones. Teeth; feel jammed; sensitive to air. Delayed dentition. Dryness in mouth; in choanæ. Sticky mouth. Hawks mucus after eating. Adenoids. Craves cold milk, or sweets. Drum belly. Brown, foul, watery, explosive stools. Tearing in rectum on coughing. Bed-wetting. Sticky urinary sediment. Menses soon after child bearing. Frightful dysmenorrhœa. AIR HUNGER. Hoarseness, &gt; talking. Dyspnœa, &lt; cough. Cough; fits of; with chill and red face; &lt; evening; &lt; raising arms. Mucus rattle in chest, without expectoration. Pneumonia; of grippe. Asthma. Sore spot in chest. Heaviness at heart. Tension in nape. Skin: dry, harsh; sensitive, easily tanned; itching in cool air. Brown fingertips. Branny scales. Many enlarged glands. Dreams, frightful, vivid; of shame; awakes in horror. Chilly; yet wants fresh air. Cold feet; &lt; left; in bed. Heat; on cheek of affected side; flushes of; in spots; burning; on genitals; &lt; eating. Sweat; easy; cold; clammy; in upper parts; on hands; &lt; coughing. Clothes feel damp. Wants covers in all stages.</w:t>
        <w:br/>
        <w:br/>
        <w:t>Tuberculinum bovinum Nos. is available at Remedia Homeopathy</w:t>
        <w:br/>
        <w:t>more information and order at Remedia Homeopathy</w:t>
        <w:br/>
        <w:t>Other names for this homeopathic remedy: Tuberculinum bovinum Nos., Bovine tubercle bacillus, Rindertuberkulose, Tub.bov., Tuberculinum, Tuberculinum bovini derivatum, Tuberculinum bovinum Kent, Tuberculinum Kent,</w:t>
        <w:br/>
        <w:br/>
        <w:t>5,500 homeopathic remedies</w:t>
        <w:br/>
        <w:t>Family run pharmacy since 1760</w:t>
      </w:r>
    </w:p>
    <w:p>
      <w:r>
        <w:br/>
        <w:t>urtica urens</w:t>
        <w:br/>
        <w:t>Stinging or stinging-burning. Urinous odor of body. Uric acid diathesis. Hæmorrhage.</w:t>
        <w:br/>
        <w:t>White stool. Pinworms. Acrid urine, causing itching. Lithiasis. Swelled mammæ. Absence of milk. Fever at night; with vertigo and general pulsation. Acute gout. Itching-burning; on genitals. Uric acid intoxication. Pruritus. Nettlerash. Prickly heat. Hives; elevated; with rheumatism; after shell fish; with pinworms. Angio-neurotic œdema. Sweatiness. Vesicles.</w:t>
        <w:br/>
        <w:br/>
        <w:t>urtica urens is available at Remedia Homeopathy</w:t>
        <w:br/>
        <w:t>more information and order at Remedia Homeopathy</w:t>
        <w:br/>
        <w:br/>
        <w:t>5,500 homeopathic remedies</w:t>
        <w:br/>
        <w:t>Accessories for homeopathy doctors and patients</w:t>
      </w:r>
    </w:p>
    <w:p>
      <w:r>
        <w:br/>
        <w:t>ustilago maidis</w:t>
        <w:br/>
        <w:t>Tumid tissues, tending to bleed slowly. Dark hæmorrhage. As of a knot; in throat, bowels, uterus, etc.</w:t>
        <w:br/>
        <w:t>Depression. Loss of hair and nails. Sticky secretion matting the hair. Milk crust. Masturbation. Menses half liquid, half clots or stringy; vicarious. The uterus seeps dark, clotted blood. Spongy cervix. Metrorrhagia. Acute ovarian pain. Burning in right ovary; soreness in left and of uterus; pains shoot down thighs. Foul, yellow or brown leucorrhœa. Pain under left breast. Dry, hot skin.</w:t>
        <w:br/>
        <w:br/>
        <w:t>ustilago maidis is available at Remedia Homeopathy</w:t>
        <w:br/>
        <w:t>more information and order at Remedia Homeopathy</w:t>
        <w:br/>
        <w:br/>
        <w:t>66,000 customers from 67 countries</w:t>
        <w:br/>
        <w:t>excellent &gt;more</w:t>
      </w:r>
    </w:p>
    <w:p>
      <w:r>
        <w:br/>
        <w:t>Valeriana</w:t>
        <w:br/>
        <w:t>more information and order at Remedia Homeopathy</w:t>
        <w:br/>
        <w:br/>
        <w:t>[Valer.]</w:t>
        <w:br/>
        <w:t>Mind.-- Excessive mental excitement, with hallucinations of vision, hearing and the senses in general, as in pyrexial fevers. Uncommonly rapid change of ideas. Anxiousness. Fearfulness in evening in the dark. Hypochondriacal restlessness or excitability with trembling. Despondent mood. Morbidly excitable and irritable. Hysteria, with tremulous over - excitability of the nerves and very changeable moods and ideas.</w:t>
        <w:br/>
        <w:t>Vertigo.-- And stupefaction, as from intoxication, ending in fore headache, especially in the evening.</w:t>
        <w:br/>
        <w:t>Head.-- Violent congestion to. In the evening, unilateral, stupefying, drawing, pressive ache extending into orbits, with heat in face. Hysterical headache, sticking or pressing extending from fore head into orbits. From a draft of air there immediately follows unilateral, drawing headache. Headache in sunshine. Cold feeling in the whole upper part of head, from pressing hat on tightly. Jerk - like, suddenly appearing head pains. Worse: Evening, open air, during rest. Better: Motion change of position, in the room.</w:t>
        <w:br/>
        <w:t>Eyes.-- Inflamed, with biting and sticking of edges of lids. Short sight. Dim vision. Hallucinations of vision. Black points before. In the evening in the dark, luminosity before eyes, as the one could see surrounding objects.</w:t>
        <w:br/>
        <w:t>Face.-- Red cheeks, with heat off., especially in open air. Cramp - like drawing in the cheek bones.</w:t>
        <w:br/>
        <w:t>Teeth.-- Sticking or drawing ache.</w:t>
        <w:br/>
        <w:t>Stomach.-- Great weakness of digestion. Instantaneous pressure ascending from abdomen into pit of.</w:t>
        <w:br/>
        <w:t>Taste: As of putrid fallow in mouth. Illusions of taste, smell and hearing.</w:t>
        <w:br/>
        <w:t>Eructations: Frequent, empty, Rancid, as from heartburn. Foul, early in morning. Like rotten eggs.</w:t>
        <w:br/>
        <w:t>Nausea, etc. Qualmishness, with inclination to vomit, as if a string were drawn upward from umbilicus into fauces, with copious accumulation of saliva. Qualmishness and vomiting of bile, with coldness and chill.</w:t>
        <w:br/>
        <w:t>Abdomen.-- Hard, distended. Suppurative pain, in evening. Worm colic Bruised pain in. Hysterical colic (also after suppressed menses). Pain, as from over-lifting, in the left loin. Bloated feeling, with inclination to draw it in.</w:t>
        <w:br/>
        <w:t>Stools.-- Tendency to diarrhoea. Greenish, papescent, with blood. Passes ascarides.</w:t>
        <w:br/>
        <w:t>Urine.-- Frequent and profuse discharge of.</w:t>
        <w:br/>
        <w:t>Respiration.-- Oppressed from pressure on lower part of chest.</w:t>
        <w:br/>
        <w:t>Chest.-- Sudden jerks and twitching stitches, with a feeling of outward pressure.</w:t>
        <w:br/>
        <w:t>Upper Extremities.-- Trembling hands.</w:t>
        <w:br/>
        <w:t>Generalities.-- Rheumatic tearing in limbs, less in joints, during rest, particularly after previous exercise, better by motion however. Twitching, jerk - like, suddenly - appearing, shattering pains which are abated by a change of position. Violent up and down drawing in muscles of extremities. Paralytic pain in joints Hyperaesthesia of all the senses and general nervous excitability. Hysterical complaints. The symptoms are intensified toward noon and during the first hours of the afternoon, as well as toward evening until midnight. Many complaints reappear periodically after two or three months.</w:t>
        <w:br/>
        <w:t>Sleep.-- Sleeplessness, with great restlessness and tossing about.</w:t>
        <w:br/>
        <w:t>Fever.-- Pulse: Very irregular and unequal, mostly very quick and somewhat tense, but also sometimes small and weak. Chill: In short attacks which soon pass into a protracted heat. The shivering usually starts from neck and runs down back. Heat: Predominant, long continued, and universal, often with sweat on face. Spreading over face. Increased in evening and when eating. Predominating heat, with thirst. Sweat: Profuse, especially at night and during motion, with continued great heat. Frequent, instantaneous attacks of s., especially on face and forehead, which disappear just as quickly.</w:t>
        <w:br/>
        <w:t>Relationship.-- Allied Remedies: Aco., Asar., Bell., Cham., Coff., Hyos., Ign., Merc., Nux-v., Puls., Stann., Sul.</w:t>
        <w:br/>
        <w:br/>
        <w:br/>
        <w:t>Valeriana officinalis is available at Remedia Homeopathy</w:t>
        <w:br/>
        <w:t>more information and order at Remedia Homeopathy</w:t>
        <w:br/>
        <w:t>Other names for this homeopathic remedy: Valeriana officinalis, Baldrian, großer, großer Baldrian, Katzenbaldrian, Valeriana,</w:t>
        <w:br/>
        <w:br/>
        <w:t>5,500 homeopathic remedies</w:t>
        <w:br/>
        <w:t>Family run pharmacy since 1760</w:t>
      </w:r>
    </w:p>
    <w:p>
      <w:r>
        <w:br/>
        <w:t>valeriana officinalis</w:t>
        <w:br/>
        <w:t>Suddenly changeable disposition and symptoms. Alternations and want of reaction. Pains move outward; are here and there or come and go. Illusions; of smell, taste or hearing. Sense of floating; of a ball or plug. Globus. Impulse to move. Jerks. Weak single parts; eyes, arms, wrists, popliteæ, etc.</w:t>
        <w:br/>
        <w:t>NERVOUS, excitable and weak; wriggles or squirms about; inclined to faint. Anger. Very mobile ideas, going from one extreme to another. Hysteria. Luminosities, before eyes in dark. Objects seem too near eyes. Greasy or rancid taste. As of a thread in throat. Eructations, like bad eggs. Hunger, with nausea; as if from navel. Gastric cramp. Flatulence. Colic. Polyuria. Strangling on dropping to sleep. Crampy pain in left humerus, wakes from sleep. Heels pain when sitting. Coldness in upper head. Chills start and go down back from occiput. Fever composed of disagreeable heat only. Sudden gushes of sweat.</w:t>
        <w:br/>
        <w:br/>
        <w:t>valeriana officinalis is available at Remedia Homeopathy</w:t>
        <w:br/>
        <w:t>more information and order at Remedia Homeopathy</w:t>
        <w:br/>
        <w:br/>
        <w:t>5,500 homeopathic remedies</w:t>
        <w:br/>
        <w:t>Family run pharmacy since 1760</w:t>
      </w:r>
    </w:p>
    <w:p>
      <w:r>
        <w:br/>
        <w:t>variolinum</w:t>
        <w:br/>
        <w:t>General aching, &lt; in back, occiput and legs. Calcareous deposists in the blood-vessels, spinal cord, etc.</w:t>
        <w:br/>
        <w:t>Green vision on rising. Every odor nauseates. Putrid, coppery taste. Tongue protrudes during sleep. Food seems to want to regurgitates. Tympanites, pouting upward; she looks pregnant. Breaking backache. As of bugs crawling under skin. Eczema of palms. Pustular eruptions; foul. Smallpox. Shingles and pains that follow. Ulcers look scooped out. As of cold water trickling down back. Violent chill. Intense burning fever. Foul sweat.</w:t>
        <w:br/>
        <w:br/>
        <w:t>variolinum is available at Remedia Homeopathy</w:t>
        <w:br/>
        <w:t>more information and order at Remedia Homeopathy</w:t>
        <w:br/>
        <w:br/>
        <w:t>66,000 customers from 67 countries</w:t>
        <w:br/>
        <w:t>excellent &gt;more</w:t>
      </w:r>
    </w:p>
    <w:p>
      <w:r>
        <w:br/>
        <w:t>Veratrum album</w:t>
        <w:br/>
        <w:t>[Verat.]</w:t>
        <w:br/>
        <w:t>Mind.-- Mental confusion Deliria of insanities, mostly mute, religious or with pride: With lasciviousness and obscene talk, with laughing, whistling and spinning. Madness and raving mania, with shamelessness, impiety and profanity. Howling and lamenting in a hoarse voice. Extraordinary mental anxiety. Melancholy with anxious nightly inconsolable lamenting. Nightly anguish and despair. Fear of death. Hypochondriacal mood. Reticence Angriness followed by anxiety and palpitation. Transient attacks of unconsciousness, alternating with insanity Transitory loss of memory. Peevishness.</w:t>
        <w:br/>
        <w:t>Vertigo.-- With reeling, as from intoxication, when sitting erect or standing, better lying on back and stooping.</w:t>
        <w:br/>
        <w:t>Head.-- Pressive ache in skull. Heaviness of entire head. Bruised or torn sensation in brain. Headache: With stiffness of nape and profuse flow of urine, throbbing, with qualmishness and vomiting. Great sensitiveness of scalp and hair. Bruised soreness of Coldness in and upon vertex as though' ice lay there, with co - existent icy coldness of feet and nausea. Worse: Rising from bed, motion. Better: External pressure, bending head backward, at rest.</w:t>
        <w:br/>
        <w:t>Eyes.-- Staring, watery, distorted, sunken and lusterless. Balls are turned upward. Pressure in. Trembling of upper lid. Paralysis of lids. Heat in. Tears, with a sense of dryness therein. Night blindness.</w:t>
        <w:br/>
        <w:t>Ears.-- Roaring and humming in. Deaf.</w:t>
        <w:br/>
        <w:t>Nose.-- Icy coldness of. Odor, of dung, before.</w:t>
        <w:br/>
        <w:t>Face.-- Swelled. Red, while in bed, on rising it instantly becomes pale. Yellowish. Blue or greenish circles about eyes. Bluish. Livid. Cold, disfigured, cadaverous, hippocratic f. Spasm of masseter muscles. Look - jaw. Shrivelled, bluish or blackish lips.</w:t>
        <w:br/>
        <w:t>Mouth.-- Burning in, fauces. Dry and sticky. Profuse salivation. Taste less saliva in. Feeling of distension in pharynx. Constriction of throat. Sensation, as of dust in throat. Tongue, Cold, shrivelled, blackish. Cold breath. Hollow, hoarse voice.</w:t>
        <w:br/>
        <w:t>Stomach.-- Great sensitiveness of pit, as though' ulcerated internally. Burning in.</w:t>
        <w:br/>
        <w:t>Appetite: Ravenous hunger. Gluttony. Craving for sour or cooling things. Violent unquenchable thirst, especially for cold water.</w:t>
        <w:br/>
        <w:t>Taste: Bitter, in mouth. Cool, as from peppermint in mouth.</w:t>
        <w:br/>
        <w:t>Eructations: Forcible, empty. Bitter</w:t>
        <w:br/>
        <w:t>Qualmishness, etc. - In stomach. With violent thirst, profuse flow saliva and urine. Violent retching. Vomiting: OF ingesta, of bile, of blood, or foamy sour mucus, nightly, copious, excited by slightest movement or least thing ingested, especially drinks.</w:t>
        <w:br/>
        <w:t>Abdomen.-- Distension, with pressing pains and anxiety. Diarrhoea with cutting as from knives in. painful contraction when vomiting. Very sensitive to touch. Burning and cutting in. Sticking in groins. Protrusion of hernia.</w:t>
        <w:br/>
        <w:t>Flatulence: Flatulent colic in abdomen with loud rumbling and grumbling.</w:t>
        <w:br/>
        <w:t>Stool.-- Chronic constipation as from inactivity of rectum. Ineffectual urging. Fainting during. Painful lienteria. Diarrhoea: Greenish, watery, mixed with flocks, blackish. Fright followed by involuntary c., and icy coldness of body.</w:t>
        <w:br/>
        <w:t>Urine.-- Suppressed Greenish. Dark red, passed frequently but in small quantities. Constant urging to urinate. Involuntary micturition.</w:t>
        <w:br/>
        <w:t>Sexual Organs.-- Stitches in spermatic cord.</w:t>
        <w:br/>
        <w:t>Female.-- Menses: Too early and too profuse. Suppressed. Headache before.</w:t>
        <w:br/>
        <w:t>Respiration.-- Laborious inspiration. Oppression of chest (with many complaints). Suffocative attacks from spasmodic constriction of larynx or chest.</w:t>
        <w:br/>
        <w:t>Cough.-- Deep, hollow ringing c., from tickling in lowest bronchia, seemingly coming from abdomen. Deep, dry c., with cutting bellyache. In evening with salivation. In spring and autumn. With pain in sides, and respiratory symptoms. With yellow expectoration, immediately on entering a warm room from sold air, followed by bruised feeling in chest. Whooping cough with vomiting. Dry at night, in daytime expectoration of yellow tenacious mucus of a bitter, salty or sometimes a sour or putrid taste, worse eating and drinking cold things, especially cold water.</w:t>
        <w:br/>
        <w:t>Chest.-- Fullness in. Bruised feeling in. Stitches in sides of. Violent, visible, anxious palpitation with obstructed breathing.</w:t>
        <w:br/>
        <w:t>Back.-- Paralytic stiffness extending from back up into nape. Squeezing between scapulae. Bruised sensation in, and in lumbar region.</w:t>
        <w:br/>
        <w:t>Lower Extremities.-- Thrusts in (r.) hip.</w:t>
        <w:br/>
        <w:t>Generalities.-- Sudden sinking of strength, even to fainting. Continued great weakness and trembling. Extraordinary weariness and debility. Paralytic, bruised feeling in limbs and bones. Numbness and crawling in extremities. Violent tonic spasms whereby the palms and soles are drawn into hollows. Tetanic rigidity of body. Fainting with stiffness of body but flexibility of limbs. Attacks of pain which in a short time always excite delirium or mania. Pains in limbs are worse from warmth of bed and cold wet weather, and better rising and walking about.</w:t>
        <w:br/>
        <w:t>Skin.-- Cold and bluish or violent color of, Loss of elasticity of, it remains in the position into which it has been drawn. Thickened, desquamating spots on. Dry, m itch - like eruptions.</w:t>
        <w:br/>
        <w:t>Sleep.-- Coma vigil with partial consciousness. Stupefying somnolency. Nightly anxiety and sleeplessness.</w:t>
        <w:br/>
        <w:t>Fever.-- Pulse: Irregular, most frequently small, thready, weak and show, often almost extinct and entirely imperceptible. Seldom hard and quick. The blood runs like cold water through' the veins. Chill: And coldness mostly external, with internal heat and cold, clammy sweat Shaking chill with sweat, which together pass into coldness. Predominating c., and coldness, running from above c., and coldness, running from above downward. Increased by drinking. Icy coldness of entire body. Heat, Almost entirely internal, with thirst, but without desire to drink. In evening, with sweat. Alternately, now chill, now heat, here and there on single spots. Internal only, with dark urine. Sweat: Profuse, in morning, evening or through' entire night as well as during every stool. Cold, clammy, sour or offensive sometimes smelling bitter, or staining yellow. Always with a deathly pale face. Cold. Over entire body, most on forehead, worse least motion and vomiting, better rising and going about. Easy during day from every movement. Strong smelling. Intermittent fever with coldness externally only, with internal heat and violent thirst for cold water.</w:t>
        <w:br/>
        <w:t>Relationship.-- Allied Remedies: Aco., Alum., Arn., Ars., Bry., Calc-c., Cam., Carb-v., CHIN., Cic., Cina., Coff., CUPR., Dros., Ferr., Hyos., Ip., Merc., phos., Phos-ac., Pod., Sec-c. Sep., Spig., Stram., Tabac., VERAT-V.</w:t>
        <w:br/>
        <w:t>Complementary: Ars, CARB-V.</w:t>
        <w:br/>
        <w:br/>
        <w:br/>
        <w:t>Veratrum album is available at Remedia Homeopathy</w:t>
        <w:br/>
        <w:t>more information and order at Remedia Homeopathy</w:t>
        <w:br/>
        <w:br/>
        <w:t>66,000 customers from 67 countries</w:t>
        <w:br/>
        <w:t>excellent &gt;more</w:t>
      </w:r>
    </w:p>
    <w:p>
      <w:r>
        <w:br/>
        <w:t>veratrum viride</w:t>
        <w:br/>
        <w:t>SUDDEN VIOLENT CONGESTION; cerebellar or thoracic; with nausea and vomiting, weakness, staggering, etc. Markedly uneasy. Trembling here and there during sleep, as if on the verge of convulsions. Muscle prostration. General pulsation. Erratic motions. Spasms; with twitchings, shrieks or opisthotonos; before or after menses; as a prodrome. Eclampsia. Uræmia. Burnings; in places; tongue, pharynx, gullet; of skin, which is cold; with prickling. Lies with head low.</w:t>
        <w:br/>
        <w:t>Loquacity. Mania; puerperal. Delirium, with wild staring eyes and restless hands. Carphology. Head, thrown back; nodding or rolling motions; throbs on raising up; aches on vertex and between eyes. Pains up occiput, with dim vision and dilated pupils. Vision, of red spots; purple, on closing eyes. Deafness, &lt; quick motion. LIVID, TURGID FACE, BUT BECOMES FAINT ON SITTING UP. Apoplexy. Heat stroke. Tension across malar bones. Chewing motions. Red or dry streak down center of tongue. Foul breath. Nausea, with vomiting and purging. Vomiting; violent, without nausea. Hiccough. Œsophagitis. Stomach seems to press against spine. Gastritis. Abdomen aches; cutting at navel. Slow, heavy breathing; as of a weight on chest. Dyspnœa. Violent cough from very start. Pneumonia. Dull, burning ache at heart. Aching neck and shoulders. Vesicles on hands. Cramps in feet, dorsæ, soles, etc. Dreams of water. Full, large, soft pulse or slow, with strong or violent heart beat. Hyperpyrexia or rapidly oscillating temperature; with sweat. Sepsis. Burning in chest. Clothes feel damp. Cold, clammy sweat. Cerebro-spinal fever.</w:t>
        <w:br/>
        <w:br/>
        <w:t>veratrum viride is available at Remedia Homeopathy</w:t>
        <w:br/>
        <w:t>more information and order at Remedia Homeopathy</w:t>
        <w:br/>
        <w:br/>
        <w:t>5,500 homeopathic remedies</w:t>
        <w:br/>
        <w:t>Manual potentisation</w:t>
      </w:r>
    </w:p>
    <w:p>
      <w:r>
        <w:br/>
        <w:t>Verbascum</w:t>
        <w:br/>
        <w:t>more information and order at Remedia Homeopathy</w:t>
        <w:br/>
        <w:br/>
        <w:t>[Verb.]</w:t>
        <w:br/>
        <w:t>Mind.-- Great distraction. Constant rush of thoughts, phantasies and voluptuous imagery. Angry and peevish with desire for work and company. Unusual cheerfulness. Great cowardice.</w:t>
        <w:br/>
        <w:t>Vertigo.-- Attacks of, when resting left cheek on hand. Stupefying.</w:t>
        <w:br/>
        <w:t>Head.-- Pressive ache be numbing on side of forehead and extending into temples and zygoma. Stupefying stitches deep, in baring. Tension and pain as though' temples were pinched together, generally confined to one side of head. Worse: External pressure, going from a warm into cold place or the reverse.</w:t>
        <w:br/>
        <w:t>Eyes.-- Burning in. Sensation of contraction in orbits. Short sight.</w:t>
        <w:br/>
        <w:t>Ears.-- Inward tearing in. Deafness as though' something had fallen before evening. When reading aloud, sensation of stoppage of ears, nose or larynx.</w:t>
        <w:br/>
        <w:t>Nose.-- Stuffed coryza.</w:t>
        <w:br/>
        <w:t>Face.-- Tension and violent pressure on zygoma and articular eminences of temporal bone, like prosopalgia. Face-ache: Burning pressure and tension extending over entire cheek, from zygoma and maxillary joint, especially worse or excited by a change of temperature. Tension in integuments of chin, in masseter muscles and throat.</w:t>
        <w:br/>
        <w:t>Teeth.-- Tearing in lower molars.</w:t>
        <w:br/>
        <w:t>Mouth.-- Foul odor from. Tongue coated brown early in morning.</w:t>
        <w:br/>
        <w:t>Stomach.-- Appetite: Hunger without appetite. Much thirst.</w:t>
        <w:br/>
        <w:t>Erucations: Bitter, with nausea.</w:t>
        <w:br/>
        <w:t>Abdomen.-- Pressing pain on navel, worse bending forward. Constriction and piercing pain in umbilical region. Sticking bellyache. Tearing loose pain in umbilical region.</w:t>
        <w:br/>
        <w:t>Stool.-- Retarded. In small, hard balls, like sheep dung, passed with strong pressing.</w:t>
        <w:br/>
        <w:t>Urine.-- Frequent urging to urinate with profuse discharge.</w:t>
        <w:br/>
        <w:t>Cough.-- Hoarse, from tickling in trachea and chest, dry, hollow, in deep trumpet tones, from catarrh of tracheas, especially of children, which does not awake them from sleep in evening and at night.</w:t>
        <w:br/>
        <w:t>Larynx, etc.-- Hoarseness with rough voice from reading aloud. Deep bass voice, Roughness and dryness in and in tracheas.</w:t>
        <w:br/>
        <w:t>Chest.-- Constriction in. Pressure on. Benumbing, periodical stitches in. Tension over chest with stitches in cardiac region, in evening after lying down Catarrhal affections. Sticking or cutting pains at cartilages of ribs. Better: Deep breathing.</w:t>
        <w:br/>
        <w:t>Back.-- Stitches in, also under scapulae.</w:t>
        <w:br/>
        <w:t>Lower Extremities.-- Great weariness of</w:t>
        <w:br/>
        <w:t>Generalities.-- Sticking pains in limbs. Cramp-like pressure in limbs. Pins are mostly associated with a feeling of numbness. The symptoms are excited and intensified by changes of temperature, namely, when going from open air into room and vice versa.</w:t>
        <w:br/>
        <w:t>Sleep.-- Great sleepiness after eating. Early waking toward 4 o'clock.</w:t>
        <w:br/>
        <w:t>Fever.-- Chill and unilateral shivering, as though' dashed with cold water. Internal and external cold feeling of entire body. Chill and coldness predominate.</w:t>
        <w:br/>
        <w:t>Relationship.-- Allied Remedies: Ang., Mez., Phos., Puls., Ran-b.</w:t>
        <w:br/>
        <w:br/>
        <w:br/>
        <w:t>Verbascum densiflorum is available at Remedia Homeopathy</w:t>
        <w:br/>
        <w:t>more information and order at Remedia Homeopathy</w:t>
        <w:br/>
        <w:t>Other names for this homeopathic remedy: Verbascum densiflorum, großblütige Königskerze, Königskerze, großblütige, Verbascum, Verbascum thapsiforme,</w:t>
        <w:br/>
        <w:br/>
        <w:t>5,500 homeopathic remedies</w:t>
        <w:br/>
        <w:t>Accessories for homeopathy doctors and patients</w:t>
      </w:r>
    </w:p>
    <w:p>
      <w:r>
        <w:br/>
        <w:t>verbascum thapsus</w:t>
        <w:br/>
        <w:t>Spasmodic catarrhal or neuralgic effects. Earache. Coryza; with tears (Euphr.). Cramping, squeezing, crushing, paralyzing faceache; in malar bones. As of a lump at navel. Piles. Enuresis; &lt; coughing; nightly. Deep, hollow, bellowing or trumpet toned cough. Cough; without waking; nervous; &gt; deep breathing. Hoarseness.</w:t>
        <w:br/>
        <w:br/>
        <w:t>verbascum thapsus is available at Remedia Homeopathy</w:t>
        <w:br/>
        <w:t>more information and order at Remedia Homeopathy</w:t>
        <w:br/>
        <w:br/>
        <w:t>66,000 customers from 67 countries</w:t>
        <w:br/>
        <w:t>excellent &gt;more</w:t>
      </w:r>
    </w:p>
    <w:p>
      <w:r>
        <w:br/>
        <w:t>viburnum opulus</w:t>
        <w:br/>
        <w:t>Violent nervous or spasmodic effects; in females. Can't keep still. Cramping. Hæmorrhage.</w:t>
        <w:br/>
        <w:t>Faint on sitting up. Left parietal pain. Snuffles. Frequent, profuse urination; during headache, menses, hæmorrhage, etc. Heavy ache or excruciating cramps in pelvis; &gt; menses. Dysmenorrhœa; with flatulency, loud eructations and nervousness. Miscarriage. False labor pains. Violent, persistent after-pains. Uterine hæmorrhage. Suffocation, at night; &lt; cold damp. Infantile asthma. Pains in back, end in a cramp in uterus or go down face of thighs. Cramps in calves before menses. Tettery spots on cheeks, arms, etc.</w:t>
        <w:br/>
        <w:br/>
        <w:t>viburnum opulus is available at Remedia Homeopathy</w:t>
        <w:br/>
        <w:t>more information and order at Remedia Homeopathy</w:t>
        <w:br/>
        <w:br/>
        <w:t>5,500 homeopathic remedies</w:t>
        <w:br/>
        <w:t>Family run pharmacy since 1760</w:t>
      </w:r>
    </w:p>
    <w:p>
      <w:r>
        <w:br/>
        <w:t>vinca minor</w:t>
        <w:br/>
        <w:t>Weak and faint, as if to die.</w:t>
        <w:br/>
        <w:t>Foul, matted hair. Cutting in lower œsophagus. Menorrhagia; blood flows and flows, with weakness. Weeping eczema intermingled with foul, thick crusts.</w:t>
        <w:br/>
        <w:br/>
        <w:t>vinca minor is available at Remedia Homeopathy</w:t>
        <w:br/>
        <w:t>more information and order at Remedia Homeopathy</w:t>
        <w:br/>
        <w:br/>
        <w:t>5,500 homeopathic remedies</w:t>
        <w:br/>
        <w:t>Manual potentisation</w:t>
      </w:r>
    </w:p>
    <w:p>
      <w:r>
        <w:br/>
        <w:t>Viola odorata</w:t>
        <w:br/>
        <w:t>[Viol-o.]</w:t>
        <w:br/>
        <w:t>Mind.-- The intellect predominates over the emotions and mind. Increased activity of intellect. Great rush of ideas. Weakness of memory. Sadness terminating in gloomy despondency. Tearful mood without knowing why. Extraordinary irritability and indisposition.</w:t>
        <w:br/>
        <w:t>Vertigo.-- Reeling, when sitting.</w:t>
        <w:br/>
        <w:t>Head.-- Violent congestion to head with pricking in forehead. Heaviness and sinking down of head. Tension in scalp of forehead and occiput, which spreads over upper part of face.</w:t>
        <w:br/>
        <w:t>Eyes.-- Falling of lids, as from a sleepy feeling in eyes. Burning in. Short sight.</w:t>
        <w:br/>
        <w:t>Ears.-- Sticking in and around. Aversion to noise, especially to the violin.</w:t>
        <w:br/>
        <w:t>Nose.-- Numbness of tip.</w:t>
        <w:br/>
        <w:t>Face.-- Hot forehead. Tension under eyes and over nose, extending into temples. Pressive pain in zygoma.</w:t>
        <w:br/>
        <w:t>Teeth.-- Tearing toothache in lower jaw.</w:t>
        <w:br/>
        <w:t>Mouth.-- Dry and painfully sore palate.</w:t>
        <w:br/>
        <w:t>Stool.-- Constipated.</w:t>
        <w:br/>
        <w:t>Respiration.-- Extraordinary oppression and tightness, as if a stone were lying on chest. Difficult right, with painful expiration, anxiety and palpitation.</w:t>
        <w:br/>
        <w:t>Generalities.-- Transient burning, now here, now there on body, as though' parts were drawn together and burned with a small flame. Trembling limbs. Relaxation of all muscles. Great nervous weakness. The symptoms are indeed mild, yet they are much more distinctly felt than from other medicines. Position and surroundings do not alter them.</w:t>
        <w:br/>
        <w:t>Fever.-- Pulse full and strong. Chill: By day, consisting of shuddering only.</w:t>
        <w:br/>
        <w:t>Relationship.-- Allied Remedies: Nux-v., Phos.</w:t>
        <w:br/>
        <w:br/>
        <w:br/>
        <w:t>Viola odorata is available at Remedia Homeopathy</w:t>
        <w:br/>
        <w:t>more information and order at Remedia Homeopathy</w:t>
        <w:br/>
        <w:br/>
        <w:t>66,000 customers from 67 countries</w:t>
        <w:br/>
        <w:t>excellent &gt;more</w:t>
      </w:r>
    </w:p>
    <w:p>
      <w:r>
        <w:br/>
        <w:t>Viola tricolor</w:t>
        <w:br/>
        <w:t>[Viol-t.]</w:t>
        <w:br/>
        <w:t>Mind.-- Dulness of. Indisposition for serious work. Taciturn and introverted. Will fullness and obstinacy (of children). Peevishness and tearfulness. Hastiness, as though' driven by an internal anxiety, with a sensation of great weakness and prostration internally.</w:t>
        <w:br/>
        <w:t>Head.-- Heaviness of, when raising up, which disappears when stooping. Outward pressing pain in. Buzzing in forehead when sitting still. Burning sticking in scalp, especially in forehead and temples.</w:t>
        <w:br/>
        <w:t>Eyes.-- Biting in. The lids sink down with sleepiness.</w:t>
        <w:br/>
        <w:t>Face.-- Thickening of skin of. Tension in skin of. Burning itching milk crust. Heat and sweat of face after eating. Heat of side on which he does not lie, in evening in bed.</w:t>
        <w:br/>
        <w:t>Abdomen.-- Sticking and cutting in, with urging to stool, howling and screaming. Sticking in walls of, and in public region.</w:t>
        <w:br/>
        <w:t>Stool.-- Soft, hacked.</w:t>
        <w:br/>
        <w:t>Urine.-- Frequent urging to urinate with profuse discharge. Foul smelling, like cat's urine.</w:t>
        <w:br/>
        <w:t>Sexual Organs.-- Swollen prepuce. Itching stitches in scrotum. Pollutions with voluptuous dreams.</w:t>
        <w:br/>
        <w:t>Chest.-- Stitches about ribs, sternum and intercostal muscles. Anxiety about heart, with pounding like the striking of waves, when lying down.</w:t>
        <w:br/>
        <w:t>Back.-- Cramp like pain between scapulae, with cutting and crawling in skin.</w:t>
        <w:br/>
        <w:t>Generalities.-- Sticking pains in limbs and joints. Sleepy relaxation of entire body.</w:t>
        <w:br/>
        <w:t>Skin.-- Sticking biting miliary eruption. Dry scurfs over entire body, exuding a yellow wear when scratched.</w:t>
        <w:br/>
        <w:t>Sleep.-- Late falling to sleep on account of rush of ideas. Frequent awaking, as from activity. The child's hands twitch during sleep, wit flexed thumbs, general dry heat and a red face.</w:t>
        <w:br/>
        <w:t>Fever.-- Pulse: Accelerated. Chill: And chilliness in forenoon and in open air. Heat: Dry, anxious heat, at night in bed, with a very red face. General, anxious heat, immediately after eating. Night sweat.</w:t>
        <w:br/>
        <w:t>Relationship.-- Allied Remedies: Bar-c., Nit-ac., Rhus-t.</w:t>
        <w:br/>
        <w:br/>
        <w:br/>
        <w:t>Viola tricolor is available at Remedia Homeopathy</w:t>
        <w:br/>
        <w:t>more information and order at Remedia Homeopathy</w:t>
        <w:br/>
        <w:br/>
        <w:t>5,500 homeopathic remedies</w:t>
        <w:br/>
        <w:t>Family run pharmacy since 1760</w:t>
      </w:r>
    </w:p>
    <w:p>
      <w:r>
        <w:br/>
        <w:t>vipera torva</w:t>
        <w:br/>
        <w:t>Bursting feeling. Hæmorrhagic tendency.</w:t>
        <w:br/>
        <w:t>Epistaxis. Excruciating pain at epigastrium. Enlarged liver. Fulness and unbearable pain, as if limb would burst; must elevate parts; sits with feet high. Cramps in or blue lower limbs. Varicose veins or ulcers. Phlebitis. Goitre.</w:t>
        <w:br/>
        <w:br/>
        <w:t>vipera torva is available at Remedia Homeopathy</w:t>
        <w:br/>
        <w:t>more information and order at Remedia Homeopathy</w:t>
        <w:br/>
        <w:br/>
        <w:t>5,500 homeopathic remedies</w:t>
        <w:br/>
        <w:t>Accessories for homeopathy doctors and patients</w:t>
      </w:r>
    </w:p>
    <w:p>
      <w:r>
        <w:br/>
        <w:t>viscum album</w:t>
        <w:br/>
        <w:t>Vertigo; persists after epileptic attack. Vertex; sudden throbbings in. Sore about waist. Milky urine. Bronchial asthma. Blood won't clot and wounds won't heal.</w:t>
        <w:br/>
        <w:br/>
        <w:t>viscum album is available at Remedia Homeopathy</w:t>
        <w:br/>
        <w:t>more information and order at Remedia Homeopathy</w:t>
        <w:br/>
        <w:br/>
        <w:t>5,500 homeopathic remedies</w:t>
        <w:br/>
        <w:t>Family run pharmacy since 1760</w:t>
      </w:r>
    </w:p>
    <w:p>
      <w:r>
        <w:br/>
        <w:t>xanthoxylum fraxineum</w:t>
        <w:br/>
        <w:t>Grinding, shooting, radiating pains. Numb left side.</w:t>
        <w:br/>
        <w:t>Nervousness. Head threatens to fly to pieces. Throat feels like a hollow cavern. Violent, agonizing, grinding dysmenorrhœal pains, not &gt; in any position; pains go into thighs or radiate over whole body, even to heart. Leucorrhœa replaces menses. Soreness of face of thighs, before menses.</w:t>
        <w:br/>
        <w:br/>
        <w:t>xanthoxylum fraxineum is available at Remedia Homeopathy</w:t>
        <w:br/>
        <w:t>more information and order at Remedia Homeopathy</w:t>
        <w:br/>
        <w:br/>
        <w:t>66,000 customers from 67 countries</w:t>
        <w:br/>
        <w:t>excellent &gt;more</w:t>
      </w:r>
    </w:p>
    <w:p>
      <w:r>
        <w:br/>
        <w:t>zincum arsenicicum</w:t>
        <w:br/>
        <w:t>Occipital pain. Blue vision. Burning in bladder. Numb right arm, then left, &gt; writing. Soles ache when tired, &gt; pressure. Lumbar pain, &lt; exertion, sitting, jarring, or standing.</w:t>
        <w:br/>
        <w:br/>
        <w:t>zincum arsenicicum is available at Remedia Homeopathy</w:t>
        <w:br/>
        <w:t>more information and order at Remedia Homeopathy</w:t>
        <w:br/>
        <w:br/>
        <w:t>66,000 customers from 67 countries</w:t>
        <w:br/>
        <w:t>excellent &gt;more</w:t>
      </w:r>
    </w:p>
    <w:p>
      <w:r>
        <w:br/>
        <w:t>zincum chromatum</w:t>
        <w:br/>
        <w:t>Gnawing, grinding ache. Wandering, shock-like pains. Catching stitches, that impede motion.</w:t>
        <w:br/>
        <w:t>Averse to work; can't bring herself to it. Inward pressing; in spot on bregma. Throbbing temples; behind ears. Wavering vision. Bad odor within nose. Blows quantities of blood, pus and scabs from nose. Metallic taste. Indefinite cravings. Thoughts of eating are a bugbear. Can't tolerate her hands on abdomen. Dryness in vagina, with a sense of coming unwell; 10-12 A.M. Cough from tickling in throat-pit; expectorate sweet and loose, but had to be swallowed, or tough with spitting spells. Shooting from left larynx up through tonsil into ear. Cutting at apex of heart; at night. Gnawing grinding below and above left scapula. Feet sore. Cramps in toes at night; or grinding gnawing.</w:t>
        <w:br/>
        <w:br/>
        <w:t>zincum chromatum is available at Remedia Homeopathy</w:t>
        <w:br/>
        <w:t>more information and order at Remedia Homeopathy</w:t>
        <w:br/>
        <w:br/>
        <w:t>66,000 customers from 67 countries</w:t>
        <w:br/>
        <w:t>excellent &gt;more</w:t>
      </w:r>
    </w:p>
    <w:p>
      <w:r>
        <w:br/>
        <w:t>zincum iodatum</w:t>
        <w:br/>
        <w:t>Jerkings, startings, etc. Lying on left side causes vertigo, palpitation, floating sensation, etc.</w:t>
        <w:br/>
        <w:t>Nose, obstructed at night; blows thick, yellow chunks from; hot, dry nares. Goitre; presses inwardly. Myocardial exhaustion. Lower limbs feel as if floating. Cramps in calves, in ankles; must press feet to floor.</w:t>
        <w:br/>
        <w:br/>
        <w:t>zincum iodatum is available at Remedia Homeopathy</w:t>
        <w:br/>
        <w:t>more information and order at Remedia Homeopathy</w:t>
        <w:br/>
        <w:br/>
        <w:t>5,500 homeopathic remedies</w:t>
        <w:br/>
        <w:t>Family run pharmacy since 1760</w:t>
      </w:r>
    </w:p>
    <w:p>
      <w:r>
        <w:br/>
        <w:t>Zincum metallicum</w:t>
        <w:br/>
        <w:t>[Zinc.]</w:t>
        <w:br/>
        <w:t>Mind.-- Moroseness especially in evening. Very sensitive to noise. Easily frightened, and long continued trembling after every emotion. Inclination to vehemence which greatly affects him. Extraordinarily changeable mood, in the morning buoyant, in evening sad.</w:t>
        <w:br/>
        <w:t>Vertigo.-- Especially in occiput.</w:t>
        <w:br/>
        <w:t>Head.-- Tearing and drawing worse in sides and occiput. Stupefying ache with blackness before vision. Pressive pain in forehead, temples, and occiput, with confused dulness. Sore pain in. Dull cramp - like inward pressure in temples. Worse: In early morning, after eating after dinner, becoming heated, indoors, after walking in open air, laughing, towards evening, lying down, after wine. Better: Walking in open air, from cold water.</w:t>
        <w:br/>
        <w:t>External Head.-- Painful soreness of. Falling of hair from vertex, even to baldness Sore smarting in integuments of, strongest in vertex and sides not affected by touch or suddenly better thereby. Violent sticking tearing as if between skin and flesh in both sides of. Worse: Physical exertion. Better: Fasting, when eating, rubbing, scratching, often suddenly ceases when touched.</w:t>
        <w:br/>
        <w:t>Eyes.-- Inward pressure on. Fiery flakes before, on looking upward. Painful soreness on canthi Paralysis of upper lid.</w:t>
        <w:br/>
        <w:t>Ears.-- Earache with tearing stitches and external swelling, especially in children. Purulent, stinking discharge.</w:t>
        <w:br/>
        <w:t>Nose.-- Swollen, with loss of smell. Fluent coryza.</w:t>
        <w:br/>
        <w:t>Face.-- Earthy pale. Tearing in bones of. Lips and angles of mouth are cracked and ulcerated. Lips are coated with a thick clammy moisture.</w:t>
        <w:br/>
        <w:t>Teeth.-- Painful soreness of. Tearing in molars. Gums whitish, swollen and ulcerated.</w:t>
        <w:br/>
        <w:t>Mouth.-- Small yellow ulcers inside of cheeks and on fauces, much mucus in throat, which also extends through' choanae into mouth. Bloody saliva. Sensation of spasm of oesophagus in region of throat - pit. Painful soreness and dryness of throat. Hoarseness.</w:t>
        <w:br/>
        <w:t>Stomach.-- Burning and soreness in. Disagreeable warmth at cardiac orifice orifice and up oesophagus.</w:t>
        <w:br/>
        <w:t>Hypochondria: Spasmodic pains, alternating with oppression in chest. Pressure under short ribs with hypochondriacal mood, after eating. Stitches in spleen.</w:t>
        <w:br/>
        <w:t>Appetite: Excessive hunger. Aversion to meat, fish and eceked, warm or sweet foods.</w:t>
        <w:br/>
        <w:t>Taste: Salty in mouth.</w:t>
        <w:br/>
        <w:t>Eructations: Sour, especially after milk. Heartburn after sweet foods. Water brash.</w:t>
        <w:br/>
        <w:t>Abdomen.-- Spasmodic colic about navel. Tension in distended abdomen, with rumbling. Inguinal hernia.</w:t>
        <w:br/>
        <w:t>Stool.-- Soft, papescent, diarrhoeic. Hard, dry and unsatisfactory.</w:t>
        <w:br/>
        <w:t>Anus.-- Itching, crawling and painful soreness in.</w:t>
        <w:br/>
        <w:t>Urine.-- Presses heavily within bladder. Involuntary spurting or, when walking, coughing etc., Discharge of blood from urethra after painful micturition. Nephritic and vesical calculi.</w:t>
        <w:br/>
        <w:t>Sexual Organs.-- Painfully swollen testes. Painful soreness of scrotum. Great incitation to coition with seminal discharge. Nymphomania in lying in women, with great sensitiveness of sexual organs. Grasping at the genitals.</w:t>
        <w:br/>
        <w:t>Female.-- Menses: Too late. Suppressed with painful mammae and genitals.</w:t>
        <w:br/>
        <w:t>Respiration.-- Spasmodic tightness of chest. Shortness of, from flatulence, after every meal. Oppressed from a sense of pressure on chest. Suffocative paroxysms.</w:t>
        <w:br/>
        <w:t>Cough.-- Dry, spasmodic c., with chest pains in evening and night. Exhausting c., excited by tickling in larynx and trachea as far down as the middle of the chest. In morning and during day with expectoration of yellow, blood - streaked, tenacious mucus of a repulsive, sweetish, putrid of metallic taste. Hemoptysis.</w:t>
        <w:br/>
        <w:t>Larynx and trachea.-- Burning and soreness in. Spasm in throat pit.</w:t>
        <w:br/>
        <w:t>Chest.-- Burning and soreness in Accumulation of mucus in. Stitches in left side of Spasm of. Roughness and dryness in. Feeling of coldness in. Emptiness in. Heaviness and bursting pain in. Suppressed secretion of milk in lying - in women. Palpitation.</w:t>
        <w:br/>
        <w:t>Back.-- Sticking, pressing, painful soreness in region of kidneys. Pain in sacrum.</w:t>
        <w:br/>
        <w:t>Upper Extremities.-- Tearing in muscles of arm. Deadness of hands with paralysis thereof. Numbness and trembling of hands. Cracks on hands.</w:t>
        <w:br/>
        <w:t>Lower Extremities.-- Tearing in. Large varicose veins on legs, which sometimes burst and bleed. Cold feet at night. Trembling of.</w:t>
        <w:br/>
        <w:t>Generalities.-- Tearing rheumatic pains in extremities. Worse from physical exertion or when becoming heated. Violent, tremulous jerking of entire body in evening. Violent throbbing throughout whole body. Painful soreness externally as well as internally. Spasms after fright. Chorea Twitchings, in children. The pains of Zincum often seem between the skin and flesh. Wine, Nux-v. and Cham. greatly intensify nearly all symptoms, especially the restlessness at night and constipation. Most symptoms appear after dinner and toward evening.</w:t>
        <w:br/>
        <w:t>Skin.-- Violent, sticking itching, especially in evening in bed disappearing instantly from touch. Suppurating herpes. Cracked. Bony exostoses. Varicose veins.</w:t>
        <w:br/>
        <w:t>Sleep.-- Continuous desire to. Broken, at night, disturbed by fanciful dreams. Sleepiness with constant yawning.</w:t>
        <w:br/>
        <w:t>Fever.-- Pulse: Small and quick in evening, slower in morning and during day. Sometimes intermittent. Great throbbing of blood vessels during day. Sometimes intermittent. Great throbbing of blood vessels during the heat. Chill: Mostly beginning after eating and continuing till late in the evening even in bed. Shuddering in open air and from touching a cold objects. Alternating with heat, frequently during day. Cold shivers which run down the back. Shuddering c., before the approach of stormy weather. Constant external chilliness with increased internal warmth. Febrile shivering with flying heat, violent trembling of limbs short, hot breath and throbbing through out on-line body. Heat: Internal, with cold feeling in abdomen and feet. Anxious sensation of heat, without external heat, throughout entire night. Of face, with cool body in forenoon. Over - running, flying heat with great trembling and short, hot breath. Sweat: Copious, throughout entire night, with inclination to uncover. He sweats very easily from any motion during the day. Offensive.</w:t>
        <w:br/>
        <w:t>Relationship.-- Allied Remedies: Arg-n., ARN., BAR-C., Carb-v., Gel., Euphor., HEP., IGN., Lach., Mgs., M-art., M-aust., MERC., Phos-ac.</w:t>
        <w:br/>
        <w:t>Complementary: Pul., Sep., Sul.</w:t>
        <w:br/>
        <w:br/>
        <w:br/>
        <w:t>Zincum metallicum is available at Remedia Homeopathy</w:t>
        <w:br/>
        <w:t>more information and order at Remedia Homeopathy</w:t>
        <w:br/>
        <w:br/>
        <w:t>5,500 homeopathic remedies</w:t>
        <w:br/>
        <w:t>Manual potentisation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