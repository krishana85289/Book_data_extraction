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ABIES CANADENSIS-PINUS CANADENSIS</w:t>
        <w:br/>
        <w:t>Hemlock Spruce</w:t>
        <w:br/>
        <w:t>Mucous membranes are affected by Abies can and gastric symptoms are most marked, and a catarrhal condition of the stomach is produced. There are peculiar cravings and chilly sensations that are very characteristic, especially for women with uterine displacement, probably due to defective nutrition with debility. Respiration and heart action labored. Wants to lie down all the time; skin cold and clammy, hands cold; very faint. Right lung and liver feel small and hard. Gleet.</w:t>
        <w:br/>
        <w:t>Head.--Feels light-headed, tipsy. Irritable.</w:t>
        <w:br/>
        <w:t>Stomach.--Canine hunger with torpid liver. Gnawing, hungry, faint feeling at the epigastrium. Great appetite, craving for meat, pickles, radishes, turnips, artichokes, coarse food. Tendency to eat far beyond capacity for digestion. Burning and distention of stomach and abdomen with palpitation. Flatulence disturbs the heart's action. Pain in right shoulder-blade, and constipation, with burning in rectum.</w:t>
        <w:br/>
        <w:t>Female.--Uterine displacements. Sore feeling at fundus of uterus, relieved by pressure. Prostration; wants to lie down all the time. Thinks womb is soft and feeble.</w:t>
        <w:br/>
        <w:t>Fever.--Cold shivering, as if blood were ice-water (Acon). Chills run down back. Cold water feeling between shoulders (Ammon mur). Skin clammy and sticky. Night-sweat (China).</w:t>
        <w:br/>
        <w:t>Dose.--First to third potency.</w:t>
        <w:br/>
        <w:br/>
        <w:br/>
        <w:t>ABIES CANADENSIS-PINUS CANADENSIS is available at Remedia Homeopathy</w:t>
        <w:br/>
        <w:t>more information and order at Remedia Homeopathy</w:t>
        <w:br/>
        <w:br/>
        <w:t>66,000 customers from 67 countries</w:t>
        <w:br/>
        <w:t>excellent &gt;more</w:t>
      </w:r>
    </w:p>
    <w:p>
      <w:r>
        <w:br/>
        <w:t>ABRUS PRECATORIUS -- JEQUIRITY</w:t>
        <w:br/>
        <w:t>Crab's Eye Vine</w:t>
        <w:br/>
        <w:t>(JEQUIRITY - ARBRUS PRECATORIUS)</w:t>
        <w:br/>
        <w:t>Epithelioma, lupus, ulcers, granular lids.</w:t>
        <w:br/>
        <w:t>Eyes.--Purulent conjunctivitis; inflammation spreads to face and neck. Granular ophthalmia. Keratitis.</w:t>
        <w:br/>
        <w:t>Relationship.--Compare: Jequiritol (in cases of trachoma and pannus to engraft a new purulent inflammation. The proteid poisons contained in Jequirity seeds are almost identical in their physiological and toxic properties with the similar principles found in snake venom).</w:t>
        <w:br/>
        <w:t>Dose.--Mother tincture diluted locally and 3x internally.</w:t>
        <w:br/>
        <w:br/>
        <w:br/>
        <w:t>ABRUS PRECATORIUS -- JEQUIRITY is available at Remedia Homeopathy</w:t>
        <w:br/>
        <w:t>more information and order at Remedia Homeopathy</w:t>
        <w:br/>
        <w:br/>
        <w:t>5,500 homeopathic remedies</w:t>
        <w:br/>
        <w:t>Manual potentisation</w:t>
      </w:r>
    </w:p>
    <w:p>
      <w:r>
        <w:br/>
        <w:t>ACETANILIDUM</w:t>
        <w:br/>
        <w:t>more information and order at Remedia Homeopathy</w:t>
        <w:br/>
        <w:br/>
        <w:t>Antifebrinum</w:t>
        <w:br/>
        <w:t>Depresses heart, respiration and blood pressure, lowers temperature. Cyanosis and collapse. Increased susceptibility to cold. Destroys red blood corpuscles; pallor.</w:t>
        <w:br/>
        <w:t>Head.--Enlarged sensation. Fainting. Moral depravity.</w:t>
        <w:br/>
        <w:t>Eyes.--Pallor of optic discs, contracted visual field and shrinking retinal vessel; mydriasis.</w:t>
        <w:br/>
        <w:t>Heart.--Weak, irregular, with blue mucous membranes, albuminuria, oedema of feet and ankles.</w:t>
        <w:br/>
        <w:t>Relationship.--Compare: Antipyrin.</w:t>
        <w:br/>
        <w:t>Dose.--Used as a sedative and antipyretic for various forms of headache and neuralgia in doses of one to three grains. For the homeopathic indications use the third potency.</w:t>
        <w:br/>
        <w:br/>
        <w:br/>
        <w:t>Acetanilidum is available at Remedia Homeopathy</w:t>
        <w:br/>
        <w:t>more information and order at Remedia Homeopathy</w:t>
        <w:br/>
        <w:t>Other names for this homeopathic remedy: Acetanilidum, Anilinessigsäure, Antifebrinum,</w:t>
        <w:br/>
        <w:br/>
        <w:t>5,500 homeopathic remedies</w:t>
        <w:br/>
        <w:t>Family run pharmacy since 1760</w:t>
      </w:r>
    </w:p>
    <w:p>
      <w:r>
        <w:br/>
        <w:t>ACTAEA SPICATA</w:t>
        <w:br/>
        <w:t>Baneberry</w:t>
        <w:br/>
        <w:t>(ACTEA SPICATA)</w:t>
        <w:br/>
        <w:t>Is a rheumatic remedy, especially of the small joints; tearing, tingling pains characterize it. Wrist-rheumatism. Pulsations over whole body, especially liver and renal region. Cardiovascular spasm. Pains worse from touch and motion.</w:t>
        <w:br/>
        <w:t>Head.--Fearful, starts easily; confused. Ebullition of blood to head excited by drinking coffee. Vertigo, tearing headache, better in open air, throbbing in brain, pain from crown to between eyebrows; heat in forehead, pain in left frontal eminence as if bone were crushed. Itching of scalp alternating with heat; nose red at tip, fluent coryza.</w:t>
        <w:br/>
        <w:t>Face.--Violent pain in upper jaw, running from teeth through malar bones to temples. Perspiration on face and head.</w:t>
        <w:br/>
        <w:t>Stomach.--Tearing, darting pains in epigastric region, with vomiting. Cramp-like pains in stomach and epigastrium, with difficult breathing; sense of suffocation. Sudden lassitude after eating.</w:t>
        <w:br/>
        <w:t>Abdomen.--Spasmodic retraction. Sticking pain and distension of hypogastrium.</w:t>
        <w:br/>
        <w:t>Respiratory.--Short, irregular breathing at night, while lying. Great oppression. Shortness of breath on exposure to cold air.</w:t>
        <w:br/>
        <w:t>Extremities.--Tearing pains in loins. Rheumatic pains in small joints, wrist, (Ulmus) fingers, ankles, toes. Swelling of joints from slight fatigue. Wrist swollen, red, worse any motion. Paralytic weakness in the hands. Lame feeling in arms. Pain in knee. Sudden lassitude after talking or eating.</w:t>
        <w:br/>
        <w:t>Relationship.--Compare: Cimicif; Cauloph; Led.</w:t>
        <w:br/>
        <w:t>Dose.--Third potency.</w:t>
        <w:br/>
        <w:br/>
        <w:br/>
        <w:t>ACTAEA SPICATA is available at Remedia Homeopathy</w:t>
        <w:br/>
        <w:t>more information and order at Remedia Homeopathy</w:t>
        <w:br/>
        <w:br/>
        <w:t>5,500 homeopathic remedies</w:t>
        <w:br/>
        <w:t>Family run pharmacy since 1760</w:t>
      </w:r>
    </w:p>
    <w:p>
      <w:r>
        <w:br/>
        <w:t>ADONIS VERNALIS</w:t>
        <w:br/>
        <w:t>Pheasant's Eye</w:t>
        <w:br/>
        <w:t>A heart medicine, after rheumatism or influenza, or Bright's disease, where the muscles of the heart are in stage of fatty degeneration, regulating the pulse and increasing the power of contractions of heart, with increased urinary secretions. Most valuable in cardiac dropsy. Low vitality, with weak heart and slow, weak pulse. Hydrothorax, ascites. Anasarca.</w:t>
        <w:br/>
        <w:t>Head.--Feels light; aches across front, from occiput around temples to eyes. Vertigo on rising, turning head quickly or lying down. Tinnitus. Scalp feels tight. Eyes dilated.</w:t>
        <w:br/>
        <w:t>Mouth.--Slimy. Tongue dirty yellow, sore, feels scalded.</w:t>
        <w:br/>
        <w:t>Heart.--Mitral and aortic regurgitation. Chronic aortitis, Fatty heart pericarditis. Rheumatic Endocarditis (Kalmia). Preaecordial pain, palpitation, and dyspnoea. Marked venous engorgement. Cardiac asthma (Quebracho). Fatty heart. Myocarditis, irregular cardiac action, constriction and vertigo. Pulse rapid, irregular.</w:t>
        <w:br/>
        <w:t>Stomach.--Heavy weight. Gnawing hunger. Faint feeling in epigastrium. Better out of doors.</w:t>
        <w:br/>
        <w:t>Urine.--Oily pellicle on urine. Scanty, albuminous.</w:t>
        <w:br/>
        <w:t>Respiratory.--Frequent desire to take a long breath. Feeling of weight on chest.</w:t>
        <w:br/>
        <w:t>Sleep.--Restlessness, with horrible dreams.</w:t>
        <w:br/>
        <w:t>Extremities.--Aching in nape. Spine stiff and aching. Å’dema.</w:t>
        <w:br/>
        <w:t>Relationship.--Adonidin is a cardiac tonic and diuretic. Quarter grain daily, or two to five grains of first decimal trit increases arterial pressure and prolongs the diastole, favoring emptying engorged veins. Is an excellent substitute for Digitalis and is not cumulative in action.</w:t>
        <w:br/>
        <w:t>Compare: Digit; Cratoeg; Conval; Strophanthus.</w:t>
        <w:br/>
        <w:t>Dose.--Five to ten drops of the tincture.</w:t>
        <w:br/>
        <w:br/>
        <w:t>ADONIS VERNALIS is available at Remedia Homeopathy</w:t>
        <w:br/>
        <w:t>more information and order at Remedia Homeopathy</w:t>
        <w:br/>
        <w:br/>
        <w:t>66,000 customers from 67 countries</w:t>
        <w:br/>
        <w:t>excellent &gt;more</w:t>
      </w:r>
    </w:p>
    <w:p>
      <w:r>
        <w:br/>
        <w:t>ADRENALINUM</w:t>
        <w:br/>
        <w:t>more information and order at Remedia Homeopathy</w:t>
        <w:br/>
        <w:br/>
        <w:t>An Internal Secretion of Suprarenal Glands</w:t>
        <w:br/>
        <w:t>(ADRENALIN)</w:t>
        <w:br/>
        <w:t>Adrenaline or Epinephrine, the active principle of the medulla of the suprarenal gland, (cortical secretion not as yet isolated), is employed as a chemical messenger in the regulation of the activities of the body; in fact, its presence is essential to the activity of the sympathetic nerve. Adrenaline action on any part is the same as stimulation of the sympathetic nerve endings thereto. Local application (1: 1,000 solution) to mucous membranes promptly induces transient ischemia, seen in a blanching, persisting several hours from conjunctival instillation. Its action is very prompt, efficient, evanescent, owing to rapid oxidation and therefore practically harmless, unless too frequently repeated, when atheroma and heart lesions--myocardial--in animals have been reported. Arteries, heart, supra-renal bodies and vaso-motor system are prominently affected. The main action of Adrenaline is stimulation of the sympathetic endings, notably the splanchnic area, causing constriction of the peripheral arterioles, with resulting rise in blood pressure. This is especially observed in stomach, intestines; less in uterus, skin; nil in brain and lungs. Furthermore, is noticed, slowing of pulse, (medullary vagus stimulation), and strengthening of heart beat (increased myocardial contractility), resembling Digitalis; increased glandular activity, glycosuria; depression of respiratory center; contraction of muscular tissue of eye, uterus, vagina; relaxation of muscular tissue of stomach, intestines, bladder.</w:t>
        <w:br/>
        <w:t>Uses.--Its chief therapeutic use depends on its vaso-constriction action; therefore a most powerful and prompt astringent and haemostatic; and invaluable in checking capillary haemorrhages, from all parts, where local or direct application is feasible: nose, ear, mouth, throat, larynx, stomach, rectum, uterus, bladder. Haemorrhagic condition not due to defective coagulation of the blood. Complete bloodlessness, ischemia, may be induced with impunity. Locally, solutions (1: 10,000-1: 1,000) sprayed or applied on cotton have been very efficient in bloodless operations about the eye, nose, throat, and larynx.</w:t>
        <w:br/>
        <w:t>Congestions of the ethmoid and sphenoid sinuses, also hay fever, have been markedly alleviated by warm spray of Adrenaline chloride, 1: 5,000. Here compare, Hepar 1x, which will start up secretions and so facilitate drainage. Werlhoff's disease, hypodermically, 1: 1,000. Externally, it has been used in neuritis, neuralgia, reflex pains, gout, rheumatism, as an ointment, 1-2 m of (1: 1,000) solution, along the nerve trunk at point of skin nearest its origin which could be reached (H. G. Carlton).</w:t>
        <w:br/>
        <w:t>Therapeutically, Adrenaline has been suggested in acute congestion of lungs, Asthma, Grave's and Addison's diseases, arterio-sclerosis, chronic aortitis, angina pectoris, haemophilia chlorosis, hay fever, serum rashes, acute urticaria, etc. Dr. P. Jousset reports success in treating, homeopathically, cases of angina and of aortitis, sub-acute and chronic, when Adrenaline has been prescribed per os and in infinitesimal dose. The symptom guiding to this is, Sensation of thoracic constriction with anguish. This, with vertigo, nausea and vomiting have been produced by the drug. Abdominal pain. Shock or heart failure during anaesthesia, as it causes very prompt rise of blood pressure by its action on nerve endings in the vessel wall.</w:t>
        <w:br/>
        <w:t>Dose.--Hypodermically, 1-5 m (1: 1,000 solution, as chloride) diluted in water. Internally, 5-30m of 1: 1,000 solution.</w:t>
        <w:br/>
        <w:t>Caution.--On account of its affinity for oxygen, the drug easily decomposes in watery and dilute acid solutions. The solution must be protected from air and light. It must not be too frequently repeated, owing to cardiac and arterial lesions. For homeopathic use 2x to 6x attenuation.</w:t>
        <w:br/>
        <w:br/>
        <w:t>Adrenalinum is available at Remedia Homeopathy</w:t>
        <w:br/>
        <w:t>more information and order at Remedia Homeopathy</w:t>
        <w:br/>
        <w:t>Other names for this homeopathic remedy: Adrenalinum, Adrenalin, Epinephrinum,</w:t>
        <w:br/>
        <w:br/>
        <w:t>5,500 homeopathic remedies</w:t>
        <w:br/>
        <w:t>Manual potentisation</w:t>
      </w:r>
    </w:p>
    <w:p>
      <w:r>
        <w:br/>
        <w:t>AESCULUS HIPPOCASTANUM</w:t>
        <w:br/>
        <w:t>more information and order at Remedia Homeopathy</w:t>
        <w:br/>
        <w:br/>
        <w:t>Horse Chestnut</w:t>
        <w:br/>
        <w:t>The action of this drug is most marked on the lower bowel, producing engorged haemorrhoidal veins, with characteristic backache, with absence of actual constipation. Much pain but little bleeding. Venous stasis general, varicose veins of purple color; everything is slowed down, digestion, heart, bowels, etc. Torpor and congestion of the liver and portal system, with constipation. The back aches and gives out and unfits the patient for business. Flying pains all over. Fullness in various parts, dry, swollen mucous membranes. Throat with haemorrhoidal conditions.</w:t>
        <w:br/>
        <w:t>Head.--Depressed and irritable. Head dull, confused, aching as from a cold. Pressure in forehead, with nausea, followed by stitches in right hypochondrium. Pain from occiput to frontal region, with bruised sensation of the scalp; worse in the morning. Neuralgic stitches from right to left through forehead, followed by flying pains in epigastrium. Vertigo when sitting and walking.</w:t>
        <w:br/>
        <w:t>Eyes.--Heavy and hot, with lachrymation, with enlarged blood vessels. Eyeballs sore.</w:t>
        <w:br/>
        <w:t>Nose.--Dry; inspired air feels cold, nasal passages sensitive to it. Coryza, sneezing. Pressure at root of nose. Membrane over turbinate bones distended and boggy, dependent upon hepatic disorders.</w:t>
        <w:br/>
        <w:t>Mouth.--Scalded feeling. Metallic taste. Salivation. Tongue thickly coated, feels as if scalded.</w:t>
        <w:br/>
        <w:t>Throat.--Hot, dry, raw, stitching pain into ears when swallowing. Follicular pharyngitis connected with hepatic congestion. Veins in pharynx distended and tortuous. Throat sensitive to inspired air; feels excoriated and constricted, burns like fire on swallowing, in afternoon. Early stages of atrophic pharyngitis in dried-up, bilious subjects. Hawking of ropy mucus of sweetish taste.</w:t>
        <w:br/>
        <w:t>Stomach.--Weight of a stone, with gnawing, aching pain; most manifest about three hours after meals. Tenderness and fullness in region of liver.</w:t>
        <w:br/>
        <w:t>Abdomen.--Dull aching in liver and epigastrium. Pain at umbilicus. Jaundice; throbbing in hypogastrium and pelvis.</w:t>
        <w:br/>
        <w:t>Rectum.--Dry, aching. Feels full of small sticks. Anus raw, sore. Much pain after stool, with prolapse. Haemorrhoids, with sharp shooting pains up the back; blind and bleeding; worse during climacteric. Large, hard, dry stools. Mucous membrane seems swollen and obstructs the passage. Irritation caused by ascarides and aids their expulsion. Burning in anus with chills up and down back.</w:t>
        <w:br/>
        <w:t>Urinary.--Frequent, scant, dark, muddy, hot urine. Pain in kidneys, especially left and ureter.</w:t>
        <w:br/>
        <w:t>Male.--Discharge of prostatic fluid at stool.</w:t>
        <w:br/>
        <w:t>Female.--Constant throbbing behind symphysis pubis. Leucorrhoea, with lameness of back across the sacro-iliac articulation; dark yellow, sticky corroding; worse after menses.</w:t>
        <w:br/>
        <w:t>Chest.--Feels constricted. Heart's action full and heavy, can feel pulsations all over. Laryngitis; coughs depending on hepatic disorders; hot feeling in chest; pain around heart in haemorrhoidal subjects.</w:t>
        <w:br/>
        <w:t>Extremities.--Aching and soreness in limbs, in left acromion process with shooting down arms; finger tips numb.</w:t>
        <w:br/>
        <w:t>Back.--Lameness in neck; aching between shoulder blades; region of spine feels weak; back and legs give out. Backache affecting sacrum and hips; worse walking or stooping. When walking feet turn under. Soles feel sore, tired, and swell. Hands and feet swell, and become red after washing, feel full.</w:t>
        <w:br/>
        <w:t>Fever.--Chill at 4 pm. Chilliness up and down back. Fever 7 to 12 pm. Evening fever, skin hot and dry. Sweat profuse and hot with the fever.</w:t>
        <w:br/>
        <w:t>Modalities.--Worse, in morning on awaking, and from any motion, walking; from moving bowels; after eating, afternoon, standing. Better, cool open air.</w:t>
        <w:br/>
        <w:t>Relationship.--Aesculus glabra-Ohio-Buckeye Proctitis. Very painful, dark purple, external haemorrhoids, with constipation and vertigo and portal congestion. Speech thick, tickling in throat, impaired vision, paresis. Phytolacca (throat dry, more often in acute cases). Negundium Americanum--Box-elder--(Engorgements of rectum and piles with great pain, ten-drop doses of tincture every two hours). Compare also: Aloe, Collinson. Nux. Sulphur.</w:t>
        <w:br/>
        <w:t>Dose.--Tincture, to third potency.</w:t>
        <w:br/>
        <w:br/>
        <w:t>Aesculus hippocastanum is available at Remedia Homeopathy</w:t>
        <w:br/>
        <w:t>more information and order at Remedia Homeopathy</w:t>
        <w:br/>
        <w:t>Other names for this homeopathic remedy: Aesculus hippocastanum, Aesculus, Hippocastanum, Rosskastanie,</w:t>
        <w:br/>
        <w:br/>
        <w:t>5,500 homeopathic remedies</w:t>
        <w:br/>
        <w:t>Accessories for homeopathy doctors and patients</w:t>
      </w:r>
    </w:p>
    <w:p>
      <w:r>
        <w:br/>
        <w:t>AETHIOPS MINERALIS</w:t>
        <w:br/>
        <w:t>Sulph and Quicksilver, or Black Sulphide Mercury</w:t>
        <w:br/>
        <w:t>(AETHIOPS MERCURIALIS-MINERALIS)</w:t>
        <w:br/>
        <w:t>This preparation is of use in scrofulous affections, ophthalmia, otorrhoea, painful, irritating, scabby eruptions, hereditary syphilis.</w:t>
        <w:br/>
        <w:t>Skin.--Eruptions. Favus-like, scrofulous, herpetic and eczematous.</w:t>
        <w:br/>
        <w:t>Relationship.--Aethiops Antimonalis--(Hydrargyrum stibiato sulfuratum).--(often more effective than the above in scrofulous eruptions, glandular swellings, otorrhoea and scrofulous eye affections, corneal ulcers. Third trituration). Compare: Calc; Sil; Psorin.</w:t>
        <w:br/>
        <w:t>Dose.--The lower triturations, especially the second decimal.</w:t>
        <w:br/>
        <w:br/>
        <w:t>AETHIOPS MINERALIS is available at Remedia Homeopathy</w:t>
        <w:br/>
        <w:t>more information and order at Remedia Homeopathy</w:t>
        <w:br/>
        <w:br/>
        <w:t>66,000 customers from 67 countries</w:t>
        <w:br/>
        <w:t>excellent &gt;more</w:t>
      </w:r>
    </w:p>
    <w:p>
      <w:r>
        <w:br/>
        <w:t>AETHUSA CYNAPIUM</w:t>
        <w:br/>
        <w:t>more information and order at Remedia Homeopathy</w:t>
        <w:br/>
        <w:br/>
        <w:t>Fool's Parsley</w:t>
        <w:br/>
        <w:t>The characteristic symptoms relate mainly to the brain and nervous system, connected with gastro-intestinal disturbance. Anguish, crying, and expression of uneasiness and discontent, lead to this remedy most frequently in disease in children, during dentition, summer complaint, when, with the diarrhoea, there is marked inability to digest milk, and poor circulation. Symptoms set in with violence.</w:t>
        <w:br/>
        <w:t>Mind.--Restless, anxious, crying. Sees rats, cats, dogs, etc. Unconscious, delirious. Inability to think, to fix the attention. Brain fag. Idiocy may alternate with furor and irritability.</w:t>
        <w:br/>
        <w:t>Head.--Feels bound up, or in a vise. Occipital pain extending down spine; better lying down and by pressure. Head symptoms relieved by expelling flatus (Sanguin) and by stool. Hair feels pulled. Vertigo with drowsiness, with palpitation; head hot after vertigo ceases.</w:t>
        <w:br/>
        <w:t>Eyes.--Photophobia; swelling of Meibomian glands. Rolling of eyes on falling asleep. Eyes drawn downward; pupils dilated.</w:t>
        <w:br/>
        <w:t>Ears.--Feel obstructed. Sense of something hot from ears. Hissing sound.</w:t>
        <w:br/>
        <w:t>Nose.--Stopped up with much thick mucus. Herpetic eruption on tip of nose. Frequent ineffectual desire to sneeze.</w:t>
        <w:br/>
        <w:t>Face.--Puffed, red-spotted, collapsed. Expression anxious, full of pain; linea nasalis marked.</w:t>
        <w:br/>
        <w:t>Mouth.--Dry. Aphthae. Tongue seems too long. Burning and pustules in throat, with difficult swallowing.</w:t>
        <w:br/>
        <w:t>Stomach.--Intolerance of milk; vomiting as soon as swallowed or in large curds. Hungry after vomiting. Regurgitation of food about an hour after eating. Violent vomiting of a white frothy matter. Nausea at sight of food. Painful contraction of stomach. Vomiting, with sweat and great weakness, accompanied by anguish and distress, followed by sleepiness. Stomach feels turned upside down, with burning feeling up to the chest. Tearing pains in the stomach extending to oesophagus.</w:t>
        <w:br/>
        <w:t>Abdomen.--Cold, internal and external, with aching pain in bowels. Colic, followed by vomiting, vertigo, and weakness. Tense, inflated, and sensitive. Bubbling sensation around navel.</w:t>
        <w:br/>
        <w:t>Stool.--Undigested, thin, greenish, preceded by colic, with tenesmus, and followed by exhaustion and drowsiness. Cholera infantum; child cold, clammy, stupid, with staring eyes and dilated pupils. Obstinate constipation; feels as if all bowel action is lost. Choleraic affections in old age.</w:t>
        <w:br/>
        <w:t>Urinary.--Cutting pain in bladder, with frequent urging. Pain in kidneys.</w:t>
        <w:br/>
        <w:t>Female.--Lancinating pains in sexual organs. Pimples; itching when warm. Menses watery. Swelling of mammary glands, with lancinating pains.</w:t>
        <w:br/>
        <w:t>Respiratory.--Difficult, oppressed, anxious respiration; crampy constriction. Sufferings render patient speechless.</w:t>
        <w:br/>
        <w:t>Heart.--Violent palpitation, with vertigo, headache and restlessness. Pulse rapid, hard and small.</w:t>
        <w:br/>
        <w:t>Back and Extremities.--Want of power to stand up or hold head up. Back feels as if in a vise. Aching in small of back. Weakness of lower extremities. Fingers and thumbs clenched. Numbness of hands and feet. Violent spasms. Squinting of eyes downward.</w:t>
        <w:br/>
        <w:t>Skin.--Excoriation of thighs in walking. Easy perspiration. Surface of body cold and covered with clammy sweat. Lymphatic glands swollen. Itching eruption around joints. Skin of hands dry and shrunken. Ecchymosis. Anasarca.</w:t>
        <w:br/>
        <w:t>Fever.--Great heat; no thirst. Profuse, cold sweat. Must be covered during sweat.</w:t>
        <w:br/>
        <w:t>Sleep.--Disturbed by violent startings; cold perspiration. Dozing after vomiting or stool. Child is so exhausted, it falls asleep at once.</w:t>
        <w:br/>
        <w:t>Modalities.--Worse, 3 to 4 am, and evenings; warmth, summer. Better in open air and company.</w:t>
        <w:br/>
        <w:t>Compare: Athamantha (confused head, vertigo better lying down, bitter taste and saliva. Hands and feet icy cold); Antimon; Calc; Ars; Cicuta. Complementary: Calc.</w:t>
        <w:br/>
        <w:t>Dose.--Third to thirtieth potency.</w:t>
        <w:br/>
        <w:br/>
        <w:t>Aethusa cynapium is available at Remedia Homeopathy</w:t>
        <w:br/>
        <w:t>more information and order at Remedia Homeopathy</w:t>
        <w:br/>
        <w:t>Other names for this homeopathic remedy: Aethusa cynapium, Aethusa, Coriandrum cynapium, Fool´s Parsley, Gartenschierling, Gleisse, Hundspetersilie,</w:t>
        <w:br/>
        <w:br/>
        <w:t>5,500 homeopathic remedies</w:t>
        <w:br/>
        <w:t>Accessories for homeopathy doctors and patients</w:t>
      </w:r>
    </w:p>
    <w:p>
      <w:r>
        <w:br/>
        <w:t>ALFALFA</w:t>
        <w:br/>
        <w:t>more information and order at Remedia Homeopathy</w:t>
        <w:br/>
        <w:br/>
        <w:t>Medicago Sativa, California Clover or Lucerne</w:t>
        <w:br/>
        <w:t>&gt;From its action on the sympathetic, Alfalfa favorably influences nutrition, evidenced in "toning up" the appetite and digestion resulting in greatly improved mental and physical vigor, with gain in weight. Disorders characterized by malnutrition are mainly within its therapeutic range, for example, neurasthenia, splanchnic blues, nervousness, insomnia, nervous indigestion, etc. Acts as a fat producer, corrects tissue waste. Deficient lactation. Increases quality and quantity of milk in nursing mothers. Its pronounced urinary action suggests it clinically in diabetes insipidus and phosphaturia; and it is claimed to allay vesical irritability of prostatic hypertrophy. The rheumatic diathesis seems especially amenable to its action.</w:t>
        <w:br/>
        <w:t>Mind.--It induces mental exhilaration of buoyancy, i.e, a general feeling of well being; clear and bright, so that all blues are dissipated. Dull, drowsy, stupid (Gels); gloomy and irritable, worse during evening.</w:t>
        <w:br/>
        <w:t>Head.--Dull, heavy feeling in occiput, in and above the eyes, worse toward evening. Pain in left side of head. Violent headache.</w:t>
        <w:br/>
        <w:t>Ears.--Stuffed feeling in eustachian tubes (Kali mur) at night; patulous in morning.</w:t>
        <w:br/>
        <w:t>Stomach.--Increased thirst. Appetite impaired, but chiefly increased even to bulimia. He must eat frequently, so that he cannot wait for regular meals; hungry in forenoon (Sul). Much nibbling of food and craving for sweets.</w:t>
        <w:br/>
        <w:t>Abdomen.--Flatulence with distention. Shifting, flatulent pain along colon several hours after meals. Frequent, loose, yellow, painful stools, with burning of flatulence. Chronic appendicitis.</w:t>
        <w:br/>
        <w:t>Urine.--Kidneys inactive; frequent urging to urinate. Polyuria (Phos ac). Increased elimination of urea, indican and phosphates.</w:t>
        <w:br/>
        <w:t>Sleep.--Slept better than usual, especially in early morning; it induces quiet, reposeful and refreshing sleep.</w:t>
        <w:br/>
        <w:t>Relationship.--Compare: Avena sat; Dipodium punct; Gels; Hydr; Kali phos; Phos ac; Zinc.</w:t>
        <w:br/>
        <w:t>Dose.--The best results are elicited with material doses (5-10) drops of tincture, several times daily. Continue its use until tonic effects ensue.</w:t>
        <w:br/>
        <w:br/>
        <w:t>Alfa alfa is available at Remedia Homeopathy</w:t>
        <w:br/>
        <w:t>more information and order at Remedia Homeopathy</w:t>
        <w:br/>
        <w:t>Other names for this homeopathic remedy: Alfa alfa, Alfalfa, blaue Luzerne, California Clover, echte Luzerne, Luzerne, blaue, Luzerne, echte, Medicago sativa, Schneckenklee,</w:t>
        <w:br/>
        <w:br/>
        <w:t>66,000 customers from 67 countries</w:t>
        <w:br/>
        <w:t>excellent &gt;more</w:t>
      </w:r>
    </w:p>
    <w:p>
      <w:r>
        <w:br/>
        <w:t>ALNUS RUBRA</w:t>
        <w:br/>
        <w:t>Red Alder</w:t>
        <w:br/>
        <w:t>(ALNUS)</w:t>
        <w:br/>
        <w:t>Has some reputation as a remedy for skin affections, glandular enlargements, and indigestion from imperfect secretion of gastric juice. It stimulates nutrition, and thus acts favorably upon strumous disorders, enlarged glands, etc. Ulcerated mucous membranes of mouth and throat. Fingers covered by crust caused by pustules, disagreeable odor. Indigestion from imperfect secretion of gastric juice.</w:t>
        <w:br/>
        <w:t>Female.--Leucorrhoea, with erosions of cervix, bleeding easily. Amenorrhoea, with burning pains from back to pubis.</w:t>
        <w:br/>
        <w:t>Skin.--Chronic herpes. Enlarged sub-maxillary glands. Eczema, prurigo. Purpura haemorrhagica. Poison-oak. Use locally.</w:t>
        <w:br/>
        <w:t>Dose.--Tincture to third potency.</w:t>
        <w:br/>
        <w:br/>
        <w:t>ALNUS RUBRA is available at Remedia Homeopathy</w:t>
        <w:br/>
        <w:t>more information and order at Remedia Homeopathy</w:t>
        <w:br/>
        <w:br/>
        <w:t>66,000 customers from 67 countries</w:t>
        <w:br/>
        <w:t>excellent &gt;more</w:t>
      </w:r>
    </w:p>
    <w:p>
      <w:r>
        <w:br/>
        <w:t>ALOE SOCOTRINA</w:t>
        <w:br/>
        <w:t>Socotrine Aloes</w:t>
        <w:br/>
        <w:t>(ALOE)</w:t>
        <w:br/>
        <w:t>An excellent remedy to aid in re-establishing physiological equilibrium after much dosing, where disease and drug symptoms are much mixed. There is no remedy richer in symptoms of portal congestion and none that has given better clinical results, both for the primary pathological condition and secondary phenomena. Bad effects from sedentary life or habits. Especially suitable to lymphatic and hypochondriacal patients. The rectal symptoms usually determine the choice. Adapted to weary people, the aged, and phlegmatic, old beer-drinkers. Dissatisfied and angry about himself, alternating with lumbago. Heat internally and externally. Has been used successfully in the treatment of consumption by giving the pure juice.</w:t>
        <w:br/>
        <w:t>Head.--Headache alternates with lumbago, with intestinal and uterine affections. Disinclination to mental labor. Aches above forehead, with heaviness in eyes, must partially close them. Headache after stool. Dull, pressive pain; worse from heat.</w:t>
        <w:br/>
        <w:t>Eyes.--Compelled to make small during pain in forehead. Flickering before eyes. Redness of eyes with yellow vision. Pain deep in orbits.</w:t>
        <w:br/>
        <w:t>Face.--Marked redness of lips.</w:t>
        <w:br/>
        <w:t>Ears.--Cracking when chewing. Sudden explosion and clashing in left ear. Tinkling as of some thin, shivered, metallic globe in head.</w:t>
        <w:br/>
        <w:t>Nose.--Coldness of tip. Bleeding in morning on awakening. Full of crusts.</w:t>
        <w:br/>
        <w:t>Mouth.--Taste bitter and sour. Tasteless eructations. Lips cracked and dry.</w:t>
        <w:br/>
        <w:t>Throat.--Thick lumps of tough mucus. Varicose condition of veins in pharynx. Dry, scrapy feeling.</w:t>
        <w:br/>
        <w:t>Stomach.--Aversion to meat. Longing for juicy things. After eating, flatulence, pulsation in rectum and sexual irritation. Nausea, with headache. Pain in pit when making false step.</w:t>
        <w:br/>
        <w:t>Abdomen.--Pain around navel, worse pressure. Fullness in region of liver, pain under right ribs. Abdomen feels full, heavy, hot, bloated. Pulsating pain around navel. Weak feeling, as if diarrhoea would come on. Great accumulation of flatus, pressing downwards, causing distress in lower bowels. Sensation of plug between symphysis pubis and os coccygis, with urging to stool. Colic before and during stool. Burning, copious flatus.</w:t>
        <w:br/>
        <w:t>Rectum.--Constant bearing down in rectum; bleeding, sore, and hot; relieved by cold water. Feeling of weakness and loss of power of sphincter ani. Sense of insecurity in rectum, when passing flatus. Uncertain whether gas or stool will come. Stool passes without effort, almost unnoticed. Lumpy, watery stool. Jelly-like stools, with soreness in rectum after stool. A lot of mucus, with pain in rectum after stool. Haemorrhoids protrude like grapes; very sore and tender; better cold water application. Burning in anus and rectum. Constipation, with heavy pressure in lower part of abdomen. Diarrhoea from beer.</w:t>
        <w:br/>
        <w:t>Urinary.--Incontinence in aged, bearing-down sensation and enlarged prostate. Scanty and high colored.</w:t>
        <w:br/>
        <w:t>Female.--Bearing down in rectum, worse standing and during menses. Uterus feels heavy, cannot walk much on that account. Labor-like pains in loins; extend down legs. Climacteric haemorrhage. Menses too early and too profuse.</w:t>
        <w:br/>
        <w:t>Respiratory.--Winter coughs, with itching. Difficult respiration, with stitches from liver to chest.</w:t>
        <w:br/>
        <w:t>Back.--Pain in small of back; worse moving. Stitches through sacrum. Lumbago alternating with headache and piles.</w:t>
        <w:br/>
        <w:t>Extremities.--Lameness in all limbs. Drawing pains in joints. Soles pain when walking.</w:t>
        <w:br/>
        <w:t>Modalities.--Worse early morning; summer; heat; in hot, dry weather; after eating or drinking. Better from cold, open air.</w:t>
        <w:br/>
        <w:t>Relationship.--Complementary: Sulphur; compare: Kali bich; Lycop; Allium sat.</w:t>
        <w:br/>
        <w:t>Antidotes: Opium; Sulph.</w:t>
        <w:br/>
        <w:t>Dose.--Sixth potency and higher. In rectal conditions, a few doses of the third, then wait.</w:t>
        <w:br/>
        <w:br/>
        <w:t>ALOE SOCOTRINA is available at Remedia Homeopathy</w:t>
        <w:br/>
        <w:t>more information and order at Remedia Homeopathy</w:t>
        <w:br/>
        <w:br/>
        <w:t>5,500 homeopathic remedies</w:t>
        <w:br/>
        <w:t>Accessories for homeopathy doctors and patients</w:t>
      </w:r>
    </w:p>
    <w:p>
      <w:r>
        <w:br/>
        <w:t>ALSTONIA SCHOLARIS</w:t>
        <w:br/>
        <w:t>Dita Bark</w:t>
        <w:br/>
        <w:t>Malarial diseases, with diarrhoea, dysentery, anaemia, feeble digestion, are the general conditions suggesting this remedy. Characteristics are the gone sensation in stomach and sinking in abdomen, with debility. A tonic after exhausting fevers.</w:t>
        <w:br/>
        <w:t>Abdomen.--Violent purging and cramp in bowels. Heat and irritation in lower bowels. Camp diarrhoea, bloody stool, dysentery; diarrhoea from bad water and malaria. Painless watery stools (Phosph ac). Diarrhoea immediately after eating.</w:t>
        <w:br/>
        <w:t>Relationship.--Compare: Similar in action to Alstonia constricta, the bitter bark or native quinine of Australia. Ditain (active principle, is anti-periodic, like quinine, but without unpleasant effects). Cinchona (similar in diarrhoea, chronic dyspepsia and debility). Hydrastis; Fer cit et chin.</w:t>
        <w:br/>
        <w:t>Dose.--Tincture to third potency. Locally, for ulcers and rheumatic pains.</w:t>
        <w:br/>
        <w:br/>
        <w:t>ALSTONIA SCHOLARIS is available at Remedia Homeopathy</w:t>
        <w:br/>
        <w:t>more information and order at Remedia Homeopathy</w:t>
        <w:br/>
        <w:br/>
        <w:t>5,500 homeopathic remedies</w:t>
        <w:br/>
        <w:t>Manual potentisation</w:t>
      </w:r>
    </w:p>
    <w:p>
      <w:r>
        <w:br/>
        <w:t>ALUMEN</w:t>
        <w:br/>
        <w:t>more information and order at Remedia Homeopathy</w:t>
        <w:br/>
        <w:br/>
        <w:t>Common Potash Alum</w:t>
        <w:br/>
        <w:t>The clinical application of this remedy points to its bowel symptoms, both in obstinate constipation and in haemorrhage from bowels in the course of typhoid-one phase of the paralytic weakness of the muscles in all parts of the body. Tendency to induration is also marked, a low form of tissue-making is favored. Hardening of tissues of tongue, rectum, uterus, etc; ulcers with indurated base. Adapted to old people, especially bronchial catarrhs. Sensation of dryness and constriction. Mental paresis; dysphagia especially to liquids. Tendency to induration, Scirrhus of the tongue.</w:t>
        <w:br/>
        <w:t>Head.--Burning pain as of weight on top of lead better by pressure of hand. Vertigo, with weakness in pit of stomach. Alopecia.</w:t>
        <w:br/>
        <w:t>Throat.--Throat relaxed. Mucous membrane red and swollen. Cough. Tickling in throat. Tendency to throat colds. Enlarged and indurated tonsils. Burning pain down the oesophagus. Complete aphonia. Every cold settles in throat. Constriction of oesophagus.</w:t>
        <w:br/>
        <w:t>Heart.--Palpitation, from lying down on right side.</w:t>
        <w:br/>
        <w:t>Rectum.--Constipation of the most aggravated kind. No desire for stool for days. Violent ineffectual urging to stool. No ability to expel stool. Marble-like masses pass, but rectum still feels full. Itching after stool. Itching in anus. Long lasting pain and smarting in rectum after stool; also haemorrhoids. Yellow, like an infant's. Haemorrhage from bowels.</w:t>
        <w:br/>
        <w:t>Female.--Tendency to induration of neck of uterus and mammary glands (Carb an; Con). Chronic yellow vaginal discharge. Chronic gonorrhoea, yellow, with little lumps along urethra. Aphthous patches in vagina (Caul). Menses watery.</w:t>
        <w:br/>
        <w:t>Respiratory.--Haemoptysis, great weakness of chest; difficult to expel mucus. Copious, ropy morning expectoration in old people. Asthma.</w:t>
        <w:br/>
        <w:t>Skin.--Ulcers, with indurated base. To be thought of in indurated glands, epithelioma, etc; veins become varicose and bleed. Indurations resulting from long-continued inflammatory irritations. Glands inflame and harden. Alopecia, Scrotal eczema and on back of penis.</w:t>
        <w:br/>
        <w:t>Extremities.--Weakness of all muscles, especially arms and legs. Constricted feeling around limbs.</w:t>
        <w:br/>
        <w:t>Modalities.--Worse, cold except headache, which is relieved by cold.</w:t>
        <w:br/>
        <w:t>Dose.--First to thirtieth potency. The very highest potencies have proved efficacious. Powdered alum, 10 grains, placed on tongue, said to arrest an attack of asthma.</w:t>
        <w:br/>
        <w:br/>
        <w:t>Aluminium-kalium-sulfuricum is available at Remedia Homeopathy</w:t>
        <w:br/>
        <w:t>more information and order at Remedia Homeopathy</w:t>
        <w:br/>
        <w:t>Other names for this homeopathic remedy: Aluminium-kalium-sulfuricum, Alaun, Alumen, Kali Alaun, Kalium-aluminium-sulfuricum, schwefelsaure Thonerde, Thonerde, schwefelsaure,</w:t>
        <w:br/>
        <w:br/>
        <w:t>5,500 homeopathic remedies</w:t>
        <w:br/>
        <w:t>Manual potentisation</w:t>
      </w:r>
    </w:p>
    <w:p>
      <w:r>
        <w:br/>
        <w:t>ALUMINA</w:t>
        <w:br/>
        <w:t>more information and order at Remedia Homeopathy</w:t>
        <w:br/>
        <w:br/>
        <w:t>Oxide et Aluminum-Argilla</w:t>
        <w:br/>
        <w:t>A very general condition corresponding to this drug is dryness of mucous membranes and skin, and tendency to paretic muscular states. Old people, with lack of vital heat, or prematurely old, with debility. Sluggish functions, heaviness, numbness, and staggering, and the characteristic constipation find an excellent remedy in Alumina. Disposition to colds in the head, and eructations in spare, dry, thin subjects. Delicate children, products of artificial baby foods.</w:t>
        <w:br/>
        <w:t>Mind.--Low-spirited; fears loss of reason. Confused as to personal identity. Hasty, hurried. Time passes slowly. Variable mood. Better as day advances. Suicidal tendency when seeing knife or blood.</w:t>
        <w:br/>
        <w:t>Head.--Stitching, burning pain in head, with vertigo, worse in morning, but relieved by food. Pressure in forehead as from a tight hat. Inability to walk except with eyes open. Throbbing headache, with constipation. Vertigo, with nausea; better after breakfast. Falling out of hair; scalp itches and is numb.</w:t>
        <w:br/>
        <w:t>Eyes.--Objects look yellow. Eyes feel cold. Lids dry, burn, smart, thickened, aggravated in morning; chronic conjunctivitis. Ptosis. Strabismus.</w:t>
        <w:br/>
        <w:t>Ears.--Humming; roaring. Eustachian tube feels plugged.</w:t>
        <w:br/>
        <w:t>Nose.--Pain at root of nose. Sense of smell diminished. Fluent coryza. Point of nose cracked, nostrils sore, red; worse touch. Scabs with thick yellow mucus. Tettery redness. Ozoena atrophica sicca. Membranes distended and boggy.</w:t>
        <w:br/>
        <w:t>Face.--Feels as if albuminous substance had dried on it. Blood-boils and pimples. Twitching of lower jaw. Rush of blood to face after eating.</w:t>
        <w:br/>
        <w:t>Mouth.--Sore. Bad odor from it. Teeth covered with sordes. Gums sore, bleeding. Tensive pain in articulation of jaw when opening mouth or chewing.</w:t>
        <w:br/>
        <w:t>Throat.--Dry, sore; food cannot pass, oesophagus contracted. Feels as if splinter or plug were in throat. Irritable, and relaxed throat. Looks parched and glazed. Clergyman's sore throat in thin subjects. Thick, tenacious mucus drops from posterior nares. Constant inclination to clear the throat.</w:t>
        <w:br/>
        <w:t>Stomach.--Abnormal cravings-chalk, charcoal, dry food, tea-grounds. Heartburn; feels constricted. Aversion to meat (Graph; Arn; Puls). Potatoes disagree. No desire to eat. Can swallow but small morsels at a time. Constriction of oesophagus.</w:t>
        <w:br/>
        <w:t>Abdomen.--Colic, like painter's colic. Pressing in both groins toward sexual organs. Left-sided abdominal complaints.</w:t>
        <w:br/>
        <w:t>Stool.--Hard dry, knotty; no desire. Rectum sore, dry, inflamed, bleeding. Itching and burning at anus. Even a soft stool is passed with difficulty. Great straining. Constipation of infants (Collins; Psor; Paraf) and old people from inactive rectum, and in women of very sedentary habit. Diarrhoea on urinating. Evacuation preceded by painful urging long before stool, and then straining at stool.</w:t>
        <w:br/>
        <w:t>Urine.--Muscles of bladder paretic, must strain at stool in order to urinate. Pain in kidneys, with mental confusion. Frequent desire to urinate in old people. Difficult starting.</w:t>
        <w:br/>
        <w:t>Male.--Excessive desire. Involuntary emissions when straining at stool. Prostatic discharge.</w:t>
        <w:br/>
        <w:t>Female.--Menses too early, short, scanty, pale, followed by great exhaustion (Carb an; Coccul). Leucorrhoea acrid, profuse transparent, ropy, with burning; worse during daytime, and after menses. Relieved by washing with cold water.</w:t>
        <w:br/>
        <w:t>Respiratory.--Cough soon after waking in the morning. Hoarse, aphonia, tickling in larynx; wheezing, rattling respiration. Cough on talking or singing, in the morning. Chest feels constricted. Condiments produce cough. Talking aggravates soreness of chest.</w:t>
        <w:br/>
        <w:t>Back.--Stitches. Gnawing pain, as if from hot iron. Pain along cord, with paralytic weakness.</w:t>
        <w:br/>
        <w:t>Extremities.--Pain in arm and fingers, as if hot iron penetrated. Arms feel paralyzed. Legs feel asleep, especially when sitting with legs crossed. Staggers on walking. Heels feel numb. Soles tender; on stepping, feel soft and swollen. Pain in shoulder and upper arm. Gnawing beneath finger nails. Brittle nails. Inability to walk, except when eyes are open or in daytime. Spinal degenerations and paralysis of lower limbs.</w:t>
        <w:br/>
        <w:t>Sleep.--Restless; anxious and confused dreams. Sleepy in morning.</w:t>
        <w:br/>
        <w:t>Skin.--Chapped and dry tettery. Brittle nails. Intolerable itching when getting warm in bed. Must scratch until it bleeds; then becomes painful. Brittle skin on fingers.</w:t>
        <w:br/>
        <w:t>Modalities.--Worse, periodically; in afternoon; from potatoes. Worse, in morning on awaking; warm room. Better, in open air; from cold washing; in evening and on alternate days. Better damp weather.</w:t>
        <w:br/>
        <w:t>Relationship.--Compare: Aluminum chloridum (Pains of loco-motor ataxia. Lower trits in water). Slag Silico-Sulphocalcite of Alumina 3x (anal itching, piles, constipation, flatulent distention); Secale; Lathyr; Plumb. Aluminum acetate solution. Externally a lotion for putrid wounds and skin infections. Arrests haemorrhage from inertia of uterus. Parenchymatous haemorrhage from various organs-23 % solution. Haemorrhage following tonsillectomy is controlled by rinsing out nasopharynx with a 10 % sol.</w:t>
        <w:br/>
        <w:t>Complementary: Bryonia.</w:t>
        <w:br/>
        <w:t>Antidotes: Ipecac; Chamom.</w:t>
        <w:br/>
        <w:t>Dose.--Sixth to thirtieth and higher. Action slow in developing.</w:t>
        <w:br/>
        <w:br/>
        <w:t>Aluminium oxydatum is available at Remedia Homeopathy</w:t>
        <w:br/>
        <w:t>more information and order at Remedia Homeopathy</w:t>
        <w:br/>
        <w:t>Other names for this homeopathic remedy: Aluminium oxydatum, Alumina, Aluminiumoxid, Argilla pura, Pure Clay, Tonerde,</w:t>
        <w:br/>
        <w:br/>
        <w:t>5,500 homeopathic remedies</w:t>
        <w:br/>
        <w:t>Accessories for homeopathy doctors and patients</w:t>
      </w:r>
    </w:p>
    <w:p>
      <w:r>
        <w:br/>
        <w:t>ALUMINA SILICATA</w:t>
        <w:br/>
        <w:t>Andalasite rock-Alumina 63, Silica 37 parts</w:t>
        <w:br/>
        <w:t>Deep acting remedy for chronic complaints of brain, spine and nerves. Constriction is a marked general symptom, also constriction of orifices. Venous distention. Weakness, especially spinal. Aching and burning in spine. Formication, numbness, pain in all limbs. Epileptiform convulsion. Coldness during pains.</w:t>
        <w:br/>
        <w:t>Head.--Congestion of brain. Constriction of scalp. Pain in head, better heat, perspires. Pain in eyes, flickering. Frequent coryzas. Swelling and ulceration of nose.</w:t>
        <w:br/>
        <w:t>Respiratory.--Catarrh of chest, pain, raw feeling. Feeling of great weakness in chest. Stitching pains. Spasmodic cough with purulent viscid expectoration.</w:t>
        <w:br/>
        <w:t>Extremities.--Heaviness, jerking, numbness, aching and pains.</w:t>
        <w:br/>
        <w:t>Skin.--Formication along course of nerves, veins feel full and distended. Sore to touch and pressure.</w:t>
        <w:br/>
        <w:t>Modalities.--Worse, cold air, after eating, standing. Better, warmth, fasting, resting in bed.</w:t>
        <w:br/>
        <w:t>Dose.--Higher potencies. -Lower triturations.</w:t>
        <w:br/>
        <w:br/>
        <w:t>ALUMINA SILICATA is available at Remedia Homeopathy</w:t>
        <w:br/>
        <w:t>more information and order at Remedia Homeopathy</w:t>
        <w:br/>
        <w:br/>
        <w:t>5,500 homeopathic remedies</w:t>
        <w:br/>
        <w:t>Accessories for homeopathy doctors and patients</w:t>
      </w:r>
    </w:p>
    <w:p>
      <w:r>
        <w:br/>
        <w:t>AMBRA GRISEA</w:t>
        <w:br/>
        <w:t>more information and order at Remedia Homeopathy</w:t>
        <w:br/>
        <w:br/>
        <w:t>Ambergis-A Morbid Secretion of the Whale</w:t>
        <w:br/>
        <w:t>Suitable to excitable, nervous children and thin, nervous patients. Extreme nervous hypersensitiveness. External numbness of whole body in the morning and weakness. Nervous bilious temperament. Thin, scrawny women. Adapted to hysterical subjects, or those suffering from spinal irritation, with convulsive cough, eructation, etc. Also for patients weakened by age or overwork, who are anaemic and sleepless. Great remedy for the aged, with impairment of all functions, weakness, coldness and numbness, usually of single parts, fingers, arms, etc. One-sided complaints call for it. Music aggravates symptoms. Ebullitions and pulsations after walking in open air. One-sided complaints.</w:t>
        <w:br/>
        <w:t>Mind.--Dread of people, and desire to be alone. Cannot do anything in presence of others. Intensely shy, blushes easily. Music causes weeping. Despair, loathing of life. Fantastic illusions. Bashful. Loss of love of life. Restless, excited, very loquacious. Time passes slowly. Thinking, difficult in the morning with old people. Dwells upon unpleasant things.</w:t>
        <w:br/>
        <w:t>Head.--Slow comprehension. Vertigo, with weakness in head and stomach. Pressure on front part of head with mental depression. Tearing pain in upper half of brain. Senile dizziness. Rush of blood to head, when listening to music. Hearing impaired. Epistaxis, especially in the morning. Profuse bleeding from teeth. Hair falls out.</w:t>
        <w:br/>
        <w:t>Stomach.--Eructations, with violent, convulsive cough. Acid eructations, like heartburn. Distention of stomach and abdomen after midnight. Sensation of coldness in abdomen.</w:t>
        <w:br/>
        <w:t>Urinary.--Pain in bladder and rectum at the same time. Burning in orifice of urethra and anus. Feeling in urethra as if a few drops passed out. Burning and itching in urethra while urinating. Urine turbid, even during emission forming a brown sediment.</w:t>
        <w:br/>
        <w:t>Female.--Nymphomania, Itching of pudendum, with soreness and swelling. Menses too early. Profuse, bluish leucorrhoea. Worse at night. Discharge of blood between periods, at every little accident.</w:t>
        <w:br/>
        <w:t>Male.--Voluptuous itching of scrotum. Parts externally numb; burn internally. Violent erections without voluptuous sensations.</w:t>
        <w:br/>
        <w:t>Respiratory.--Asthmatic breathing with eructation of gas. Nervous, spasmodic cough, with hoarseness and eructation, on waking in morning; worse in presence of people. Tickling in throat, larynx and trachea, chest oppressed, gets out of breath when coughing. Hollow, spasmodic, barking cough, coming from deep in chest. Choking when hawking up phlegm.</w:t>
        <w:br/>
        <w:t>Heart.--Palpitation, with pressure in chest as from a lump lodged there, or as if chest was obstructed. Conscious of the pulse. Palpitation in open air with pale face.</w:t>
        <w:br/>
        <w:t>Sleep.--Cannot sleep from worry; must get up. Anxious dreams. Coldness of body and twitching of limbs, during sleep.</w:t>
        <w:br/>
        <w:t>Skin.--Itching and soreness, especially around genitals. Numbness of skin. Arms "go to sleep".</w:t>
        <w:br/>
        <w:t>Extremities.--Cramps in hands and fingers, worse grasping anything. Cramps in legs.</w:t>
        <w:br/>
        <w:t>Modalities.--Worse, music; presence of strangers; from any unusual thing; morning, warm room. Better, slow motion in open air; lying on painful part; cold drinks.</w:t>
        <w:br/>
        <w:t>Relationship.--Do not confound with Amber-Succinum q v. Moschus frequently follows advantageously. Compare: Oleum succinum (hiccough). Sumbul; Castor; Asaf; Crocus; Lilium.</w:t>
        <w:br/>
        <w:t>Dose.--Second and third potencies; may be repeated with advantage.</w:t>
        <w:br/>
        <w:br/>
        <w:t>Ambra is available at Remedia Homeopathy</w:t>
        <w:br/>
        <w:t>more information and order at Remedia Homeopathy</w:t>
        <w:br/>
        <w:t>Other names for this homeopathic remedy: Ambra, Ambergris, Ambra grisea, Physete macrocephalus, Physeter catodon, Pottfisch, Pottwal-Ambergris, Succinum griseum,</w:t>
        <w:br/>
        <w:br/>
        <w:t>66,000 customers from 67 countries</w:t>
        <w:br/>
        <w:t>excellent &gt;more</w:t>
      </w:r>
    </w:p>
    <w:p>
      <w:r>
        <w:br/>
        <w:t>AMBROSIA ARTEMISIAEFOLIA</w:t>
        <w:br/>
        <w:t>Rag-Weed</w:t>
        <w:br/>
        <w:t>(AMBROSIA)</w:t>
        <w:br/>
        <w:t>A remedy for hay-fever, lachrymation and intolerable itching of the eye-lids. Some forms of whooping-cough. Respiratory tract in its entire length stopped up. Many forms of diarrhoea, especially during summer months, also dysentery.</w:t>
        <w:br/>
        <w:t>Nose.--Watery coryza; sneezing; watery discharge. Nosebleed. Stuffed up feeling of nose and head. Irritation of trachea and bronchial tubes, with asthmatic attacks (Aral; Eucalypt). Wheezy cough.</w:t>
        <w:br/>
        <w:t>Eyes.--Smart and burn. Lachrymation.</w:t>
        <w:br/>
        <w:t>Relationship.--Compare in hay-fever: Sabadilla, Wyethia; Succin ac; Ars jod; Arundo.</w:t>
        <w:br/>
        <w:t>Dose.--Tincture, to third potency; 10 drops in water during and after attack of epistaxis. In hay-fever high potencies.</w:t>
        <w:br/>
        <w:br/>
        <w:t>AMBROSIA ARTEMISIAEFOLIA is available at Remedia Homeopathy</w:t>
        <w:br/>
        <w:t>more information and order at Remedia Homeopathy</w:t>
        <w:br/>
        <w:br/>
        <w:t>5,500 homeopathic remedies</w:t>
        <w:br/>
        <w:t>Manual potentisation</w:t>
      </w:r>
    </w:p>
    <w:p>
      <w:r>
        <w:br/>
        <w:t>AMMONIACUM GUMMI</w:t>
        <w:br/>
        <w:t>Gum Ammoniac</w:t>
        <w:br/>
        <w:t>(AMMONIACUM-DOREMA)</w:t>
        <w:br/>
        <w:t>A remedy for the aged and feeble, especially in chronic bronchitis. Ill humor. Sensitive to cold. Sensation of burning and scratching in neck and oesophagus.</w:t>
        <w:br/>
        <w:t>Head.--Catarrhal headache due to closure of frontal sinuses.</w:t>
        <w:br/>
        <w:t>Eyes.--Dim sight. Stars and fiery points float before eyes. Easily fatigued from reading.</w:t>
        <w:br/>
        <w:t>Throat.--Throat dry; worse inhaling fresh air. Full feeling, burning and scraping sensation. Immediately after eating, sensation as if something stuck in oesophagus, causing swallowing.</w:t>
        <w:br/>
        <w:t>Respiratory.--Difficult breathing. Chronic bronchial catarrh. Large accumulation of purulent matter and feeble expectoration; worse cold weather. Mucus tough and hard. Heart beats stronger, extends to pit of stomach. Coarse rattling of chest in old people.</w:t>
        <w:br/>
        <w:t>Relationship.--Antidotes: Bry; Arnica.</w:t>
        <w:br/>
        <w:t>Compare: Senega; Tart emet; Balsam Peru.</w:t>
        <w:br/>
        <w:t>Dose.--Third trituration.</w:t>
        <w:br/>
        <w:br/>
        <w:t>AMMONIACUM GUMMI is available at Remedia Homeopathy</w:t>
        <w:br/>
        <w:t>more information and order at Remedia Homeopathy</w:t>
        <w:br/>
        <w:br/>
        <w:t>5,500 homeopathic remedies</w:t>
        <w:br/>
        <w:t>Manual potentisation</w:t>
      </w:r>
    </w:p>
    <w:p>
      <w:r>
        <w:br/>
        <w:t>AMMONIUM BENZOICUM</w:t>
        <w:br/>
        <w:t>Benzoate of Ammonia</w:t>
        <w:br/>
        <w:t>One of the remedies for albuminuria, especially in the gouty. Gout, with deposits in joints. Urinary incontinence in the aged.</w:t>
        <w:br/>
        <w:t>Head.--Heavy, stupid.</w:t>
        <w:br/>
        <w:t>Face.--Bloated, swollen eyelids. Swelling under tongue like ranula.</w:t>
        <w:br/>
        <w:t>Urine.--Smoky, scanty. Albuminous and thick deposits.</w:t>
        <w:br/>
        <w:t>Back.--Pain across sacrum, with urgency to stool. Soreness in region of right kidney.</w:t>
        <w:br/>
        <w:t>Relationship.--Compare: Terebinth; Benz ac; Ammonia salts; Caust.</w:t>
        <w:br/>
        <w:t>In albuminuria compare: Kalmia; Helon; Merc cor; Berb; Canth.</w:t>
        <w:br/>
        <w:t>Dose.--Second trituration.</w:t>
        <w:br/>
        <w:br/>
        <w:t>AMMONIUM BENZOICUM is available at Remedia Homeopathy</w:t>
        <w:br/>
        <w:t>more information and order at Remedia Homeopathy</w:t>
        <w:br/>
        <w:br/>
        <w:t>5,500 homeopathic remedies</w:t>
        <w:br/>
        <w:t>Family run pharmacy since 1760</w:t>
      </w:r>
    </w:p>
    <w:p>
      <w:r>
        <w:br/>
        <w:t>AMMONIUM BROMATUM</w:t>
        <w:br/>
        <w:t>Bromide of Ammonia</w:t>
        <w:br/>
        <w:t>Indicated in chronic laryngeal and pharyngeal catarrh, neuralgic headaches, and obesity. Constrictive pain in head, chest, legs, etc. Irritable feeling under finger nails; relieved only by biting them.</w:t>
        <w:br/>
        <w:t>Head.--Cerebral congestion. Feeling of a band above ears. Sneezing; thick nasal discharge.</w:t>
        <w:br/>
        <w:t>Eyes.--Edges of lids red and swollen, also Meibomian glands. Eyeballs feel large and pain around eyes into head.</w:t>
        <w:br/>
        <w:t>Throat.--Smarting in mouth. Tickling in throat, with inclination to dry, spasmodic cough, especially at night. Burning in fauces. White, sticky, mucus. Chronic speakers' catarrh.</w:t>
        <w:br/>
        <w:t>Respiratory.--Sudden, short cough, strangling. Tickling in trachea and bronchial tubes. Wakes at 3 am with cough. Feels suffocated; continuous cough, when lying down at night; sharp pain in lungs. Whooping Cough.--Dry, spasmodic cough on lying down.</w:t>
        <w:br/>
        <w:t>Relationship.--Hyos; Con; Arg nit; Kali bich.</w:t>
        <w:br/>
        <w:t>Dose.--First potency.</w:t>
        <w:br/>
        <w:br/>
        <w:t>AMMONIUM BROMATUM is available at Remedia Homeopathy</w:t>
        <w:br/>
        <w:t>more information and order at Remedia Homeopathy</w:t>
        <w:br/>
        <w:br/>
        <w:t>5,500 homeopathic remedies</w:t>
        <w:br/>
        <w:t>Accessories for homeopathy doctors and patients</w:t>
      </w:r>
    </w:p>
    <w:p>
      <w:r>
        <w:br/>
        <w:t>AMMONIUM CARBONICUM</w:t>
        <w:br/>
        <w:t>more information and order at Remedia Homeopathy</w:t>
        <w:br/>
        <w:br/>
        <w:t>Carbonate of Ammonia</w:t>
        <w:br/>
        <w:t>(AMMONIUM CARB)</w:t>
        <w:br/>
        <w:t>The diseased conditions met by this remedy are such as we find often in rather stout women who are always tired and weary, take cold easily, suffer from cholera-like symptoms before menses, lead a sedentary life, have a slow reaction generally, and are disposed to frequent use of the smelling-bottle. Too frequent and profuse menses. Mucous membranes of the respiratory organs are especially affected. Fat patients with weak heart, wheezing, feel suffocated. Very sensitive to cold air. Great aversion to water; cannot bear to touch it. Malignant scarlatina, with somnolence, swollen glands, dark red sore throat, faintly developed eruption. Uraemia. Heaviness in all organs. Uncleanness in bodily habits. Swelling of parts, glands, etc. Acid secretions. Prostration from trifles.</w:t>
        <w:br/>
        <w:t>Mind.--Forgetful, ill-humored, gloomy during stormy weather. Uncleanliness. Talking and hearing others talk affects greatly. Sad, weepy, unreasonable.</w:t>
        <w:br/>
        <w:t>Head.--Pulsating forehead; better, pressure and in warm room. Shocks through head.</w:t>
        <w:br/>
        <w:t>Eyes.--Burning of eyes with aversion to light. Eye-strain (Nat mur). Asthenopia. Sore canthi.</w:t>
        <w:br/>
        <w:t>Ears.--Hardness of hearing. Shocks through ears, eyes, and nose, when gnashing teeth.</w:t>
        <w:br/>
        <w:t>Nose.--Discharge of sharp, burning water. Stoppage at night, with long-continued coryza. Cannot breathe through nose. Snuffles of children. Epistaxis after washing and after eating. Ozaena, blows bloody mucus from nose. Tip of nose congested.</w:t>
        <w:br/>
        <w:t>Face.--Tetters around mouth. Boils and pustules, during menses. Corners of mouth sore, cracked, and burn.</w:t>
        <w:br/>
        <w:t>Mouth.--Great dryness of mouth and throat. Toothache. Pressing teeth together sends shocks through head, eyes, and ears. Vesicles on tongue. Taste sour; metallic. Cracking of jaw on chewing.</w:t>
        <w:br/>
        <w:t>Throat.--Enlarged tonsils and glands of neck. Burning pain all down throat. Tendency to gangrenous ulceration of tonsils. Diphtheria when nose is stopped up.</w:t>
        <w:br/>
        <w:t>Stomach.--Pain at pit of stomach, with heartburn, nausea, waterbrash, and chilliness. Great appetite, but easily satisfied. Flatulent dyspepsia.</w:t>
        <w:br/>
        <w:t>Abdomen.--Noise and pain in abdomen. Flatulent hernia. Stools difficult, hard, and knotty. Bleeding piles; worse during menses. Itching at anus. Protruding piles, worse after stool, better lying down.</w:t>
        <w:br/>
        <w:t>Urine.--Frequent desire; involuntary at night. Tenesmus of bladder. Urine white, sandy, bloody, copious, turbid and fetid.</w:t>
        <w:br/>
        <w:t>Male.--Itching and pain of scrotum and spermatic cords. Erection without desire. Seminal emissions.</w:t>
        <w:br/>
        <w:t>Female.--Itching, swelling and burning of pudendum. Leucorrhoea burning, acrid, watery. Aversion to the other sex. Menses too frequent, profuse, early, copious, clotted, black; colicky pains, and hard, difficult stool, with fatigue, especially of thighs; yawning and chilliness.</w:t>
        <w:br/>
        <w:t>Respiratory.--Hoarseness. Cough every morning about three o'clock, with dyspnoea, palpitation, burning in chest; worse ascending. Chest feels tired. Emphysema. Much oppression in breathing; worse after any effort, and entering warm room, or ascending even a few steps. Asthenic Pneumonia. Slow labored, stertorous breathing; bubbling sound. Winter catarrh, with slimy sputum and specks of blood. Pulmonary oedema.</w:t>
        <w:br/>
        <w:t>Heart.--Audible palpitation with fear, cold sweat, lachrymation, inability to speak, loud breathing and trembling hands. Heart weak, wakes with difficult breathing and palpitation.</w:t>
        <w:br/>
        <w:t>Extremities.--Tearing in joints relieved by heat of bed; inclination to stretch limbs. Hands cold and blue; distended veins. Fingers swell when arm is hanging down. Panaritium, deep-seated periosteal pain. Cramps in calves and soles. Big toe painful and swollen. Felons in the beginning. Heel painful on standing. Tearing in ankle and bones of feet, better when warm in bed.</w:t>
        <w:br/>
        <w:t>Sleep.--Sleepiness during the day. Starts from sleep strangling.</w:t>
        <w:br/>
        <w:t>Skin.--Violent itching and burning blisters. Scarlet rash. Miliary rash. Malignant scarlatina. Faintly developed eruptions from defective vitality. Erysipelas in the aged, with brain symptoms. Eczema in the bends of extremities, between legs, about anus and genitals.</w:t>
        <w:br/>
        <w:t>Modalities.--Worse, evenings, from cold, wet weather, wet applications, washing, and during 3 to 4 am, during menses. Better, lying on painful side and on stomach; in dry weather.</w:t>
        <w:br/>
        <w:t>Relationship.--Inimical to Lachesis. Similar in action.</w:t>
        <w:br/>
        <w:t>Antidotes: Arnica; Camphor.</w:t>
        <w:br/>
        <w:t>Compare: Rhus; Muriatic acid; Tartar emet.</w:t>
        <w:br/>
        <w:t>Of use in poisoning by charcoal fumes.</w:t>
        <w:br/>
        <w:t>Dose.--Lower potencies deteriorate with age. Sixth potency best for general use.</w:t>
        <w:br/>
        <w:br/>
        <w:t>Ammonium carbonicum is available at Remedia Homeopathy</w:t>
        <w:br/>
        <w:t>more information and order at Remedia Homeopathy</w:t>
        <w:br/>
        <w:t>Other names for this homeopathic remedy: Ammonium carbonicum, flüchtiges Laugensalz, Hirschhornsalz, Laugensalz, flüchtiges,</w:t>
        <w:br/>
        <w:br/>
        <w:t>66,000 customers from 67 countries</w:t>
        <w:br/>
        <w:t>excellent &gt;more</w:t>
      </w:r>
    </w:p>
    <w:p>
      <w:r>
        <w:br/>
        <w:t>AMMONIUM CAUSTICUM</w:t>
        <w:br/>
        <w:t>Hydrate of Ammonia-Ammonia Water</w:t>
        <w:br/>
        <w:t>This is a powerful cardiac stimulant. As such in syncope, thrombosis, haemorrhage, snake-bites, chloroform narcosis, may be given by inhalation.</w:t>
        <w:br/>
        <w:t>The oedema and ulceration of mucous membranes produced by this powerful drug have been utilized as guiding symptoms for its use; hence in membranous croup with burning in oesophagus. Aphonia. See Causticum.</w:t>
        <w:br/>
        <w:t>Respiratory.--Difficult respiration. Accumulation of mucus with incessant coughing. Loss of voice. Burning rawness in throat. Spasm of the glottis with suffocation; patient gasps for breath. Pain in oesophagus on breathing deeply. Scraping and burning in throat and oesophagus. Uvula covered with white mucus. Nasal diphtheria, with burning excoriating discharge.</w:t>
        <w:br/>
        <w:t>Extremities.--Excessive exhaustion and muscular debility. Rheumatism of shoulders. Skin hot and dry.</w:t>
        <w:br/>
        <w:t>Dose.--First to third potency; also five to ten minims, well diluted with water.</w:t>
        <w:br/>
        <w:br/>
        <w:t>AMMONIUM CAUSTICUM is available at Remedia Homeopathy</w:t>
        <w:br/>
        <w:t>more information and order at Remedia Homeopathy</w:t>
        <w:br/>
        <w:br/>
        <w:t>5,500 homeopathic remedies</w:t>
        <w:br/>
        <w:t>Family run pharmacy since 1760</w:t>
      </w:r>
    </w:p>
    <w:p>
      <w:r>
        <w:br/>
        <w:t>AMMONIUM IODATUM</w:t>
        <w:br/>
        <w:t>Iodide of Ammonia</w:t>
        <w:br/>
        <w:t>(AMMONIUM JODATUM)</w:t>
        <w:br/>
        <w:t>Indicated when iodine has but partially relieved its cases of laryngitis and bronchitis, catarrhal pneumonia, oedema of lungs.</w:t>
        <w:br/>
        <w:t>Head.--Dull headache, especially in young people, face stupid, heavy; vertigo, Meniere's disease.</w:t>
        <w:br/>
        <w:t>Dose.--Second and third trit.</w:t>
        <w:br/>
        <w:t>Compare: Ammonium tartaricum (Dry hacking cough after every cold).</w:t>
        <w:br/>
        <w:br/>
        <w:t>AMMONIUM IODATUM is available at Remedia Homeopathy</w:t>
        <w:br/>
        <w:t>more information and order at Remedia Homeopathy</w:t>
        <w:br/>
        <w:br/>
        <w:t>66,000 customers from 67 countries</w:t>
        <w:br/>
        <w:t>excellent &gt;more</w:t>
      </w:r>
    </w:p>
    <w:p>
      <w:r>
        <w:br/>
        <w:t>AMMONIUM MURIATICUM</w:t>
        <w:br/>
        <w:t>Sal Ammoniac</w:t>
        <w:br/>
        <w:t>A state of prostration bordering on a typhoid state is produced by this remedy. All mucous secretions are increased and retained. It is especially adapted to fat and sluggish patients who have respiratory troubles. Coughs associated with catarrhs and affections of liver. A tendency to irregular circulation, blood seems to be in constant turmoil, pulsations, etc. Many groups of symptoms are accompanied by cough, profuse glairy secretions. Its periods of aggravations are peculiarly divided as to the bodily region affected; thus the head and chest symptoms are worse mornings, the abdominal in the afternoon, the pains in the limbs, the skin and febrile symptoms, in the evenings. "Boiling" sensation.</w:t>
        <w:br/>
        <w:t>Mind.--Melancholy, apprehensive; like from internal grief. Desire to cry, but cannot. Consequences of grief.</w:t>
        <w:br/>
        <w:t>Head.--Hair falls out, with itchings and dandruff. Feels full, compressed; worse mornings.</w:t>
        <w:br/>
        <w:t>Eyes.--Mist before eyes, optical illusions in incipient cataract; capsular cataract.</w:t>
        <w:br/>
        <w:t>Nose.--Free acrid, hot watery discharge corroding the lip. Sneezing. Nose sore to touch; ulcerative pain in nostrils. Loss of smell. Obstructed, stuffy feeling; constant and unavailing efforts to blow it out. Itching.</w:t>
        <w:br/>
        <w:t>Face.--Inflammatory face-ache. Mouth and lips sore and excoriated.</w:t>
        <w:br/>
        <w:t>Throat.--Throbbing in, and swelling of tonsils, can scarcely swallow. Sore spot behind uvula, relieved by eating. Internal and external swelling of throat with viscid phlegm. So touch, it cannot be hawked up. Tonsillitis. Stricture of oesophagus.</w:t>
        <w:br/>
        <w:t>Stomach.--Thirst for lemonade, regurgitation of food, bitter waterbrash. Nausea. Gnawing in stomach. Epigastric pain immediately after eating. Cancer of stomach.</w:t>
        <w:br/>
        <w:t>Abdomen.--Splenic stitches, especially in the morning, with difficult breathing. Pain around navel. Abdominal symptoms appear during pregnancy. Chronic congestion of liver. Excessive fatty deposit around abdomen. Much flatus. Strained feeling in groin.</w:t>
        <w:br/>
        <w:t>Rectum.--Itching and haemorrhoids, soreness with pustules. Hard, crumbly stool, or covered with glairy mucus. Stinging in perineum. Green mucus stools alternate with constipation. During and after stool, burning and smarting in rectum. Haemorrhoids after suppressed leucorrhoea.</w:t>
        <w:br/>
        <w:t>Female.--Menses too early, too free, dark, clotted; flow more at night. Pain as if sprained in left side of abdomen during pregnancy. Diarrhoea, greenish mucous stools, and navel pain during menses. Leucorrhoea, like white of an egg (Alum; Bor; Calc p); with pain about the navel; brown, slimy after every urination.</w:t>
        <w:br/>
        <w:t>Respiratory.--Hoarseness and burning in larynx. Dry, hacking, scraping cough; worse lying on back or right side. Stitches in chest. Cough loose in afternoon, with profuse expectoration and rattling of mucus. Oppression of chest. Burning at small spots in chest. Scanty secretion. Cough with profuse salivation.</w:t>
        <w:br/>
        <w:t>Back.--Icy coldness between shoulders; not relieved by warm covering, followed by itching. Bruised pain in coccyx when sitting. Backache, as if in a vise when sitting.</w:t>
        <w:br/>
        <w:t>Extremities.--Pain as from ulceration in finger tips. Shooting and tearing in tips of finger and toes. Ulcerative pain in heels. Contraction of hamstring tendons. Sciatica, worse sitting, better lying. Neuralgic pain in amputated limbs. Offensive sweaty feet. Pain in feet during menses.</w:t>
        <w:br/>
        <w:t>Skin.--Itching, generally evenings. Blisters on various parts. Intense burning better cold applications.</w:t>
        <w:br/>
        <w:t>Fever.--Chilliness evenings after lying down and on awakening, without thirst. Heat in palms and soles. Sub acute, low fevers due to unhealthy climate. Lowest potencies.</w:t>
        <w:br/>
        <w:t>Modalities.--Better, open air. Worse, head and chest symptoms in the morning; abdominal symptoms in the afternoon.</w:t>
        <w:br/>
        <w:t>Relationship.--Antidotes: Coffea; Nux; Caust.</w:t>
        <w:br/>
        <w:t>Compare: Calcarea; Senega; Caustic.</w:t>
        <w:br/>
        <w:t>Dose.--Third to sixth potency.</w:t>
        <w:br/>
        <w:br/>
        <w:t>AMMONIUM MURIATICUM is available at Remedia Homeopathy</w:t>
        <w:br/>
        <w:t>more information and order at Remedia Homeopathy</w:t>
        <w:br/>
        <w:br/>
        <w:t>66,000 customers from 67 countries</w:t>
        <w:br/>
        <w:t>excellent &gt;more</w:t>
      </w:r>
    </w:p>
    <w:p>
      <w:r>
        <w:br/>
        <w:t>AMMONIUM PHOSPHORICUM</w:t>
        <w:br/>
        <w:t>Phosphate of Ammonia</w:t>
        <w:br/>
        <w:t>A remedy for chronic gouty patients uric acid diathesis, indicated in bronchitis and nodosities of the joints of the fingers and backs of the hands. Facial paralysis. Pain in shoulder-joint. Tightness around chest. Heaviness of limbs, unsteady, tottering gait. Coldness from least draft of air.</w:t>
        <w:br/>
        <w:t>Head.--Sneezing with excessive running from nose and eyes, only in morning.</w:t>
        <w:br/>
        <w:t>Respiratory.--Deep rough cough with greenish expectoration.</w:t>
        <w:br/>
        <w:t>Urine.--Rose-colored sediment.</w:t>
        <w:br/>
        <w:t>Dose.--Third decimal trituration.</w:t>
        <w:br/>
        <w:br/>
        <w:t>AMMONIUM PHOSPHORICUM is available at Remedia Homeopathy</w:t>
        <w:br/>
        <w:t>more information and order at Remedia Homeopathy</w:t>
        <w:br/>
        <w:br/>
        <w:t>5,500 homeopathic remedies</w:t>
        <w:br/>
        <w:t>Manual potentisation</w:t>
      </w:r>
    </w:p>
    <w:p>
      <w:r>
        <w:br/>
        <w:t>AMMONIUM PICRICUM</w:t>
        <w:br/>
        <w:t>Pictrate of Ammonia</w:t>
        <w:br/>
        <w:t>(AMMONIUM PICRATUM)</w:t>
        <w:br/>
        <w:t>A remedy for malarial fever and neuralgias and so-called, bilious headaches. Pain in occiput and mastoid region. Whooping cough.</w:t>
        <w:br/>
        <w:t>Head.--Periodical neuralgia in right side of occiput; boring extends to ear, orbit, and jaw. Vertigo on rising. Periodic bilious headaches (Sanguin).</w:t>
        <w:br/>
        <w:t>Dose.--Third trituration.</w:t>
        <w:br/>
        <w:br/>
        <w:t>AMMONIUM PICRICUM is available at Remedia Homeopathy</w:t>
        <w:br/>
        <w:t>more information and order at Remedia Homeopathy</w:t>
        <w:br/>
        <w:br/>
        <w:t>5,500 homeopathic remedies</w:t>
        <w:br/>
        <w:t>Family run pharmacy since 1760</w:t>
      </w:r>
    </w:p>
    <w:p>
      <w:r>
        <w:br/>
        <w:t>AMMONIUM VALERIANICUM</w:t>
        <w:br/>
        <w:t>Valerianate of Ammonia</w:t>
        <w:br/>
        <w:t>A remedy for nervous, hysterical people, suffering with neuralgia headaches and insomnia. Great nervous erethism is always present.</w:t>
        <w:br/>
        <w:t>Heart.--Pains in cardiac region. Functional disturbances, tachycardia.</w:t>
        <w:br/>
        <w:t>Dose.--Lower triturations.</w:t>
        <w:br/>
        <w:br/>
        <w:t>AMMONIUM VALERIANICUM is available at Remedia Homeopathy</w:t>
        <w:br/>
        <w:t>more information and order at Remedia Homeopathy</w:t>
        <w:br/>
        <w:br/>
        <w:t>66,000 customers from 67 countries</w:t>
        <w:br/>
        <w:t>excellent &gt;more</w:t>
      </w:r>
    </w:p>
    <w:p>
      <w:r>
        <w:br/>
        <w:t>AMPELOPSIS QUINQUEFOLIA</w:t>
        <w:br/>
        <w:t>Virginia Creeper</w:t>
        <w:br/>
        <w:t>(AMPELOPSIS)</w:t>
        <w:br/>
        <w:t>Renal dropsies, hydrocele, and chronic hoarseness in scrofulous patients have been benefited by this drug. Choleric symptoms. Generally worse about 6 pm. Dilated pupils. Left costal region sore and sensitive. Elbow joints pain, back sore. Soreness of all limbs. Vomiting, purging with tenesmus. Rumbling in abdomen.</w:t>
        <w:br/>
        <w:t>Dose.--Second to third potency.</w:t>
        <w:br/>
        <w:br/>
        <w:t>AMPELOPSIS QUINQUEFOLIA is available at Remedia Homeopathy</w:t>
        <w:br/>
        <w:t>more information and order at Remedia Homeopathy</w:t>
        <w:br/>
        <w:br/>
        <w:t>5,500 homeopathic remedies</w:t>
        <w:br/>
        <w:t>Manual potentisation</w:t>
      </w:r>
    </w:p>
    <w:p>
      <w:r>
        <w:br/>
        <w:t>AMYGDALUS PERSICA</w:t>
        <w:br/>
        <w:t>Peach Tree</w:t>
        <w:br/>
        <w:t>A most valuable remedy in vomiting of various kinds; morning sickness. Irritation of eyes. Ischuria and haematuria.</w:t>
        <w:br/>
        <w:t>Haemorrhage from the bladder.</w:t>
        <w:br/>
        <w:t>Gastric irritation of children; no form of food tolerated. Loss of smell and taste. Gastric and intestinal irritation when the tongue is elongated and pointed, tip and edges red. Constant nausea and vomiting.</w:t>
        <w:br/>
        <w:t>Relationship.--Compare: Amygd amara-Bitter Almond (Pains through tonsils, throat dark, difficult swallowing, vomiting, cough with sore chest).</w:t>
        <w:br/>
        <w:t>Dose.--Fresh infusion or mother tincture.</w:t>
        <w:br/>
        <w:br/>
        <w:t>AMYGDALUS PERSICA is available at Remedia Homeopathy</w:t>
        <w:br/>
        <w:t>more information and order at Remedia Homeopathy</w:t>
        <w:br/>
        <w:br/>
        <w:t>5,500 homeopathic remedies</w:t>
        <w:br/>
        <w:t>Accessories for homeopathy doctors and patients</w:t>
      </w:r>
    </w:p>
    <w:p>
      <w:r>
        <w:br/>
        <w:t>AMYLENUM NITROSUM</w:t>
        <w:br/>
        <w:t>Amyl Nitrite</w:t>
        <w:br/>
        <w:t>(AMYL NITROSUM)</w:t>
        <w:br/>
        <w:t>On inhaling this drug, it rapidly dilates all arterioles an capillaries, producing flushings of face, heat, and throbbing in the head.--Superficial arterial hyperaemia. Palpitation of the heart and similar conditions are readily cured by it, especially the flushings and other discomforts at climacteric. Hiccough and yawning. Often relieves temporarily epileptic convulsions. Seasickness.</w:t>
        <w:br/>
        <w:t>Head.--Anxiety, as if something might happen; must have fresh air. Surging of blood to head and face; sensation as if blood would start through skin, with heat and redness. Flushings, followed by sweat at climacteric. Ears hyperaemic. Throbbing.</w:t>
        <w:br/>
        <w:t>Throat.--Constriction; collar seems too tight.</w:t>
        <w:br/>
        <w:t>Chest.--Dyspnoea and asthmatic feelings. Great oppression and fullness of chest; spasmodic, suffocative cough. Praecordial anxiety. Tumultuous action of heart. Pain and constriction around heart. Fluttering at slightest excitement.</w:t>
        <w:br/>
        <w:t>Female.--After-pains; haemorrhage associated with facial flushing. Climacteric headache and flushes of heat, with anxiety and palpitation.</w:t>
        <w:br/>
        <w:t>Fever.--Much flushing of heat; sometimes followed by cold and clammy skin and profuse sweat. Throbbing throughout whole body. Abnormal sweat after influenza.</w:t>
        <w:br/>
        <w:t>Extremities.--Constant stretching for hours. Veins of hands dilated; pulsations felt in tips of fingers.</w:t>
        <w:br/>
        <w:t>Relationship.--Compare: Glonoine; Lachesis.</w:t>
        <w:br/>
        <w:t>Antidotes: Cactus; Strychn; Ergot.</w:t>
        <w:br/>
        <w:t>Dose.--Third potency.</w:t>
        <w:br/>
        <w:t>For palliations. In all conditions where the blood-vessels are spasmodically contracted, as in angina pectoris, epileptic seizure, megrim, accompanied by cold, pallor, etc, also in paroxysms of asthma, chloroform asphyxia, inhalation of the Amyl nit will give immediate relief. For this non-homeopathic application, two to five minims (put up in pearls) dropped on a handkerchief and inhaled may be required.</w:t>
        <w:br/>
        <w:br/>
        <w:t>AMYLENUM NITROSUM is available at Remedia Homeopathy</w:t>
        <w:br/>
        <w:t>more information and order at Remedia Homeopathy</w:t>
        <w:br/>
        <w:br/>
        <w:t>66,000 customers from 67 countries</w:t>
        <w:br/>
        <w:t>excellent &gt;more</w:t>
      </w:r>
    </w:p>
    <w:p>
      <w:r>
        <w:br/>
        <w:t>ANACARDIUM ORIENTALE</w:t>
        <w:br/>
        <w:t>more information and order at Remedia Homeopathy</w:t>
        <w:br/>
        <w:br/>
        <w:t>Marking Nut</w:t>
        <w:br/>
        <w:t>(ANACARDIUM)</w:t>
        <w:br/>
        <w:t>The Anacardium patient is found mostly among the neurasthenics; such have a type of nervous dyspepsia, relieved by food; impaired memory, depression, and irritability; diminution of senses (smell, sight, hearing). Syphilitic patients often suffer with these conditions. Intermittency of symptoms. Fear of examination in students. Weakening of all senses, sight, hearing, etc. Aversion to work; lacks self-confidence; irresistible desire to swear and curse. Sensation of a plug in various parts-eyes, rectum, bladder, etc; also of a band. Empty feeling in stomach; eating temporarily relieves all discomfort. This is a sure indication, often verified. Its skin symptoms are similar to Rhus, and it has proved a valuable antidote to Poison-Oak.</w:t>
        <w:br/>
        <w:t>Mind.--Fixed ideas. Hallucinations; thinks he is possessed of two persons or wills. Anxiety when walking, as if pursued. Profound melancholy and hypochondriasis, with tendency to use violent language. Brain-fag. Impaired memory. Absent mindedness. Very easily offended. Malicious; seems bent on wickedness. Lack of confidence in himself or others. Suspicious (Hyos). Clairaudient, hears voices far away or of the dead. Senile dementia. Absence of all moral restraint.</w:t>
        <w:br/>
        <w:t>Head.--Vertigo. Pressing pain, as from a plug; worse after mental exertion-in forehead; occiput, temples, vertex; better during a meal. Itching and little boils on scalp.</w:t>
        <w:br/>
        <w:t>Eyes.--Pressure like a plug on upper orbit. Indistinct vision. Objects appear too far off.</w:t>
        <w:br/>
        <w:t>Ears.--Pressing in the ears as from a plug. Hard of hearing.</w:t>
        <w:br/>
        <w:t>Nose.--Frequent sneezing. Sense of smell perverted. Coryza with palpitation, especially in the aged.</w:t>
        <w:br/>
        <w:t>Face.--Blue rings around eyes. Face pale.</w:t>
        <w:br/>
        <w:t>Mouth.--Painful vesicles; fetid odor. Tongue feels swollen, impending speech and motion, with saliva in mouth. Burning around lips as from pepper.</w:t>
        <w:br/>
        <w:t>Stomach.--Weak digestion, with fullness and distention. Empty feeling in stomach. Eructation, nausea, vomiting. Eating relieves the Anacardium dyspepsia. Apt to choke when eating or drinking. Swallows food and drinks hastily.</w:t>
        <w:br/>
        <w:t>Abdomen.--Pain as if dull plug were pressed into intestines. Rumbling, pinching, and griping.</w:t>
        <w:br/>
        <w:t>Rectum.--Bowels inactive. Ineffectual desire; rectum seems powerless, as if plugged up; spasmodic constriction of sphincter ani; even soft stool passes with difficulty. Itching at anus; moisture from rectum. Haemorrhage during stool. Painful haemorrhoids.</w:t>
        <w:br/>
        <w:t>Male.--Voluptuous itching; increased desire; seminal emissions without dreams. Prostatic discharge during stool.</w:t>
        <w:br/>
        <w:t>Female.--Leucorrhoea, with soreness and itching. Menses scanty.</w:t>
        <w:br/>
        <w:t>Respiratory.--Pressure in chest, as from a dull plug. Oppression of chest, with internal heat and anxiety, driving him into open air. Cough excited by talking, in children, after fit of temper. Cough after eating with vomiting of food and pain in occiput.</w:t>
        <w:br/>
        <w:t>Heart.--Palpitation, with weak memory, with coryza in the aged; stitches in heart region. Rheumatic pericarditis with double stitches.</w:t>
        <w:br/>
        <w:t>Back.--Dull pressure in the shoulders, as from a weight. Stiffness at nape of neck.</w:t>
        <w:br/>
        <w:t>Extremities.--Neuralgia in thumb. Paralytic weakness. Knees feel paralyzed or bandaged. Cramps in calves. Pressure as from a plug in the glutei. Warts on palms of hands. Fingers swollen with vesicular eruption.</w:t>
        <w:br/>
        <w:t>Sleep.--Spells of sleeplessness lasting for several nights. Anxious dreams.</w:t>
        <w:br/>
        <w:t>Skin.--Intense itching, eczema, with mental irritability; vesicular eruption; swelling, urticaria; eruption like that of Poison-Oak (Xerophyl; Grindel; Croton). Lichen planus; neurotic eczema. Warts on hands. Ulcer formation on forearm.</w:t>
        <w:br/>
        <w:t>Modalities.--Worse, on application of hot water. Better, from eating. When lying on side, from rubbing.</w:t>
        <w:br/>
        <w:t>Relationship.--Antidote: Grindeleia; Coffea; Juglans; Rhus; Eucalyptus.</w:t>
        <w:br/>
        <w:t>Compare: Anacard occidentale (cashew nut) (erysipelas, vesicular facial eruptions), (anaesthetic variety of leprosy; warts, corns, ulcers, cracking of the skin on soles of feet). Rhus; Cypriped; Chelidon; Xerophyl.</w:t>
        <w:br/>
        <w:t>Platina follows well. Cereus serpentina (swearing).</w:t>
        <w:br/>
        <w:t>Dose.--Sixth to two hundredth potency.</w:t>
        <w:br/>
        <w:br/>
        <w:t>Semecarpus anacardium is available at Remedia Homeopathy</w:t>
        <w:br/>
        <w:t>more information and order at Remedia Homeopathy</w:t>
        <w:br/>
        <w:t>Other names for this homeopathic remedy: Semecarpus anacardium, Tintenbaum, ostindischer, ostindischer Tintenbaum, ostindische Herzfrucht, Ostindische Elefantenlaus, Nierenbaum, westindischer, Malaccanuss, Herzfrucht, ostindische, Anacardium orientale, Anacardium officinale, Anacardium, westindischer Nierenbaum,</w:t>
        <w:br/>
        <w:br/>
        <w:t>5,500 homeopathic remedies</w:t>
        <w:br/>
        <w:t>Manual potentisation</w:t>
      </w:r>
    </w:p>
    <w:p>
      <w:r>
        <w:br/>
        <w:t>ANAGALLIS ARVENSIS</w:t>
        <w:br/>
        <w:t>Scarlet Pimpernel</w:t>
        <w:br/>
        <w:t>(ANAGALLIS)</w:t>
        <w:br/>
        <w:t>Marked action on skin, characterized by great itching and tingling everywhere. Favors expulsion of splinters. An old medicine for hydrophobia and dropsy. Possesses power of softening flesh and destroying warts.</w:t>
        <w:br/>
        <w:t>Head.--Great hilarity; headache over supra-orbital ridges, with rumbling in bowels and eructations; better from coffee. Sick headache. Pain in facial muscles.</w:t>
        <w:br/>
        <w:t>Extremities.--Rheumatic and gouty pains. Pain in shoulder and arm. Cramp in ball of thumbs and fingers.</w:t>
        <w:br/>
        <w:t>Urine.--More or less irritation in urethra, inclining to coition. Burning pain on urinating, with agglutination of orifice. Urine passes in several streams; must press before it passes.</w:t>
        <w:br/>
        <w:t>Skin.--Itching; dry, bran-like eruption, especially on hands and fingers. Palms especially affected. Vesicles in groups. Ulcers and swellings on joints.</w:t>
        <w:br/>
        <w:t>Relationship.--Anagallis contains Saponin, q. v.</w:t>
        <w:br/>
        <w:t>Compare: Cyclamen; Primula obcon.</w:t>
        <w:br/>
        <w:t>Dose.--First to third potency.</w:t>
        <w:br/>
        <w:br/>
        <w:t>ANAGALLIS ARVENSIS is available at Remedia Homeopathy</w:t>
        <w:br/>
        <w:t>more information and order at Remedia Homeopathy</w:t>
        <w:br/>
        <w:br/>
        <w:t>5,500 homeopathic remedies</w:t>
        <w:br/>
        <w:t>Manual potentisation</w:t>
      </w:r>
    </w:p>
    <w:p>
      <w:r>
        <w:br/>
        <w:t>ANANTHERUM MURICATUM</w:t>
        <w:br/>
        <w:t>Cuscus-An East Indian Grass</w:t>
        <w:br/>
        <w:t>(ANATHERUM)</w:t>
        <w:br/>
        <w:t>A skin remedy of high order.</w:t>
        <w:br/>
        <w:t>Painful swelling of various parts, going on to suppuration. Glandular inflammation.</w:t>
        <w:br/>
        <w:t>Head.--Pains pierce brain like pointed arrows; worse in afternoon. Herpes, ulcers, and tumors on scalp. Wartlike growth on eyebrows. Boils and tumors on tip of nose. Tongue fissured, as if cut on edges; copious salivation.</w:t>
        <w:br/>
        <w:t>Urine.--Turbid, thick, full of mucus. Constant urging. Bladder cannot hold smallest quantity. Involuntary. Cystitis.</w:t>
        <w:br/>
        <w:t>Sexual.--Chancre-like sores. Scirrhus-like swelling of cervix. Breasts swollen, indurated, nipples excoriated.</w:t>
        <w:br/>
        <w:t>Skin.--Diseased and deformed nails. Offensive foot-sweat. Abscesses boils, ulcers. Erysipelas. Pruritus, herpes.</w:t>
        <w:br/>
        <w:t>Relationship.--Compare: Staphisag; Mercur; Thuja.</w:t>
        <w:br/>
        <w:t>Dose.--Third potency.</w:t>
        <w:br/>
        <w:br/>
        <w:t>ANANTHERUM MURICATUM is available at Remedia Homeopathy</w:t>
        <w:br/>
        <w:t>more information and order at Remedia Homeopathy</w:t>
        <w:br/>
        <w:br/>
        <w:t>5,500 homeopathic remedies</w:t>
        <w:br/>
        <w:t>Family run pharmacy since 1760</w:t>
      </w:r>
    </w:p>
    <w:p>
      <w:r>
        <w:br/>
        <w:t>ANEMOPSIS CALIFORNICA</w:t>
        <w:br/>
        <w:t>Yerba Mansa-Household Herb</w:t>
        <w:br/>
        <w:t>A mucous membrane medicine. Chronic forms of inflammation of the Schneiderian membrane with considerable relaxation and profuse discharge. Chief value in catarrhal states, with full stuffy sensation in head and throat. Useful in cuts, bruises and sprains; and as a diuretic and in malaria. Not yet proven, but found useful in profuse mucous or serous discharges; in nasal and pharyngeal catarrh, diarrhoea and urethritis. Recommended in heart disease, as a quieting agent when unduly excited. Flatulence; promotes digestion.</w:t>
        <w:br/>
        <w:t>Relationship.--Compare Piper meth.</w:t>
        <w:br/>
        <w:t>Dose.--The tincture internally and locally as a spray.</w:t>
        <w:br/>
        <w:br/>
        <w:t>ANEMOPSIS CALIFORNICA is available at Remedia Homeopathy</w:t>
        <w:br/>
        <w:t>more information and order at Remedia Homeopathy</w:t>
        <w:br/>
        <w:br/>
        <w:t>5,500 homeopathic remedies</w:t>
        <w:br/>
        <w:t>Family run pharmacy since 1760</w:t>
      </w:r>
    </w:p>
    <w:p>
      <w:r>
        <w:br/>
        <w:t>ANGUSTURA VERA</w:t>
        <w:br/>
        <w:t>Bark of Galipea Cusparia</w:t>
        <w:br/>
        <w:t>Rheumatic and paralytic complaints-great difficulty in walking. Crackling in all joints.</w:t>
        <w:br/>
        <w:t>The greatest craving for coffee is a characteristic symptom. Caries of long bones. Paralysis. Tetanus. Stiffness of muscles and joints. Oversensitive.</w:t>
        <w:br/>
        <w:t>Principal action on spinal motor nerves and mucous membranes.</w:t>
        <w:br/>
        <w:t>Head.--Oversensitive. Headache, with heat of face. Acute pain in cheeks. Drawing in facial muscles. Pain in temporal muscles, when opening the jaws. Pain in articulation of jaw, in masseter muscles, as if fatigued by chewing too much. Cramp-pain on the zygomatic arch.</w:t>
        <w:br/>
        <w:t>Stomach.--Bitter taste. Irresistible desire for coffee. Pain from navel into sternum. Atonic dyspepsia. Belching, with cough (Ambra).</w:t>
        <w:br/>
        <w:t>Abdomen.--Diarrhoea and colic. Tenesmus with soft stool; chronic diarrhoea, with debility and loss of flesh. Burning in anus.</w:t>
        <w:br/>
        <w:t>Back.--Itching along back. Pain in cervical vertebrae. Drawing in the neck. Pain in spine, at nape of neck and sacrum, worse on pressure. Twitching and jerking along back. Bends backward.</w:t>
        <w:br/>
        <w:t>Extremities.--Stiffness and tension of muscles and joints. Pain in limbs on walking. Arms tired and heavy. Caries of long bones. Coldness of fingers. Pain in knees. Cracking in joints.</w:t>
        <w:br/>
        <w:t>Skin.--Caries, very painful ulcers which affect the bone.</w:t>
        <w:br/>
        <w:t>Relationship.--Compare: Nux; Ruta; Mercur; Brucea. -Bark of Nux vomica or angustura falsa (Tetanic spasms with undisturbed consciousness, worse noise, liquids, paralyzed lower extremities, worse least touch, cries for fear of being touched. Painful jerking of legs; cramp-like pain in knees; rigid and lame limbs of paralytics. For pain in the passing of calculus).</w:t>
        <w:br/>
        <w:t>Dose.--Sixth potency.</w:t>
        <w:br/>
        <w:br/>
        <w:t>ANGUSTURA VERA is available at Remedia Homeopathy</w:t>
        <w:br/>
        <w:t>more information and order at Remedia Homeopathy</w:t>
        <w:br/>
        <w:br/>
        <w:t>5,500 homeopathic remedies</w:t>
        <w:br/>
        <w:t>Manual potentisation</w:t>
      </w:r>
    </w:p>
    <w:p>
      <w:r>
        <w:br/>
        <w:t>ANHALONIUM LEWINII</w:t>
        <w:br/>
        <w:t>Mescal Button</w:t>
        <w:br/>
        <w:t>(ANHALONIUM)</w:t>
        <w:br/>
        <w:t>Mescal is a strong intoxicating spirit distilled from Pulque fuerte. Pulque is made from the Agave Americana of Mexico, locally known as Maguey and is the national beverage of Mexico. Indians call it Peyote. It weakens the heart, produces insanity. Its most striking effects appear in the auditory nerve for it makes each note upon the piano a center of melody which seems to be surrounded by a halo of color pulsating to the rhythm of the music" (Hom. World).</w:t>
        <w:br/>
        <w:t>Causes a form of intoxication accompanied by wonderful visions, remarkably beautiful and varied kaleidoscopic changes, and a sensation of increased physical ability. Also visions of monsters and various gruesome forms. A cardiac tonic and respiratory stimulant. Hysteria and insomnia. A remedy for brainfag, delirium, megrim, hallucinations, with colored brilliant visions. Motor inco-ordination. Extreme muscular depression; increased patellar reflex. Paraplegia.</w:t>
        <w:br/>
        <w:t>Mind.--Loss of conception of time. Difficult enunciation. Distrust and resentment. Lazy contentment.</w:t>
        <w:br/>
        <w:t>Head.--Aches, with disturbed vision. Fantastic, brilliant, moving colored objects. Affected by beating time. Pupils dilated, vertigo, brain tired. Polychrome spectra. Exaggerated reverberation of ordinary sounds.</w:t>
        <w:br/>
        <w:t>Dose.--Tincture.</w:t>
        <w:br/>
        <w:t>Relationship.--Compare Agave. The intoxication of Anhalonium is similar to that of Cannabis Indica and Oenanthe.</w:t>
        <w:br/>
        <w:br/>
        <w:t>ANHALONIUM LEWINII is available at Remedia Homeopathy</w:t>
        <w:br/>
        <w:t>more information and order at Remedia Homeopathy</w:t>
        <w:br/>
        <w:br/>
        <w:t>5,500 homeopathic remedies</w:t>
        <w:br/>
        <w:t>Accessories for homeopathy doctors and patients</w:t>
      </w:r>
    </w:p>
    <w:p>
      <w:r>
        <w:br/>
        <w:t>ANILINUM</w:t>
        <w:br/>
        <w:t>more information and order at Remedia Homeopathy</w:t>
        <w:br/>
        <w:br/>
        <w:t>Coal Tar Product-Amidobenzene</w:t>
        <w:br/>
        <w:t>Marked giddiness and pain in head; face has a purple hue. Pain in penis and scrotum with swelling. Tumors of the urinary passages. Profound anaemia with discoloration of skin, blue lips, anorexia, gastric disturbances. Swelling of skin.</w:t>
        <w:br/>
        <w:t>Relationship.--Compare: Arsenic; Antipyrin.</w:t>
        <w:br/>
        <w:br/>
        <w:t>Anilinum is available at Remedia Homeopathy</w:t>
        <w:br/>
        <w:t>more information and order at Remedia Homeopathy</w:t>
        <w:br/>
        <w:t>Other names for this homeopathic remedy: Anilinum, Amidobenzene, Amidobenzolum,</w:t>
        <w:br/>
        <w:br/>
        <w:t>66,000 customers from 67 countries</w:t>
        <w:br/>
        <w:t>excellent &gt;more</w:t>
      </w:r>
    </w:p>
    <w:p>
      <w:r>
        <w:br/>
        <w:t>ANISUM STELLATUM</w:t>
        <w:br/>
        <w:t>Anise</w:t>
        <w:br/>
        <w:t>(ILLICIUM)</w:t>
        <w:br/>
        <w:t>Should be remembered in the treatment of flatulent conditions. So-called three-months' colic, especially if it recurs at regular hours; much rumbling in abdomen. One symptom is worthy of special remembrance-pain in region of third rib, about an inch or two from the sternum, generally on right side, but occasionally on left. Frequent cough with this pain. Purulent tracheal and gastric catarrh of old drunkards. Old asthmatics. Vomiting, epileptiform convulsions with biting of tongue.</w:t>
        <w:br/>
        <w:t>Nose.--Sharp stitches beneath lip. Acute catarrh. Burning and numbness of inner lower lip.</w:t>
        <w:br/>
        <w:t>Respiratory.--Dyspnoea. Pain near third intercostal cartilage. Cough, with pus-like phlegm. Palpitation, with aphthae. Haemoptysis.</w:t>
        <w:br/>
        <w:t>Dose.--Third potency.</w:t>
        <w:br/>
        <w:br/>
        <w:t>ANISUM STELLATUM is available at Remedia Homeopathy</w:t>
        <w:br/>
        <w:t>more information and order at Remedia Homeopathy</w:t>
        <w:br/>
        <w:br/>
        <w:t>66,000 customers from 67 countries</w:t>
        <w:br/>
        <w:t>excellent &gt;more</w:t>
      </w:r>
    </w:p>
    <w:p>
      <w:r>
        <w:br/>
        <w:t>ANTHEMIS NOBILIS</w:t>
        <w:br/>
        <w:t>Roman Chamomile</w:t>
        <w:br/>
        <w:t>This remedy is akin to the ordinary Chamomilla. Gastric disturbance with coldness. Sensitive to cold air and cold things.</w:t>
        <w:br/>
        <w:t>Respiration.--Coryza with much lachrymation, sneezing, and discharge of clear water from the nose. Symptoms worse indoors. Constriction and rawness of throat. Cough, tickling; worse in warm room.</w:t>
        <w:br/>
        <w:t>Abdomen.--Aching in region of liver; griping and chilliness inside of abdomen and into legs. Itching of anus, with white putty-like stools.</w:t>
        <w:br/>
        <w:t>Urinary.--Bladder feels distended. Pain along spermatic cord, which feels full, as if varicosed. Frequent urination.</w:t>
        <w:br/>
        <w:t>Skin.--Itching of the soles, as if from chilblains. Gooseflesh.</w:t>
        <w:br/>
        <w:t>Dose.--Use the third potency.</w:t>
        <w:br/>
        <w:br/>
        <w:t>ANTHEMIS NOBILIS is available at Remedia Homeopathy</w:t>
        <w:br/>
        <w:t>more information and order at Remedia Homeopathy</w:t>
        <w:br/>
        <w:br/>
        <w:t>5,500 homeopathic remedies</w:t>
        <w:br/>
        <w:t>Family run pharmacy since 1760</w:t>
      </w:r>
    </w:p>
    <w:p>
      <w:r>
        <w:br/>
        <w:t>ANTHRACINUM</w:t>
        <w:br/>
        <w:t>more information and order at Remedia Homeopathy</w:t>
        <w:br/>
        <w:br/>
        <w:t>Anthrax Poison</w:t>
        <w:br/>
        <w:t>This nosode has proven a great remedy in epidemic spleen diseases of domestic animals, and in septic inflammation, carbuncles and malignant ulcers. In boils and boil-like eruptions, acne. Terrible burning. Induration of cellular tissue, abscess, bubo, and all inflammation of connective tissue in which there exists a purulent focus.</w:t>
        <w:br/>
        <w:t>Tissues.--Haemorrhages, black, thick, tar-like, rapidly decomposing, from any orifice. Glands swollen, cellular tissues oedematous and indurated. Septicaemia. Ulceration, sloughing and intolerable burning. Erysipelas. Black and blue blisters. Dissecting wounds. Insect stings. Bad effects from inhaling foul odors. Gangrenous parotitis. Succession of boils. Gangrene. Foul secretions.</w:t>
        <w:br/>
        <w:t>Relationship.--Similar to Arsenic, which it often follows. Compare: Pyrogen; Lachesis; Crotalus; Hippozoen; Echinac; Silica follows well. In the treatment of carbuncles, remember the prescription of the prophet Isaiah for King Hezekiah's carbuncle-i.e the pulp of a fig placed on a poultice and apply.</w:t>
        <w:br/>
        <w:t>Dose.--Thirtieth potency. Tarant. Cubensis.</w:t>
        <w:br/>
        <w:br/>
        <w:t>Anthracinum is available at Remedia Homeopathy</w:t>
        <w:br/>
        <w:t>more information and order at Remedia Homeopathy</w:t>
        <w:br/>
        <w:t>Other names for this homeopathic remedy: Anthracinum, Anthraci, Anthracinum Nos., Anthrax, Anthrax bacillus, Anthrax Nosode, Milzbrand,</w:t>
        <w:br/>
        <w:br/>
        <w:t>66,000 customers from 67 countries</w:t>
        <w:br/>
        <w:t>excellent &gt;more</w:t>
      </w:r>
    </w:p>
    <w:p>
      <w:r>
        <w:br/>
        <w:t>ANTHRACOKALI</w:t>
        <w:br/>
        <w:t>Anthracite Coal Dissolved in Boiling Caustic Potash</w:t>
        <w:br/>
        <w:t>(ANTHRAKOKALI)</w:t>
        <w:br/>
        <w:t>Useful in skin affections, scabies, prurigo, chronic herpes, cracks and ulcerations. Papular-like eruption with a vesicular tendency, especially on scrotum, also on hands, tibia, shoulders and dorsum of feet. Intense thirst. Chronic rheumatism. Bilious attacks, vomiting of bile, tympanic distention of abdomen.</w:t>
        <w:br/>
        <w:t>Dose.--Low triturations.</w:t>
        <w:br/>
        <w:br/>
        <w:t>ANTHRACOKALI is available at Remedia Homeopathy</w:t>
        <w:br/>
        <w:t>more information and order at Remedia Homeopathy</w:t>
        <w:br/>
        <w:br/>
        <w:t>5,500 homeopathic remedies</w:t>
        <w:br/>
        <w:t>Family run pharmacy since 1760</w:t>
      </w:r>
    </w:p>
    <w:p>
      <w:r>
        <w:br/>
        <w:t>ANTIMONIUM ARSENICOSUM</w:t>
        <w:br/>
        <w:t>Arsenite of Antimony</w:t>
        <w:br/>
        <w:t>Found useful in emphysema with excessive dyspnoea and cough, much mucous secretion. Worse on eating and lying down. Catarrhal pneumonia associated with influenza. Myocarditis and cardiac weakness. Pleurisy, especially of left side, with exudation and pericarditis, with effusion. Sense of weakness. Inflammation of eyes and oedema of face.</w:t>
        <w:br/>
        <w:t>Dose.--Third trituration.</w:t>
        <w:br/>
        <w:br/>
        <w:t>ANTIMONIUM ARSENICOSUM is available at Remedia Homeopathy</w:t>
        <w:br/>
        <w:t>more information and order at Remedia Homeopathy</w:t>
        <w:br/>
        <w:br/>
        <w:t>5,500 homeopathic remedies</w:t>
        <w:br/>
        <w:t>Family run pharmacy since 1760</w:t>
      </w:r>
    </w:p>
    <w:p>
      <w:r>
        <w:br/>
        <w:t>ANTIMONIUM CRUDUM</w:t>
        <w:br/>
        <w:t>more information and order at Remedia Homeopathy</w:t>
        <w:br/>
        <w:br/>
        <w:t>Black Sulphide of Antimony</w:t>
        <w:br/>
        <w:t>For homeopathic employment, the mental symptoms and those of the gastric sphere, determine its choice. Excessive irritability and fretfulness, together with a thickly-coated white tongue, are true guiding symptoms to many forms of disease calling for this remedy. All the conditions are aggravated by heat and cold bathing. Cannot bear heat of sun. Tendency to grow fat. An absence of pain, where it could be expected, is noticeable. Gout with gastric symptoms.</w:t>
        <w:br/>
        <w:t>Mind.--Much concerned about his fate. Cross and contradictive; whatever is done fails to give satisfaction. Sulky; does not wish to speak. Peevish; vexed without cause. Child cannot bear to be touched or looked at. Angry at every little attention. Sentimental mood.</w:t>
        <w:br/>
        <w:t>Head.--Aching, worse in vertex, on ascending, from bathing, from disordered stomach, especially from eating candy or drinking acid wines. Suppressed eruptions. Heaviness in forehead with vertigo; nausea, and nosebleed. Headache with great loss of hair.</w:t>
        <w:br/>
        <w:t>Eyes.--Dull, sunken, red, itch, inflamed, agglutinated. Canthi raw and fissured. Chronic blepharitis. Pustules on cornea and lids.</w:t>
        <w:br/>
        <w:t>Ears.--Redness; swelling; pain in eustachian tube. Ringing and deafness. Moist eruption around ear.</w:t>
        <w:br/>
        <w:t>Nose.--Nostrils chapped and covered with crusts. Eczema of nostrils, sore, cracked and scurfy.</w:t>
        <w:br/>
        <w:t>Face.--Pimples, pustules, and boils on face. Yellow crusted eruption on cheeks and chin. Sallow and haggard.</w:t>
        <w:br/>
        <w:t>Mouth.--Cracks in corners of mouth. Dry lips. Saltish saliva. Much slimy mucus. Tongue coated thick white, as if whitewashed. Gums detach from teeth; bleed easily. Toothache in hollow teeth. Rawness of palate, with expectoration of much mucus. Canker sores. Pappy taste. No thirst. Subacute eczema about mouth.</w:t>
        <w:br/>
        <w:t>Throat.--Much thick yellowish mucus from posterior nares. Hawking in open air. Laryngitis. Rough voice from over use.</w:t>
        <w:br/>
        <w:t>Stomach.--Loss of appetite. Desire for acids, pickles. Thirst in evening and night. Eructation tasting of the ingesta. Heartburn, nausea, vomiting. After nursing, the child vomits its milk in curds, and refuses to nurse afterwards, and is very cross. Gastric and intestinal complaints from bread and pastry, acids, sour wine, cold bathing, overheating, hot weather. Constant belching. Gouty metastasis to stomach and bowels. Sweetish waterbrash. Bloating after eating.</w:t>
        <w:br/>
        <w:t>Stool.--Anal itching (Sulpho-calc. Alum). diarrhoea alternates with constipation, especially in old people. Diarrhoea after acids, sour wine, baths, overeating; slimy, flatulent stools. Mucous piles, continued oozing of mucus. Hard lumps mixed with watery discharge. Catarrhal proctitis. Stools composed entirely of mucus.</w:t>
        <w:br/>
        <w:t>Urine.--Frequent, with burning, and backache; turbid and foul odor.</w:t>
        <w:br/>
        <w:t>Male.--Eruption on scrotum and about genitals. Impotence. Atrophy of penis and testicles.</w:t>
        <w:br/>
        <w:t>Female.--Excited; parts itch. Before menses, toothache; menses too early and profuse. Menses suppressed from cold bathing, with feeling of pressure in pelvis and tenderness in ovarian region. Leucorrhoea watery; acrid, lumpy.</w:t>
        <w:br/>
        <w:t>Respiratory.--Cough worse coming into warm room, with burning sensation in chest, itching of chest, oppression. Loss of voice from becoming overheated. Voice harsh and badly pitched.</w:t>
        <w:br/>
        <w:t>Back.--Itching and pain of neck and back.</w:t>
        <w:br/>
        <w:t>Extremities.--Twitching of muscles. Jerks in arms. Arthritic pain in fingers. Nails brittle; grow out of shape. Horny warts on hands and soles. Weakness and shaking of hands in writing followed by offensive flatulence. Feet very tender; covered with large horny places. Inflamed corns. Pain in heels.</w:t>
        <w:br/>
        <w:t>Skin.--Eczema with gastric derangements. Pimples, vesicles, and pustules. Sensitive to cold bathing. Thick, hard, honey-colored scabs. Urticaria; measle-like eruption. Itching when warm in bed. Dry skin. Warts (Thuja; Sabina; Caust). Dry gangrene. Scaly, pustular eruption with burning and itching, worse at night.</w:t>
        <w:br/>
        <w:t>Sleep.--Continual drowsiness in old people.</w:t>
        <w:br/>
        <w:t>Fever.--Chilly even in warm room. Intermittent with disgust, nausea, vomiting, eructations, coated tongue, diarrhoea. Hot sweat.</w:t>
        <w:br/>
        <w:t>Modalities.--Worse, in evening, from heat, acids, wine, water, and washing. Wet poultices. Better, in open air, during rest. Moist warmth.</w:t>
        <w:br/>
        <w:t>Relationship.--Compare: Antimonium Chloridum. Butter of Antimony (A remedy for cancer. Mucous membranes destroyed. Abrasions. Skin cold and clammy. Great prostration of strength. Dose-third trituration).</w:t>
        <w:br/>
        <w:t>Antimon iodat (Uterine hyperplasia; humid asthma. Pneumonia and bronchitis; loss of strength, and appetite, yellowish skin, sweaty, dull and drowsy). In sub-acute and chronic colds in chest which have extended downwards from head and have fastened themselves upon the bronchial tubes in the form of hard, croupy cough with a decided wheeze and inability to raise the sputum, especially in the aged and weak patients (Bacmeister). Stage of resolution of pneumonia slow and delayed.</w:t>
        <w:br/>
        <w:t>Compare: Kermes mineral-Stibiat sulph rub (Bronchitis). Also Puls, Ipecac, Sulph.</w:t>
        <w:br/>
        <w:t>Complementary: Sulph.</w:t>
        <w:br/>
        <w:t>Antidote: Hepar.</w:t>
        <w:br/>
        <w:t>Dose.--Third to sixth potency.</w:t>
        <w:br/>
        <w:br/>
        <w:t>Stibium sulfuratum nigrum is available at Remedia Homeopathy</w:t>
        <w:br/>
        <w:t>more information and order at Remedia Homeopathy</w:t>
        <w:br/>
        <w:t>Other names for this homeopathic remedy: Stibium sulfuratum nigrum, Stibinit, Schwefelspiessglanz, Schwefelantimon, geschlämmtes, Grauspießglanz, geschlämmtes Schwefelantimon, Antimonium sulfuratum nigrum, Antimonium crudum, Antimonit, Antimonglanz, Stibium sulfuratum crudum,</w:t>
        <w:br/>
        <w:br/>
        <w:t>66,000 customers from 67 countries</w:t>
        <w:br/>
        <w:t>excellent &gt;more</w:t>
      </w:r>
    </w:p>
    <w:p>
      <w:r>
        <w:br/>
        <w:t>ANTIMONIUM SULPHURATUM AURATUM</w:t>
        <w:br/>
        <w:t>Golden Sulphuret of Antimony</w:t>
        <w:br/>
        <w:t>A remarkable remedy for many forms of chronic nasal and bronchial catarrh. Acne. Amaurosis.</w:t>
        <w:br/>
        <w:t>Nose and throat.--Nosebleed on washing. Increased secretion in nose and throat. Rough and scrapy feeling. Loss of smell. Metallic styptic taste.</w:t>
        <w:br/>
        <w:t>Respiratory.--Tickling in larynx. Increased mucus with fullness in bronchi. Respiration difficult, pressure in bronchi, with constriction. Tough mucus in bronchi and larynx. Dry hard cough. Congestion of upper lobe of left lung. Winter coughs patient is sore all over. Pneumonia, when hepatization occurred and resolution failed to take place.</w:t>
        <w:br/>
        <w:t>Skin.--Acne (pustular variety). Itching on hands and feet.</w:t>
        <w:br/>
        <w:t>Dose.--Second or third trituration.</w:t>
        <w:br/>
        <w:br/>
        <w:t>ANTIMONIUM SULPHURATUM AURATUM is available at Remedia Homeopathy</w:t>
        <w:br/>
        <w:t>more information and order at Remedia Homeopathy</w:t>
        <w:br/>
        <w:br/>
        <w:t>5,500 homeopathic remedies</w:t>
        <w:br/>
        <w:t>Family run pharmacy since 1760</w:t>
      </w:r>
    </w:p>
    <w:p>
      <w:r>
        <w:br/>
        <w:t>ANTIMONIUM TARTARICUM</w:t>
        <w:br/>
        <w:t>more information and order at Remedia Homeopathy</w:t>
        <w:br/>
        <w:br/>
        <w:t>Tartar Emetic. Tartrate of Antimony and Potash</w:t>
        <w:br/>
        <w:t>Has many symptoms in common with Antimonium Crudum but also many peculiar to itself. Clinically, its therapeutic application has been confined largely to the treatment of respiratory diseases, rattling of mucus with little expectoration has been a guiding symptom. There is much drowsiness, debility and sweat characteristic of the drug, which group should always be more or less present, when the drug is prescribed. Gastric affections of drunkards and gouty subjects. Cholera morbus. Sensation of coldness in blood-vessels. Bilharziasis. Antimonium tart is homeopathic to dysuria, strangury, haematuria, albuminuria, catarrh of bladder and urethra, burning in rectum, bloody mucous stools, etc. Antimon tart acts indirectly on the parasites by stimulating the oxidizing action of the protective substance. By-effects following injection for Bilharziasis. Chills and contractures and pain in muscles.</w:t>
        <w:br/>
        <w:t>Trembling of whole body, great prostration and faintness. Lumbago. Chills, contractures and muscular pains. Warts on glans penis.</w:t>
        <w:br/>
        <w:t>Mind and Head.--Vertigo alternates with drowsiness. Great despondency. Fear of being alone. Muttering, delirium, and stupor. Vertigo, with dullness and confusion. Band-like feeling over forehead. Face pale and sunken. Child will not be touched without whining. Headache as from a band compressing (Nit ac).</w:t>
        <w:br/>
        <w:t>Tongue.--Coated, pasty, thick white, with red edges. Red and dry, especially in the center. Brown.</w:t>
        <w:br/>
        <w:t>Face.--Cold, blue, pale; covered with cold sweat. Incessant quivering of chin and lower jaw (Gelsem).</w:t>
        <w:br/>
        <w:t>Stomach.--Difficult deglutition of liquids. Vomiting in any position, excepting lying on right side. Nausea, retching, and vomiting, especially after food, with deathly faintness and prostration. Thirst for cold water, little and often, and desire for apples, fruits, and acids generally. Nausea produces fear; with pressure in praecordial region, followed by headache with yawning and lachrymation and vomiting.</w:t>
        <w:br/>
        <w:t>Abdomen.--Spasmodic colic, much flatus. Pressure in abdomen, especially on stooping forward. Cholera morbus. Diarrhoea in eruptive diseases.</w:t>
        <w:br/>
        <w:t>Urinary.--Burning in urethra during and after urinating. Last drops bloody with pain in bladder. Urging increased. Catarrh of bladder and urethra. Stricture. Orchitis.</w:t>
        <w:br/>
        <w:t>Respiratory Organs.--Hoarseness. Great rattling of mucus, but very little is expectorated. Velvety feeling in chest. Burning sensation in chest, which ascends to throat. Rapid, short, difficult breathing; seems as if he would suffocate; must sit up. Emphysema of the aged. Coughing and gaping consecutively. Bronchial tubes overloaded with mucus. Cough excited by eating, with pain in chest and larynx. Å’dema and impending paralysis of lungs. Much palpitation, with uncomfortable hot feeling. Pulse rapid, weak, trembling. Dizziness, with cough. Dyspnoea relieved by eructation. Cough and dyspnoea better lying on right side--(opposite Badiaga).</w:t>
        <w:br/>
        <w:t>Back.--Violent pain in sacro-lumbar region. Slightest effort to move may cause retching and cold, clammy sweat. Sensation of heavy weight at the coccyx, dragging downward all the time. Twitching of muscles; limbs tremulous.</w:t>
        <w:br/>
        <w:t>Skin.--Pustular eruption, leaving a bluish-red mark. Small-pox. Warts.</w:t>
        <w:br/>
        <w:t>Fever.--Coldness, trembling, and chilliness. Intense heat. Copious perspiration. Cold, clammy sweat, with great faintness. Intermittent fever with lethargic condition.</w:t>
        <w:br/>
        <w:t>Sleep.--Great drowsiness. On falling asleep electric-like shocks. Irresistible inclination to sleep with nearly all complaints.</w:t>
        <w:br/>
        <w:t>Modalities.--Worse, in evening; from lying down at night; from warmth; in damp cold weather; from all sour things and milk. Better, from sitting erect; from eructation and expectoration.</w:t>
        <w:br/>
        <w:t>Relationship.--Antidotes: Puls; Sepia.</w:t>
        <w:br/>
        <w:t>Compare: Kali sulph; Ipecac.</w:t>
        <w:br/>
        <w:t>Dose.--Second and sixth trituration. The lower potencies sometimes aggravate.</w:t>
        <w:br/>
        <w:br/>
        <w:t>Kalium stibyltartaricum is available at Remedia Homeopathy</w:t>
        <w:br/>
        <w:t>more information and order at Remedia Homeopathy</w:t>
        <w:br/>
        <w:t>Other names for this homeopathic remedy: Kalium stibyltartaricum, Antimonium tartaricum, Brechweinstein, Spiessglanzweinstein, Stibium tartaricum, Tartarus emeticus, Tartarus stibiatus,</w:t>
        <w:br/>
        <w:br/>
        <w:t>5,500 homeopathic remedies</w:t>
        <w:br/>
        <w:t>Family run pharmacy since 1760</w:t>
      </w:r>
    </w:p>
    <w:p>
      <w:r>
        <w:br/>
        <w:t>ANTIPYRINUM</w:t>
        <w:br/>
        <w:t>more information and order at Remedia Homeopathy</w:t>
        <w:br/>
        <w:br/>
        <w:t>Phenazone-A Coal-tar Derivative</w:t>
        <w:br/>
        <w:t>(ANTIPYRINE)</w:t>
        <w:br/>
        <w:t>Antipyrine is one of the drugs that induce leucocytosis, similar to ergotin, salicylates, and tuberculin. Acts especially on the vaso-motor centers, causing dilation of capillaries of skin and consequent circumscribed patches of hyperaemia and swelling. In large doses causes profuse perspiration, dizziness, cyanosis, and somnolence, albumen and blood in urine. Acute erythema multiforme.</w:t>
        <w:br/>
        <w:t>Mind.--Fear of becoming insane; nervous anxiety; hallucinations of sight and hearing.</w:t>
        <w:br/>
        <w:t>Head.--Throbbing headache; sensation of constriction. Flashes of heat. Headache under ears with earache.</w:t>
        <w:br/>
        <w:t>Eyes.--Puffiness of lids. Conjunctiva red and oedematous, with lachrymation. Red spots (Apis).</w:t>
        <w:br/>
        <w:t>Ears.--Pains and buzzing. Tinnitus.</w:t>
        <w:br/>
        <w:t>Face.--Å’dema and puffiness. Red and swollen.</w:t>
        <w:br/>
        <w:t>Mouth.--Swelling of lips. Burning of mouth and gums. Ulceration of lips and tongue; vesicles and bullae. Small lump in cheek. Tongue swollen. Bloody saliva. Toothache along lower jaw.</w:t>
        <w:br/>
        <w:t>Throat.--Pain on swallowing. Expectoration of fetid pus. Abscess, white false membrane. Sensation of burning.</w:t>
        <w:br/>
        <w:t>Stomach.--Nausea and vomiting; burning and pain.</w:t>
        <w:br/>
        <w:t>Urine.--Diminished. Penis black.</w:t>
        <w:br/>
        <w:t>Female.--Itching and burning in vagina. Menses suppressed. Watery leucorrhoea.</w:t>
        <w:br/>
        <w:t>Respiratory.--Fluent coryza. Nasal mucous membrane swollen. Dull pains in frontal sinus. Aphonia. Oppression and dyspnoea. Cheyne-Stokes respiration.</w:t>
        <w:br/>
        <w:t>Heart.--Faintness, with sensation of stoppage of heart. Throbbing throughout the body. Rapid, weak, irregular pulse.</w:t>
        <w:br/>
        <w:t>Nerves.--Epileptiform seizures. Contractures. Trembling and cramps. Crawling and numbness. General prostration.</w:t>
        <w:br/>
        <w:t>Skin.--Erythema, eczema, pemphigus. Intense pruritus. Urticaria, appearing and disappearing suddenly, with internal coldness. Angioneurotic-oedema. Dark blotches on skin of penis, sometimes with oedema.</w:t>
        <w:br/>
        <w:t>Dose.--Second decimal potency.</w:t>
        <w:br/>
        <w:br/>
        <w:t>Antipyrinum is available at Remedia Homeopathy</w:t>
        <w:br/>
        <w:t>more information and order at Remedia Homeopathy</w:t>
        <w:br/>
        <w:t>Other names for this homeopathic remedy: Antipyrinum, Analgesin, Phenazonum, Phenyl-dimethyl-pyrazolon,</w:t>
        <w:br/>
        <w:br/>
        <w:t>5,500 homeopathic remedies</w:t>
        <w:br/>
        <w:t>Family run pharmacy since 1760</w:t>
      </w:r>
    </w:p>
    <w:p>
      <w:r>
        <w:br/>
        <w:t>APHIS CHENOPODII GLAUCI</w:t>
        <w:br/>
        <w:t>Plant-lice from Chenopodium</w:t>
        <w:br/>
        <w:t>(CHENOPODI GLAUCI APHIS)</w:t>
        <w:br/>
        <w:t>Partakes largely of the properties of the plant upon which the insect lives.</w:t>
        <w:br/>
        <w:t>Head.--Sad; aching, worse from motion. Brain seems swashed hither and thither. Coryza, with burning or biting in nostrils. Noise in ears, as of cannon. Yellow face. Orbital right neuralgia, with profuse lachrymation. Toothache, relieved by general warm sweat (Cham). Toothache extends to ear, temple, and cheek-bone (Plantago).</w:t>
        <w:br/>
        <w:t>Stomach.--No appetite for meat and bread. Vesicles at end of tongue. Much mucus. Colic with much rumbling and ineffectual urging to stool.</w:t>
        <w:br/>
        <w:t>Stools.--Hard and knotty. Diarrhoea in morning, with painful urging and burning in anus, and pressure in rectum and bladder.</w:t>
        <w:br/>
        <w:t>Urine.--Voluptuous feeling in glans. Burning in urethra. Urination frequent, copious, frothy.</w:t>
        <w:br/>
        <w:t>Back.--Severe pains in region of lower inner angle of left shoulder-blade, running into chest.</w:t>
        <w:br/>
        <w:t>Fever.--Shuddering all over; burning in palms; hot sweat in bed.</w:t>
        <w:br/>
        <w:t>Relationship.--Compare: Nat sulph; Nux.</w:t>
        <w:br/>
        <w:t>Dose.--Sixth to thirtieth potency.</w:t>
        <w:br/>
        <w:br/>
        <w:t>APHIS CHENOPODII GLAUCI is available at Remedia Homeopathy</w:t>
        <w:br/>
        <w:t>more information and order at Remedia Homeopathy</w:t>
        <w:br/>
        <w:br/>
        <w:t>66,000 customers from 67 countries</w:t>
        <w:br/>
        <w:t>excellent &gt;more</w:t>
      </w:r>
    </w:p>
    <w:p>
      <w:r>
        <w:br/>
        <w:t>APIS MELLIFICA</w:t>
        <w:br/>
        <w:t>more information and order at Remedia Homeopathy</w:t>
        <w:br/>
        <w:br/>
        <w:t>The Honey-Bee</w:t>
        <w:br/>
        <w:t>Acts on cellular tissues causing oedema of skin and mucous membranes.</w:t>
        <w:br/>
        <w:t>The very characteristic effects of the sting of the bee furnish unerring indications for its employment in disease. Swelling or puffing up of various parts, oedema, red rosy hue, stinging pains, soreness, intolerance of heat, and slightest touch, and afternoon aggravation are some of the general guiding symptoms. Erysipelatous inflammations, dropsical effusions and anasarca, acute, inflammation of kidneys, and other perenchymatous tissues are characteristic pathological states corresponding to Apis. Apis acts especially on outer parts, skin, coatings of inner organs, serous membranes. It produces serous inflammation with effusion, membranes of brain, heart, pleuritic effusion, etc. Extreme sensitiveness to touch and general soreness is marked. Constricted sensations. Sensation of stiffness and as of something torn off in the interior of the body. Much prostration.</w:t>
        <w:br/>
        <w:t>Mind.--Apathy, indifference, and unconsciousness. Awkward; drops things readily. Stupor, with sudden sharp cries and startings. Stupor alternating with erotic mania. Sensation of dying. Listless; cannot think clearly. Jealous, fidgety, hard to please. Sudden shrill, piercing screams. Whining. Tearfulness. Jealously, fright, rage, vexation, grief. Cannot concentrate mind when attempting to read or study.</w:t>
        <w:br/>
        <w:t>Head.--Whole brain feels very tired. Vertigo with sneezing, worse on lying or closing eyes. Heat, throbbing, distensive pains, better on pressure, and worse on motion. Sudden stabbing pains. Dull, heavy sensation in occiput, as from a blow, extending to neck (better on pressure), accompanied with sexual excitement. Bores head into pillow and screams out.</w:t>
        <w:br/>
        <w:t>Eyes.--Lids swollen, red, oedematous, everted, inflamed; burn and sting. Conjunctiva bright red, puffy. Lachrymation hot. Photophobia. Sudden piercing pains. Pain around orbits. Serous exudation, oedema, and sharp pains. Suppurative inflammation of eyes. Keratitis with intense chemosis of ocular conjunctiva. Staphyloma of cornea following suppurative inflammation. Styes, also prevents their recurrence.</w:t>
        <w:br/>
        <w:t>Ears.--External ear red, inflamed, sore; stinging pains.</w:t>
        <w:br/>
        <w:t>Nose.--Coldness of tips of nose. Red, swollen, inflamed, with sharp pains.</w:t>
        <w:br/>
        <w:t>Face.--Swollen, red, with piercing pain. Waxy, pale, oedematous. Erysipelas with stinging burning oedema. Extends from right to left.</w:t>
        <w:br/>
        <w:t>Mouth.--Tongue fiery red, swollen, sore, and raw, with vesicles. Scalding in mouth and throat. Tongue feels scalded, red hot, trembling. Gums swollen. Lips swollen, especially upper. Membrane of mouth and throat glossy, as if varnished. Red, shining, and puffy, like erysipelas. Cancer of the tongue.</w:t>
        <w:br/>
        <w:t>Throat.--Constricted, stinging pains. Uvula swollen, sac-like. Throat swollen, inside and out; tonsils swollen, puffy, fiery red. Ulcers on tonsils. Fiery red margin around leathery membrane. Sensation of fishbone in throat.</w:t>
        <w:br/>
        <w:t>Stomach.--Sore feeling. Thirstless. Vomiting of food. Craving for milk (Rhus).</w:t>
        <w:br/>
        <w:t>Abdomen.--Sore, bruised on pressure, when sneezing. Extremely tender. Dropsy of abdomen. Peritonitis. Swelling in right groin.</w:t>
        <w:br/>
        <w:t>Stool.--Involuntary on every motion; anus seems open. Bloody, painless. Anus feels raw. Haemorrhoids, with stinging pain, after confinement. Diarrhoea watery, yellow; cholera infantum type. Cannot urinate without a stool. Dark, fetid, worse after eating. Constipation; feels as if something would break on straining.</w:t>
        <w:br/>
        <w:t>Urine.--Burning and soreness when urinating. Suppressed, loaded with casts; frequent and involuntary; stinging pain and strangury; scanty, high colored. Incontinence. Last drops burn and smart.</w:t>
        <w:br/>
        <w:t>Female.--Å’dema of labia; relieved by cold water. Soreness and stinging pains; ovaritis; worse in right ovary. Menses suppressed, with cerebral and head symptoms, especially in young girls. Dysmenorrhoea, with severe ovarian pains. Metrorrhagia profuse, with heavy abdomen, faintness, stinging pain. Sense of tightness. Bearing-down, as if menses were to appear. Ovarian tumors, metritis with stinging pains. Great tenderness over abdomen and uterine region.</w:t>
        <w:br/>
        <w:t>Respiratory.--Hoarseness; dyspnoea, breathing hurried and difficult. Å’dema of larynx. Feels as if he could not draw another breath. Suffocation; short, dry cough, suprasternal. Hydrothorax.</w:t>
        <w:br/>
        <w:t>Extremities.--Å’dematous. Synovitis. Felon in beginning. Knee swollen, shiny, sensitive, sore, with stinging pain. Feet swollen and stiff. Feel too large. Rheumatic pain in back and limbs; Tired, bruised feeling. Numbness of hands and tips of fingers. Hives with intolerable itching. Å’dematous swellings.</w:t>
        <w:br/>
        <w:t>Skin.--Swellings after bites; sore, sensitive. Stinging. Erysipelas, with sensitiveness and swelling, rosy hue. Carbuncles, with burning, stinging pain (Ars; Anthrac). Sudden puffing up of whole body.</w:t>
        <w:br/>
        <w:t>Sleep.--Very drowsy. Dreams full of care and toil. Screams and sudden starting during sleep.</w:t>
        <w:br/>
        <w:t>Fever.--Afternoon chill, with thirst; worse on motion and heat. External heat, with smothering feeling. Sweat slight, with sleepiness. Perspiration breaks out and dries up frequently. Sleeps after the fever paroxysm. After perspiration, nettle rash, also with shuddering.</w:t>
        <w:br/>
        <w:t>Modalities.--Worse, heat in any form; touch; pressure; late in afternoon; after sleeping; in closed and heated rooms. Right side. Better, in open air, uncovering, and cold bathing.</w:t>
        <w:br/>
        <w:t>Relationship.--Complementary.: Nat mur. The "chronic", Apis; also Baryta carb, if lymphatics are involved. Inimical. Rhus.</w:t>
        <w:br/>
        <w:t>Compare: Apium virus (auto-toxaemia, with pus products); Zinc; Canth; Vespa; Lachesis.</w:t>
        <w:br/>
        <w:t>Dose.--Tincture to thirtieth potency. In oedematous conditions the lower potencies. Sometimes action is slow; so several days elapse before it is seen to act, and then urine is increased. Apium virus, sixth trituration.</w:t>
        <w:br/>
        <w:br/>
        <w:t>Apis mellifica is available at Remedia Homeopathy</w:t>
        <w:br/>
        <w:t>more information and order at Remedia Homeopathy</w:t>
        <w:br/>
        <w:t>Other names for this homeopathic remedy: Apis mellifica, Honey Bee,</w:t>
        <w:br/>
        <w:br/>
        <w:t>5,500 homeopathic remedies</w:t>
        <w:br/>
        <w:t>Accessories for homeopathy doctors and patients</w:t>
      </w:r>
    </w:p>
    <w:p>
      <w:r>
        <w:br/>
        <w:t>APIUM GRAVEOLENS</w:t>
        <w:br/>
        <w:t>Common Celery</w:t>
        <w:br/>
        <w:t>Contains a soporific active principle. Obstinate retention of urine, throbbing headaches and heartburn, have been produced by celery. Swelling of throat, face, and hands. Rheumatic pain in muscles of neck also in sacrum. Growing pains. Hungry for apples. Dysmenorrhoea, with sharp, short pains, better flexing legs.</w:t>
        <w:br/>
        <w:t>Head.--Depressed; energetic; feeling of fidgets; cannot sleep from thinking. Headache; better eating. Eyeballs feel sunken. Itching in eyes. Itching and smarting in inner canthus of left eye.</w:t>
        <w:br/>
        <w:t>Abdomen.--Sore; sharp sticking pain as if stool was coming on; diarrhoea, sharp pain in left iliac region going over to right. Nausea increases with pains.</w:t>
        <w:br/>
        <w:t>Female.--Sharp sticking pains in both ovarian regions, left, better bending over, by lying on left side, with legs flexed; nipples tender.</w:t>
        <w:br/>
        <w:t>Respiratory.--Tickling, dry cough. Intense constriction over sternum, with drawing feeling through to back on lying down. Throat swollen, dyspnoea.</w:t>
        <w:br/>
        <w:t>Skin.--Itching blotches; burning, creeping sensation. Profuse discharge from granulating ulcers. Urticaria with shuddering.</w:t>
        <w:br/>
        <w:t>Sleep.--Unrefreshed; sleepless. Wakes from 1 to 3 am.Eating does not help sleep. Not fatigued from loss of sleep.</w:t>
        <w:br/>
        <w:t>Dose.--First to thirtieth potency.</w:t>
        <w:br/>
        <w:br/>
        <w:t>APIUM GRAVEOLENS is available at Remedia Homeopathy</w:t>
        <w:br/>
        <w:t>more information and order at Remedia Homeopathy</w:t>
        <w:br/>
        <w:br/>
        <w:t>66,000 customers from 67 countries</w:t>
        <w:br/>
        <w:t>excellent &gt;more</w:t>
      </w:r>
    </w:p>
    <w:p>
      <w:r>
        <w:br/>
        <w:t>APOCYNUM ANDROSAEMIFOLIUM</w:t>
        <w:br/>
        <w:t>Dogbane</w:t>
        <w:br/>
        <w:t>The rheumatic symptoms of this remedy promise most curative results. Its pains are of a wandering nature, with much stiffness and drawing. Everything smells and tastes like honey. Worms. Trembling and prostration. Swollen sensations.</w:t>
        <w:br/>
        <w:t>Extremities.--Pain in all joints. Pain in toes and soles. Swelling of hands and feet. Profuse sweat, with much heat in soles. Tingling pain in toes. Cramps in soles. Violent heat in soles (Sulph).</w:t>
        <w:br/>
        <w:t>Dose.--Tincture and first potency.</w:t>
        <w:br/>
        <w:br/>
        <w:t>APOCYNUM ANDROSAEMIFOLIUM is available at Remedia Homeopathy</w:t>
        <w:br/>
        <w:t>more information and order at Remedia Homeopathy</w:t>
        <w:br/>
        <w:br/>
        <w:t>5,500 homeopathic remedies</w:t>
        <w:br/>
        <w:t>Manual potentisation</w:t>
      </w:r>
    </w:p>
    <w:p>
      <w:r>
        <w:br/>
        <w:t>APOCYNUM CANNABINUM</w:t>
        <w:br/>
        <w:t>more information and order at Remedia Homeopathy</w:t>
        <w:br/>
        <w:br/>
        <w:t>Indian Hemp</w:t>
        <w:br/>
        <w:t>Increases secretions of mucous and serous membranes and acts on cellular tissue, producing oedema and dropsy and on skin causing diaphoresis. Acute hydrocephalus. A diminished frequency of the pulse is a prime indication. This is one of our most efficient remedies, in dropsies, ascites, anasarca and hydrothorax, and urinary troubles, especially suppression and strangury. In the digestive complaints of Bright's disease, with the nausea, vomiting, drowsiness, difficult breathing, it will be found of frequent service. The dropsy is characterized by great thirst and gastric irritability. Arrhythmia. Mitral and tricuspid regurgitation. Acute alcoholism. Relaxation of sphincters.</w:t>
        <w:br/>
        <w:t>Mind.--Bewildered. Low spirited.</w:t>
        <w:br/>
        <w:t>Nose.--Long-continued sneezing. Snuffles of children (Sambucus). Chronic nasal catarrh with tendency to acute stuffiness with dull, sluggish memory. Dull headache. Takes cold easily, nostrils become congested and blocked up easily.</w:t>
        <w:br/>
        <w:t>Stomach.--Nausea, with drowsiness. Thirst on walking. Excessive vomiting. Food or water is immediately ejected. Dull, heavy, sick feeling. Oppression in epigastrium and chest, impeding breathing (Lobelia infl). Sensation of sinking in stomach. Abdomen bloated. Ascites.</w:t>
        <w:br/>
        <w:t>Stool.--Watery, flatulent, with soreness in anus; worse after eating. Feeling as if sphincter were open and stools ran right out.</w:t>
        <w:br/>
        <w:t>Urine.--Bladder much distended. Turbid, hot urine, with thick mucus and burning in urethra, after urinating. Little expulsive power. Dribbling. Strangury. Renal Dropsy.</w:t>
        <w:br/>
        <w:t>Female.--Amenorrhoea, with bloating; metrorrhagia with nausea; fainting, vital depression. Haemorrhages at change of life. Blood expelled in large clots.</w:t>
        <w:br/>
        <w:t>Respiratory.--Short, dry cough. Respiratory short and unsatisfactory. Sighing. Oppression about epigastrium and chest.</w:t>
        <w:br/>
        <w:t>Heart.--Tricuspid regurgitation; rapid and feeble, irregular cardiac action, low arterial tension, pulsating jugulars, general cyanosis and general dropsy.</w:t>
        <w:br/>
        <w:t>Sleep.--Great restlessness and little sleep.</w:t>
        <w:br/>
        <w:t>Modalities.--Worse, cold weather; cold drinks; uncovering.</w:t>
        <w:br/>
        <w:t>Relationship.--Cymarin is the active principle of Apocyn, lowers pulse rate and increases blood-pressure. Strophanthus (extreme cardiac depression with intense gastric disturbance; dropsy). Aralia hispida-Wild Elder-a valuable diuretic, useful in dropsy of the cavities, either due to hepatic or renal disease with constipation. Urinary disorders, especially with dropsy. Scudder advises doses of five to thirty drops in sweetened cream of tartar, (Solution). Apis, Arsenic, Digital; Helleb.</w:t>
        <w:br/>
        <w:t>Dose.--Tincture (ten drops three times daily) and in acute alcoholism 1 dram of decoction in 4 oz water.</w:t>
        <w:br/>
        <w:br/>
        <w:t>Apocynum cannabinum is available at Remedia Homeopathy</w:t>
        <w:br/>
        <w:t>more information and order at Remedia Homeopathy</w:t>
        <w:br/>
        <w:t>Other names for this homeopathic remedy: Apocynum cannabinum, Apocynum, Apocynum canadense, Hanf, kanadischer, hanfartiger Hundswürger, Hundswürger, hanfartiger, Indianerhanf, kanadischer Hanf,</w:t>
        <w:br/>
        <w:br/>
        <w:t>66,000 customers from 67 countries</w:t>
        <w:br/>
        <w:t>excellent &gt;more</w:t>
      </w:r>
    </w:p>
    <w:p>
      <w:r>
        <w:br/>
        <w:t>APOMORPHINUM</w:t>
        <w:br/>
        <w:t>more information and order at Remedia Homeopathy</w:t>
        <w:br/>
        <w:br/>
        <w:t>Alkaloid from Decomposition of Morphine by Hydrochloric Acid</w:t>
        <w:br/>
        <w:t>(APOMORPHIA)</w:t>
        <w:br/>
        <w:t>The chief power of this drug lies in the speedy and effective vomiting that it produces, which becomes a strong guiding symptom to its homeopathic use. The vomiting is preceded by nausea, lassitude and increased secretion of sweat, saliva, mucus and tears. Pneumonia with vomiting. Combined alcoholism, with constant nausea, constipation, insomnia.</w:t>
        <w:br/>
        <w:t>Head and Stomach.--Vertigo. Dilated pupils. Nausea and vomiting. Violent inclination to vomit. Hot feeling all over body, especially head. Empty retching and headache; heartburn; pain between shoulder-blades. Reflex vomiting-pregnancy. Seasickness.</w:t>
        <w:br/>
        <w:t>Non-homeopathic Uses.--The hypodermic injection of one-sixteenth of a grain will cause full emesis within five to fifteen minutes in an adult without developing any other direct action apparently. Do not use in opium poisoning. Apomorph hypodermically, one-thirtieth grain or less, acts as a safe and sure hypnotic. Acts well even in delirium. Sleep comes on in half an hour.</w:t>
        <w:br/>
        <w:t>Dose.--Third to sixth potency.</w:t>
        <w:br/>
        <w:br/>
        <w:t>Apomorphinum hydrochloricum is available at Remedia Homeopathy</w:t>
        <w:br/>
        <w:t>more information and order at Remedia Homeopathy</w:t>
        <w:br/>
        <w:t>Other names for this homeopathic remedy: Apomorphinum hydrochloricum, Alkaloid of Morphine, apom-m., Apomorphinum, Apomorphinum muriaticum,</w:t>
        <w:br/>
        <w:br/>
        <w:t>5,500 homeopathic remedies</w:t>
        <w:br/>
        <w:t>Accessories for homeopathy doctors and patients</w:t>
      </w:r>
    </w:p>
    <w:p>
      <w:r>
        <w:br/>
        <w:t>AQUILEGIA VULGARIS</w:t>
        <w:br/>
        <w:t>Columbine</w:t>
        <w:br/>
        <w:t>(AQUILEGIA)</w:t>
        <w:br/>
        <w:t>A remedy for hysteria. Globus and clavus hystericus. Women at climaxis, with vomiting of green substance, especially in the morning. Sleeplessness. Nervous trembling of body; sensitive to light and noise. Dysmenorrhoea of young girls.</w:t>
        <w:br/>
        <w:t>Female.--Menses scanty, with dull, painful, nightly increasing pressure in the right lumbar region.</w:t>
        <w:br/>
        <w:t>Dose.--First potency.</w:t>
        <w:br/>
        <w:br/>
        <w:t>AQUILEGIA VULGARIS is available at Remedia Homeopathy</w:t>
        <w:br/>
        <w:t>more information and order at Remedia Homeopathy</w:t>
        <w:br/>
        <w:br/>
        <w:t>5,500 homeopathic remedies</w:t>
        <w:br/>
        <w:t>Accessories for homeopathy doctors and patients</w:t>
      </w:r>
    </w:p>
    <w:p>
      <w:r>
        <w:br/>
        <w:t>ARAGALLUS LAMBERTI</w:t>
        <w:br/>
        <w:t>White Loco Weed-Rattle Weed</w:t>
        <w:br/>
        <w:t>Acts principally on nervous system, producing a bewildered, confused state. Symptoms of incoordination and paralysis. Locomotor ataxia. Tired in the morning.</w:t>
        <w:br/>
        <w:t>Mind.--Great depression; worse in morning or evening. Cannot study. Cross, irritable, restless. Bewildered. Mental confusion and apathy. Desires to be alone. Difficulty in concentrating mind, absent-minded. Lack of ambition. Defective expression in writing. Restlessness and aimless wandering. Must concentrate his mind on walking.</w:t>
        <w:br/>
        <w:t>Head.--Diplopia. Burning in eyes. Cracking of lower lip.</w:t>
        <w:br/>
        <w:t>Throat.--Aches. Feels dull. Sore with nausea. Pharynx dark, swollen, glazed.</w:t>
        <w:br/>
        <w:t>Respiratory.--Weight on chest in region of ensiform cartilage. Constriction as of a wide band. Soreness of chest under sternum. Oppression.</w:t>
        <w:br/>
        <w:t>Extremities.--Weakness of limbs. Pain in left sciatic nerve. Cramps of muscles on front of leg while walking.</w:t>
        <w:br/>
        <w:t>Relationship.--Compare: Astragallus and Oxytropis, two varieties of Loco Weed; also Baryta.</w:t>
        <w:br/>
        <w:t>Dose.--Sixth and two hundredth potencies.</w:t>
        <w:br/>
        <w:br/>
        <w:t>ARAGALLUS LAMBERTI is available at Remedia Homeopathy</w:t>
        <w:br/>
        <w:t>more information and order at Remedia Homeopathy</w:t>
        <w:br/>
        <w:br/>
        <w:t>5,500 homeopathic remedies</w:t>
        <w:br/>
        <w:t>Family run pharmacy since 1760</w:t>
      </w:r>
    </w:p>
    <w:p>
      <w:r>
        <w:br/>
        <w:t>ARALIA RACEMOSA</w:t>
        <w:br/>
        <w:t>American Spikenard</w:t>
        <w:br/>
        <w:t>This is a remedy for asthmatic conditions, with cough aggravated on lying down. Drenching sweat during sleep. Extreme sensitiveness to draughts. Diarrhoea, prolapse of rectum. Aching in rectum extending upwards; worse lying on side lain upon.</w:t>
        <w:br/>
        <w:t>Respiratory.--Dry cough coming on after first sleep, about middle of night. Asthma on lying down at night with spasmodic cough; worse after first sleep, with tickling in throat. Constriction of chest; feels as if a foreign body were in throat. Obstruction worse in spring. Hay-fever; frequent sneezing. Rawness and burning behind sternum.</w:t>
        <w:br/>
        <w:t>The least current of air causes sneezing, with copious watery, excoriating nasal discharge, of salty acrid taste.</w:t>
        <w:br/>
        <w:t>Female.--Menses suppressed; leucorrhoea foul-smelling, acrid, with pressing-down air. Lochia suppressed, with tympanites.</w:t>
        <w:br/>
        <w:t>Modalities.--Worse about 11 pm (cough).</w:t>
        <w:br/>
        <w:t>Relationship.--Compare: Pecten-Scallop (humid asthma. Quick, labored breathing. Constriction of chest, especially right side. Asthma preceded by coryza and burning in throat and chest. Attacks ends with copious expectoration of tough, frothy mucus. Worse at night). Ars iod; Naphthaline; Cepa; Rosa; Sabad; Sinapis.</w:t>
        <w:br/>
        <w:t>Dose.--Tincture, to third potency.</w:t>
        <w:br/>
        <w:br/>
        <w:t>ARALIA RACEMOSA is available at Remedia Homeopathy</w:t>
        <w:br/>
        <w:t>more information and order at Remedia Homeopathy</w:t>
        <w:br/>
        <w:br/>
        <w:t>5,500 homeopathic remedies</w:t>
        <w:br/>
        <w:t>Family run pharmacy since 1760</w:t>
      </w:r>
    </w:p>
    <w:p>
      <w:r>
        <w:br/>
        <w:t>ARANEA DIADEMA</w:t>
        <w:br/>
        <w:t>Papal-Cross Spider</w:t>
        <w:br/>
        <w:t>All spider poisons powerfully affect the nervous system (See tarentula, Mygale, etc).</w:t>
        <w:br/>
        <w:t>All symptoms of Aranea are characterized by periodicity, and coldness, and great susceptibility to dampness. It is the remedy for the constitution favorable to malarial poisoning, where every damp day or place favors chilliness. Patient feels cold to the very bones. Coldness not relieved by anything. Feeling as if parts were enlarged and heavier. Wake up at night with hands feeling twice their natural size. Spleen swollen. Hydrogenoid Constitution, i.e, Abnormal sensitiveness to damp and cold, inability to live near fresh water, lakes, rivers, etc, or in damp, chilly places (Nat. Sulph. Thuja).</w:t>
        <w:br/>
        <w:t>Head.--Pain in right trifacial nerve from periphery inwards. Confusion; better by smoking in open air. Heat and flickering in eyes; worse in damp weather. Sudden violent pain in teeth at night immediately after lying down.</w:t>
        <w:br/>
        <w:t>Female.--Menses too early, too copious. Distention of abdomen. Lumbo-abdominal neuralgia.</w:t>
        <w:br/>
        <w:t>Chest.--Pain in intercostal nerve from nerve endings to spine. Bright red haemorrhage from lungs (Millefol; Ferr phos).</w:t>
        <w:br/>
        <w:t>Stomach.--Cramps after eating a little; epigastrium painful to pressure.</w:t>
        <w:br/>
        <w:t>Abdomen.--Enlarged spleen. Colic returns same hours. Heaviness in lower abdomen, as of a stone. Diarrhoea. Arms and legs feel as if asleep.</w:t>
        <w:br/>
        <w:t>Extremities.--Bone-pains in extremities. Pain in os calcis. Sensation of swelling, and of parts going to sleep.</w:t>
        <w:br/>
        <w:t>Sleep.--Restless and waking, as if hands and forearms were swollen and heavy.</w:t>
        <w:br/>
        <w:t>Fever.--Coldness, with pain in long bones, and feeling of stone in abdomen at the same hour daily. Chilly day and night; always worse during rain.</w:t>
        <w:br/>
        <w:t>Modalities.--Worse, damp weather; late in afternoon, and at midnight. Better, smoking tobacco.</w:t>
        <w:br/>
        <w:t>Relationship.--Tela aranearum-Spider's web.--Cardiac sleeplessness, increased muscular energy. Excitement and nervous agitation in febrile states. Dry asthma, harassing coughs; periodic headaches with extreme nervous erethism. Obstinate intermittents. Acts immediately on arterial system, pulse full, strong, compressible.</w:t>
        <w:br/>
        <w:t>Lowers pulse rate frequency. Masked periodical diseases, hectic, broken down patients. Symptoms come on suddenly with cool, clammy skin. Numbness of hands and legs when at rest. Continued chilliness.</w:t>
        <w:br/>
        <w:t>Aranea Scinencia-Grey Spider--(constant twitching of under eyelids. Sleepiness. Worse in warm room).</w:t>
        <w:br/>
        <w:t>Heloderma; Cedron; Arsenic.</w:t>
        <w:br/>
        <w:t>Dose.--Tincture to thirtieth potency.</w:t>
        <w:br/>
        <w:br/>
        <w:t>ARANEA DIADEMA is available at Remedia Homeopathy</w:t>
        <w:br/>
        <w:t>more information and order at Remedia Homeopathy</w:t>
        <w:br/>
        <w:br/>
        <w:t>5,500 homeopathic remedies</w:t>
        <w:br/>
        <w:t>Family run pharmacy since 1760</w:t>
      </w:r>
    </w:p>
    <w:p>
      <w:r>
        <w:br/>
        <w:t>ARBUTUS ANDRACHNE</w:t>
        <w:br/>
        <w:t>Strawberry Tree</w:t>
        <w:br/>
        <w:t>A remedy for eczema associated with gouty and rheumatic symptoms. Arthritis; especially larger joints. Urine rendered more clear. Lumbago. Symptoms shift from skin to joints. Vesical symptoms.</w:t>
        <w:br/>
        <w:t>Relationship.--Arbutin; Ledum; Bryonia; Kalmia.</w:t>
        <w:br/>
        <w:t>Dose.--Tincture, to third potency.</w:t>
        <w:br/>
        <w:br/>
        <w:t>ARBUTUS ANDRACHNE is available at Remedia Homeopathy</w:t>
        <w:br/>
        <w:t>more information and order at Remedia Homeopathy</w:t>
        <w:br/>
        <w:br/>
        <w:t>66,000 customers from 67 countries</w:t>
        <w:br/>
        <w:t>excellent &gt;more</w:t>
      </w:r>
    </w:p>
    <w:p>
      <w:r>
        <w:br/>
        <w:t>ARECA CATECHU</w:t>
        <w:br/>
        <w:t>Betel Nut</w:t>
        <w:br/>
        <w:t>(ARECA)</w:t>
        <w:br/>
        <w:t>Of use in Helminthiasis. Its alkaloid, Areolin Hydrobrom contracts the pupil, acting more promptly and energetically but of shorter duration than Eserine. Serviceable in glaucoma. Acts also as a salivatory like Pilocarpin. Also increases the amplitude of pulsations of the heart and promotes the contractility of the intestines.</w:t>
        <w:br/>
        <w:br/>
        <w:t>ARECA CATECHU is available at Remedia Homeopathy</w:t>
        <w:br/>
        <w:t>more information and order at Remedia Homeopathy</w:t>
        <w:br/>
        <w:br/>
        <w:t>5,500 homeopathic remedies</w:t>
        <w:br/>
        <w:t>Accessories for homeopathy doctors and patients</w:t>
      </w:r>
    </w:p>
    <w:p>
      <w:r>
        <w:br/>
        <w:t>ARGEMONE MEXICANA</w:t>
        <w:br/>
        <w:t>Prickly Poppy</w:t>
        <w:br/>
        <w:t>Colicky cramp and spasm of bowels. Painful neuro-muscular conditions, preventing sleep. Rheumatic disease associated with Bright's disease (D. MacFarlan).</w:t>
        <w:br/>
        <w:t>Head.--Throbbing headache in eyes and temples. Head hot. Throat very dry, pain on swallowing.</w:t>
        <w:br/>
        <w:t>Stomach.--Feels sick, like vomiting. Griping in pit of stomach. No appetite. Belching and passing gas.</w:t>
        <w:br/>
        <w:t>Urinary.--Passes less urine. Changing color.</w:t>
        <w:br/>
        <w:t>Female.--Menses suppressed. Diminished sexual desire with weakness.</w:t>
        <w:br/>
        <w:t>Extremities.--Left knee stiff and painful. Feet swollen.</w:t>
        <w:br/>
        <w:t>Modalities.--Worse at noon (weakness).</w:t>
        <w:br/>
        <w:t>Dose.--Sixth potency. Fresh juice is applied to ulcers and warts.</w:t>
        <w:br/>
        <w:br/>
        <w:t>ARGEMONE MEXICANA is available at Remedia Homeopathy</w:t>
        <w:br/>
        <w:t>more information and order at Remedia Homeopathy</w:t>
        <w:br/>
        <w:br/>
        <w:t>5,500 homeopathic remedies</w:t>
        <w:br/>
        <w:t>Family run pharmacy since 1760</w:t>
      </w:r>
    </w:p>
    <w:p>
      <w:r>
        <w:br/>
        <w:t>ARGENTUM METALLICUM</w:t>
        <w:br/>
        <w:t>more information and order at Remedia Homeopathy</w:t>
        <w:br/>
        <w:br/>
        <w:t>Silver</w:t>
        <w:br/>
        <w:t>Emaciation, a gradual drying up, desire for fresh air, dyspnoea, sensation of expansion and left-sided pains are characteristic. The chief action is centered on the articulations and their component elements, bones, cartilages, and ligament's. Here the small blood vessels become closed up or withered and carious affections result. They come on insidiously, lingering, but progress. The larynx is also a special center for this drug.</w:t>
        <w:br/>
        <w:t>Mental.--Hurried feeling; time passes slowly; melancholy.</w:t>
        <w:br/>
        <w:t>Head.--Dull paroxysmal neuralgia over left side, gradually increasing and ceasing suddenly. Scalp very tender to touch. Vertigo, with intoxicated feeling, on looking at running water. Head feels empty, hollow. Eyelids red and thick. Exhausting coryza, with sneezing. Pain in facial bones. Pain between left eye and frontal eminence.</w:t>
        <w:br/>
        <w:t>Throat.--Raw, hawking, gray, jelly-like mucus, and throat sore on coughing. Profuse and easy morning expectoration.</w:t>
        <w:br/>
        <w:t>Respiratory.--Hoarseness Aphonia. Raw, sore feeling when coughing. Total loss of voice of professional singers. Larynx feels sore and raw. Easy expectoration, looking like boiled starch. Feeling of raw spot near supra sternal fossa. Worse from use of voice. Cough from laughing. Hectic fever at noon. On reading aloud, must hem and hawk. Great weakness of chest; worse left side. Alteration in timbre of voice. Pain in left lower ribs.</w:t>
        <w:br/>
        <w:t>Back.--Severe backache; must walk bent, with oppression of chest.</w:t>
        <w:br/>
        <w:t>Urine.--Diuresis. Urine profuse, turbid, sweet odor. Frequent urination. Polyuria.</w:t>
        <w:br/>
        <w:t>Extremities.--Rheumatic affections of joints, especially elbow and knee. Legs weak and trembling, worse descending stairs. Involuntary contractions of fingers, partial paralysis of forearm; writer's cramp. Swelling of ankles.</w:t>
        <w:br/>
        <w:t>Male.--Crushed pain in testicles. Seminal emissions, without sexual excitement. Frequent micturation with burning.</w:t>
        <w:br/>
        <w:t>Female.--Ovaries feel too large. Bearing-down pain. Prolapse of womb. Eroded spongy cervix. Leucorrhoea foul, excoriating. Palliative in scirrhus of uterus. Pain in left ovary. Climateric haemorrhage. Sore feeling; throughout abdomen; worse by jarring. Uterine disease with pain in joints and limbs.</w:t>
        <w:br/>
        <w:t>Modalities.--Worse from touch, toward noon. Better in open air; cough at night when lying down (opposite Hyoscy).</w:t>
        <w:br/>
        <w:t>Relationship.--Antidotes: Mercur; Puls.</w:t>
        <w:br/>
        <w:t>Compare: Selen; Alum; Platina; Stannum; Ampelopsis (Chronic hoarseness in scrofulous patients).</w:t>
        <w:br/>
        <w:t>Dose.--Sixth trituration and higher. Not too frequent repetition.</w:t>
        <w:br/>
        <w:br/>
        <w:t>Argentum metallicum is available at Remedia Homeopathy</w:t>
        <w:br/>
        <w:t>more information and order at Remedia Homeopathy</w:t>
        <w:br/>
        <w:t>Other names for this homeopathic remedy: Argentum metallicum, Arg., Argentum, Argentum foliatum, Argentum praecipitatum, Silber,</w:t>
        <w:br/>
        <w:br/>
        <w:t>5,500 homeopathic remedies</w:t>
        <w:br/>
        <w:t>Family run pharmacy since 1760</w:t>
      </w:r>
    </w:p>
    <w:p>
      <w:r>
        <w:br/>
        <w:t>ARGENTUM NITRICUM</w:t>
        <w:br/>
        <w:t>more information and order at Remedia Homeopathy</w:t>
        <w:br/>
        <w:br/>
        <w:t>Nitrate of Silver</w:t>
        <w:br/>
        <w:t>In this drug the neurotic effects are very marked, many brain and spinal symptoms presenting; themselves which give certain indications for its homeopathic employment. Symptoms of inco-ordination, loss of control and want of balance everywhere, mentally and physically; trembling in affected parts. Is an irritant of mucous membranes, producing violent inflammation of the throat, and a marked gastro-enteritis. Very characteristic is the great desire for sweets, the splinter-like pains, and free muco-purulent discharge in the inflamed and ulcerated mucous membranes. Sensation as if a part were expanding and other errors of perception are characteristic. Withered up and dried constitutions present a favorable field for its action, especially when associated with unusual or long continued mental exertion. Head symptoms often determine the choice of this remedy. Pains increase and decrease gradually. Flatulent state and prematurely aged look. Explosive belching especially in neurotics. Upper abdominal affections brought on by undue mental exertion. Paraplegia Myelitis and disseminated sclerosis of brain and cord. Intolerance of heat. Sensation of a sudden pinch (Dudgeon). Destroys red blood corpuscles, producing anaemia.</w:t>
        <w:br/>
        <w:t>Mind.--Thinks his understanding will and must fail. Fearful and nervous; impulse to jump out of window. Faintish and tremulous. Melancholic; apprehensive of serious disease. Time passes slowly (Cann ind). Memory weak. Errors of perception. Impulsive; wants to do things in a hurry (Lilium). Peculiar mental impulses. Fears and anxieties and hidden irrational motives for actions.</w:t>
        <w:br/>
        <w:t>Head.--Headache with coldness and trembling. Emotional disturbances cause appearance of hemi-cranial attacks. Sense of expansion. Brain-fag, with general debility and trembling. Headache from mental exertion, from dancing. Vertigo, with buzzing in ears and with nervous affections. Aching in frontal eminence, with enlarged feeling in corresponding eye. Boring pain; better on tight bandaging and pressure. Itching of scalp. Hemi-crania; bones of head feel as if separated.</w:t>
        <w:br/>
        <w:t>Eyes.--Inner canthi swollen and red. Spots before the vision. Blurred vision. Photophobia in warm room. Purulent ophthalmia. Great swelling of conjunctiva; discharge abundant and purulent. Chronic ulceration of margin of lids; sore, thick, swollen. Unable to keep eyes fixed steadily. Eye-strain from sewing; worse in warm room. Aching, tired feeling in eyes, better closing or pressing upon them. Useful in restoring power to the weakened ciliary muscles. Paretic condition of ciliary muscle. Acute granular conjunctivitis. Cornea opaque. Ulcer in cornea.</w:t>
        <w:br/>
        <w:t>Nose.--Loss of smell. Itching. Ulcers in septum. Coryza, with chilliness, lachrymation, and headache.</w:t>
        <w:br/>
        <w:t>Face.--Sunken, old, pale, and bluish. Old man's look; tight drawing of skin over bones.</w:t>
        <w:br/>
        <w:t>Mouth.--Gums tender and bleed easily. Tongue has prominent papillae; tip is red and painful. Pain in sound teeth. Taste coppery, like ink. Canker sores.</w:t>
        <w:br/>
        <w:t>Throat.--Much thick mucus in throat and mouth causes hawking. Raw, rough and sore. Sensation of a splinter in throat on swallowing. Dark redness of throat. Catarrh of smokers, with tickling as of hair in throat. Strangulated feeling.</w:t>
        <w:br/>
        <w:t>Stomach.--Belching accompanies most gastric ailments. Nausea, retching, vomiting of glairy mucus. Flatulence; painful swelling of pit. Painful spot over stomach that radiates to all parts of the abdomen. Gnawing ulcerating pain; burning and constriction. Ineffectual effort at eructation. Great craving for sweets. Gastritis of drunkards. Ulcerative pain in left side under ribs. Trembling and throbbing in stomach. Enormous distention. Ulceration of stomach, with radiating pain. Desire for cheese and salt.</w:t>
        <w:br/>
        <w:t>Abdomen.--Colic, with much flatulent distention. Stitchy ulcerative pain on left side of stomach, below short ribs.</w:t>
        <w:br/>
        <w:t>Stool.--Watery, noisy, flatulent; green, like chopped spinach, with shreddy mucus and enormous distention of abdomen; very offensive. Diarrhoea immediately after eating or drinking. Fluids go right through him; after sweets. After any emotion with flatulence. Itching of anus.</w:t>
        <w:br/>
        <w:t>Urine.--Urine passes unconsciously, day and night. Urethra inflamed, with pain, burning, itching; pain as from a splinter. Urine scanty and dark. Emission of a few drops after having finished. Divided stream. Early stage of gonorrhoea; profuse discharge and terrible cutting pains; bloody urine.</w:t>
        <w:br/>
        <w:t>Male.--Impotence. Erection fails when coition is attempted. Cancer-like ulcers. Desire wanting. Genitals shrivel. Coition painful.</w:t>
        <w:br/>
        <w:t>Female.--Gastralgia at beginning of menses. Intense spasm of chest muscles. Organs at night. Nervous erethism at change of life. Leucorrhoea profuse, with erosion of cervix bleeding easily. Uterine haemorrhage, two weeks after menses; Painful affections of left ovary.</w:t>
        <w:br/>
        <w:t>Respiratory.--High notes cause cough. Chronic hoarseness. Suffocative cough, as if from a hair in throat. Dyspnoea. Chest feels as if a bar were around it. Palpitation, pulse irregular and intermittent; worse lying on right side; (Alumen). Painful spots in chest. Angina pectoris, nightly aggravation. Many people in a room seem to take away his breath.</w:t>
        <w:br/>
        <w:t>Back.--Much pain. Spine sensitive with nocturnal pains, (Oxal acid) paraplegia; posterior spinal sclerosis.</w:t>
        <w:br/>
        <w:t>Extremities.--Cannot walk with eyes closed. Trembling, with general debility. Paralysis, with mental and abdominal symptoms. Rigidity of calves. Debility in calves especially. Walks and stands unsteadily, especially when unobserved. Numbness of arms. Post-diphtheritic paralysis (after Gelsem).</w:t>
        <w:br/>
        <w:t>Skin.--Brown, tense, and hard. Drawing in skin, as from a spider-web, or dried albuminous substance, withered and dried up. Irregular blotches.</w:t>
        <w:br/>
        <w:t>Sleep.--Sleepless, from fancies before his imagination; horrible dreams of snakes, and of sexual gratification. Drowsy stupor.</w:t>
        <w:br/>
        <w:t>Fever.--Chills with nausea. Chilly when uncovered, yet feels smothered if wrapped up.</w:t>
        <w:br/>
        <w:t>Modalities.--Worse, warmth in any form; at night; from cold food; sweets; after eating; at menstrual period; from emotions, left side. Better, from eructation; fresh air; cold; pressure.</w:t>
        <w:br/>
        <w:t>Relationship.--Antidote: Nat mur.</w:t>
        <w:br/>
        <w:t>Compare: Ars; Merc; Phos; Pulsat. Argent cyanatum (angina pectoris, asthma, spasm of oesophagus) Argent iodat (throat disorders, hoarseness, gland affected). Protargol (gonorrhoea after acute stage 2 per cent solution; syphilitic mucous patches, chancres and chancroids, 10 per cent solution applied twice a day; ophthalmia neonatorum, 2 drops of 10 per cent solution).</w:t>
        <w:br/>
        <w:t>Argent phosph (An excellent diuretic in dropsy).</w:t>
        <w:br/>
        <w:t>Argent oxyd (Chlorosis with menorrhagia and diarrhoea).</w:t>
        <w:br/>
        <w:t>Dose.--Third to thirtieth potency.</w:t>
        <w:br/>
        <w:t>Best form an aqueous solution 1 to 9, 2 or 3 drops doses. This solution in water preferable to lower triturations; unless fresh, these readily decompose into the oxide.</w:t>
        <w:br/>
        <w:br/>
        <w:t>Argentum nitricum is available at Remedia Homeopathy</w:t>
        <w:br/>
        <w:t>more information and order at Remedia Homeopathy</w:t>
        <w:br/>
        <w:t>Other names for this homeopathic remedy: Argentum nitricum, Höllenstein, salpetersaures Silber, Silber, salpetersaures, Unar Caustic,</w:t>
        <w:br/>
        <w:br/>
        <w:t>5,500 homeopathic remedies</w:t>
        <w:br/>
        <w:t>Accessories for homeopathy doctors and patients</w:t>
      </w:r>
    </w:p>
    <w:p>
      <w:r>
        <w:br/>
        <w:t>ARISTOLOCHIA MILHOMENS</w:t>
        <w:br/>
        <w:t>Brazilian Snake Root</w:t>
        <w:br/>
        <w:t>Stitching pains in various parts. Pain in heels, burning in anus and frequent irritation. Flatulence in stomach and abdomen. Pain in back and extremities. Stiffness of legs. Pain in tendo-Achillis. Itching and swelling around the malleoli.</w:t>
        <w:br/>
        <w:t>Relationship.--Compare: Aristolochia Serpentaria-Virginia Snake Root--(Symptoms of intestinal tract; colliquative diarrhoea, meteorism. Flatulent dyspepsia. Brain congestion. Distention and cutting pains in abdomen. Symptoms like those of Poison-Oak).</w:t>
        <w:br/>
        <w:t>Dose.--Lower potencies.</w:t>
        <w:br/>
        <w:br/>
        <w:t>ARISTOLOCHIA MILHOMENS is available at Remedia Homeopathy</w:t>
        <w:br/>
        <w:t>more information and order at Remedia Homeopathy</w:t>
        <w:br/>
        <w:br/>
        <w:t>5,500 homeopathic remedies</w:t>
        <w:br/>
        <w:t>Accessories for homeopathy doctors and patients</w:t>
      </w:r>
    </w:p>
    <w:p>
      <w:r>
        <w:br/>
        <w:t>ARNICA MONTANA</w:t>
        <w:br/>
        <w:t>more information and order at Remedia Homeopathy</w:t>
        <w:br/>
        <w:br/>
        <w:t>Leopard's Bane</w:t>
        <w:br/>
        <w:t>(ARNICA)</w:t>
        <w:br/>
        <w:t>Produces conditions upon the system quite similar to those resulting from injuries, falls, blows, contusions. Tinnitus aurium. Putrid phenomena. Septic conditions; prophylactic of pus infection. Apoplexy, red, full face.</w:t>
        <w:br/>
        <w:t>It is especially suited to cases when any injury, however remote, seems to have caused the present trouble. After traumatic injuries, overuse of any organ, strains. Arnica is disposed to cerebral congestion. Acts best in plethoric, feebly in debilitated with impoverished blood, cardiac dropsy with dyspnoea. A muscular tonic. Traumatism of grief, remorse or sudden realization of financial loss. Limbs and body ache as if beaten; joints as if sprained. Bed feels too hard. Marked effect on the blood. Affects the venous system inducing stasis. Echymosis and haemorrhages. Relaxed blood vessels, black and blue spots. Tendency to haemorrhage and low-fever states. Tendency to tissue degeneration, septic conditions, abscesses that do not mature. Sore, lame, bruised feeling. Neuralgias originating in disturbances of pneumo-gastric. Rheumatism of muscular and tendinous tissue, especially of back and shoulders. Aversion to tobacco. Influenza. Thrombosis. Hematocele.</w:t>
        <w:br/>
        <w:t>Mind.--Fears touch, or the approach of anyone. Unconscious; when spoken to answers correctly, but relapses. Indifference; inability to perform continuous active work; morose, delirious. Nervous; cannot bear pain; whole body oversensitive. Says there is nothing the matter with him. Wants to be let alone. Agoraphobia (fear of space). After mental strain or shock.</w:t>
        <w:br/>
        <w:t>Head.--Hot, with cold body; confused; sensitiveness of brain, with sharp, pinching pains. Scalp feels contracted. Cold spot on forehead. Chronic vertigo; objects whirl about especially when walking.</w:t>
        <w:br/>
        <w:t>Eyes.--Diplopia from traumatism, muscular paralysis, retinal haemorrhage. Bruised, sore feeling in eyes after close work. Must keep eyes open. Dizzy on closing them. Feel tired and weary after sight-seeing, moving pictures, etc.</w:t>
        <w:br/>
        <w:t>Ears.--Noises in ear caused by rush of blood to the head. Shooting in and around ears. Blood from ears. Dullness of hearing after concussion. Pain in cartilages of ears as if bruised.</w:t>
        <w:br/>
        <w:t>Nose.--Bleeding after every fit of coughing, dark fluid blood. Nose feels sore; cold.</w:t>
        <w:br/>
        <w:t>Mouth.--Fetid breath. Dry and thirsty. Bitter taste (Colocy). Taste as from bad eggs. Soreness of gums after teeth extraction (Sepia). Empyaema of maxillary sinus.</w:t>
        <w:br/>
        <w:t>Face.--Sunken; very red. Heat in lips. Herpes in face.</w:t>
        <w:br/>
        <w:t>Stomach.--Longing for vinegar. Distaste for milk and meat. Canine hunger. Vomiting of blood. Pain in stomach during eating. Repletion with loathing. Oppressive gases pass upward and downward. Pressure as from a stone. Feeling as if stomach were passing against spine. Fetid vomiting.</w:t>
        <w:br/>
        <w:t>Abdomen.--Stitches under false ribs. Distended; offensive flatus. Sharp thrusts through abdomen.</w:t>
        <w:br/>
        <w:t>Stool.--Straining of tenesmus in diarrhoea. Offensive, brown, bloody, putrid, involuntary. Looks like brown yeast. Must lie down after every stool. Diarrhoea of consumption; worse lying on left side. Dysenteric stools with muscular pains.</w:t>
        <w:br/>
        <w:t>Urine.--Retained from over-exertion. Dark brick-red sediment. Vesical tenesmus with very painful micturition.</w:t>
        <w:br/>
        <w:t>Female.--Bruised parts after labor. Violent after-pains. Uterine haemorrhage from mechanical injury after coition. Sore nipples. Mastitis from injury. Feeling as if foetus were lying crosswise.</w:t>
        <w:br/>
        <w:t>Respiratory.--Coughs depending on cardiac lesion, paroxysmal, at night, during sleep, worse exercise. Acute tonsillitis, swelling of soft palate and uvula. Pneumonia; approaching paralysis. Hoarseness from overuse of voice. Raw, sore feeling in morning. Cough produced by weeping and lamenting. Dry, from tickling low down in trachea. Bloody expectoration. Dyspnoea with haemoptysis. All bones and cartilages of chest painful. Violent spasmodic cough, with facial herpes. Whooping cough, child cries before coughing. Pleurodynia (Ranunc; Cimicif).</w:t>
        <w:br/>
        <w:t>Heart.--Angina pectoris; pain especially severe in elbow of left arm. Stitches in heart. Pulse feeble and irregular. Cardiac dropsy with distressing dyspnoea. Extremities distended, feel bruised and sore. Fatty heart and hypertrophy.</w:t>
        <w:br/>
        <w:t>Extremities.--Gout. Great fear of being touched or approached. Pain in back and limbs, as if bruised or beaten. Sprained and dislocated feeling. Soreness after overexertion. Everything on which he lies seems too hard. Deathly coldness of forearm. Cannot walk erect, on account of bruised pain in pelvic region. Rheumatism begins low down and works up (Ledum).</w:t>
        <w:br/>
        <w:t>Skin.--Black and blue. Itching, burning, eruption of small pimples. Crops of small boils (Ichthyol; Silica). Ecchymosis. Bed sores (Bovinine locally). Acne indurata, characterized by symmetry in distribution.</w:t>
        <w:br/>
        <w:t>Sleep.--Sleepless and restless when over tired. Comatose drowsiness; awakens with hot head; dreams of death, mutilated bodies, anxious and terrible. Horrors in the night. Involuntary stools during sleep.</w:t>
        <w:br/>
        <w:t>Fever.--Febrile symptoms closely related to typhoid. Shivering over whole body. Heat and redness of head, with coolness of rest of body. Internal heat; feet and hands cold. Nightly sour sweats.</w:t>
        <w:br/>
        <w:t>Modalities.--Worse, least touch; motion; rest; wine; damp cold. Better, lying down, or with head low.</w:t>
        <w:br/>
        <w:t>Relationship.--Antidotes: Camph.</w:t>
        <w:br/>
        <w:t>Vitex trifolia.--Indian Arnica (Sprains and pains, headache in temples, pain in joints; pain in abdomen; pain in testicles).</w:t>
        <w:br/>
        <w:t>Complementary: Acon; Ipec.</w:t>
        <w:br/>
        <w:t>Compare: Acon; Bapt; Bellis; Hamam; Rhus; Hyperic.</w:t>
        <w:br/>
        <w:t>Dose.--Third to thirtieth potency. Locally, the tincture, but should never be applied hot or at all when abrasions or cuts are present.</w:t>
        <w:br/>
        <w:br/>
        <w:t>Arnica montana is available at Remedia Homeopathy</w:t>
        <w:br/>
        <w:t>more information and order at Remedia Homeopathy</w:t>
        <w:br/>
        <w:t>Other names for this homeopathic remedy: Arnica montana, Arnica, Arnika, Bergwohlverleih, Leopard´s Bane, Wolferlei,</w:t>
        <w:br/>
        <w:br/>
        <w:t>5,500 homeopathic remedies</w:t>
        <w:br/>
        <w:t>Family run pharmacy since 1760</w:t>
      </w:r>
    </w:p>
    <w:p>
      <w:r>
        <w:br/>
        <w:t>ARSENICUM ALBUM</w:t>
        <w:br/>
        <w:t>more information and order at Remedia Homeopathy</w:t>
        <w:br/>
        <w:br/>
        <w:t>Arsenious Acid-Arsenic Trioxide</w:t>
        <w:br/>
        <w:t>A profoundly acting remedy on every organ and tissue. Its clear-cut characteristic symptoms and correspondence to many severe types of disease make its homeopathic employment constant and certain. Its general symptoms often alone lead to its successful application. Among these the all-prevailing debility, exhaustion, and restlessness, with nightly aggravation, are most important. Great exhaustion after the slightest exertion. This, with the peculiar irritability of fiber, gives the characteristic irritable weakness. Burning pains. Unquenchable thirst. Burning relieved by heat. Seaside complaints (Nat mur; Aqua Marina). Injurious effects of fruits, especially more watery ones. Gives quiet and ease to the last moments of life when given in high potency. Fear fright and worry. Green discharges. Infantile Kala-azar (Dr. Neatby).</w:t>
        <w:br/>
        <w:t>Ars should be thought of in ailments from alcoholism, ptomaine poisoning, stings, dissecting wounds, chewing tobacco; ill effects from decayed food or animal matter; odor of discharges is putrid; in complaints that return annually. Anaemia and chlorosis. Degenerative changes. Gradual loss of weight from impaired nutrition. Reduces the refractive index of blood serum (also China and Ferr phos). Maintains the system under the stress of malignancy regardless of location. Malarial cachexia. Septic infections and low vitality.</w:t>
        <w:br/>
        <w:t>Mind.--Great anguish and restlessness. Changes place continually. Fears, of death, of being left alone. Great fear, with cold sweat. Thinks it useless to take medicine. Suicidal. Hallucinations of smell and sight. Despair drives him from place to place. Miserly, malicious, selfish, lacks courage. General sensibility increased (Hep). Sensitive to disorder and confusion.</w:t>
        <w:br/>
        <w:t>Head.--Headaches relieves by cold, other symptoms worse. Periodical burning pains, with restlessness; with cold skin. Hemicrania, with icy feeling of scalp and great weakness. Sensitive head in open air. Delirium tremens; cursing and raving; vicious. Head is in constant motion. Scalp itches intolerably; circular patches of bare spots; rough, dirty, sensitive, and covered with dry scales; nightly burning and itching; dandruff. Scalp very sensitive; cannot brush hair.</w:t>
        <w:br/>
        <w:t>Eyes.--Burning in eyes, with acrid lachrymation. Lids red, ulcerated, scabby, scaly, granulated. Å’dema around eyes. External inflammation, with extreme painfulness; burning, hot, and excoriating lachrymation. Corneal ulceration. Intense photophobia; better external warmth. Ciliary neuralgia, with fine burning pain.</w:t>
        <w:br/>
        <w:t>Ears.--Skin within, raw and burning. Thin, excoriating, offensive otorrhoea. Roaring in ears, during a paroxysm of pain.</w:t>
        <w:br/>
        <w:t>Nose.--Thin, watery, excoriating discharge. Nose feels stopped up. Sneezing without relief. Hay-fever and coryza; worse in open air; better indoors. Burning and bleeding. Acne of nose. Lupus.</w:t>
        <w:br/>
        <w:t>Face.--Swollen, pale, yellow, cachectic, sunken, cold, and covered with sweat (Acetic acid). Expression of agony. Tearing needle-like pains; burning. Lips black, livid. Angry, circumscribed flush of cheeks.</w:t>
        <w:br/>
        <w:t>Mouth.--Unhealthy, easily-bleeding gums. Ulceration of mouth with dryness and burning heat. Epithelioma of lips. Tongue dry, clean, and red; stitching and burning pain in tongue, ulcerated with blue color. Bloody saliva. Neuralgia of teeth; feel long and very sore; worse after midnight; better warmth. Metallic taste. Gulping up of burning water.</w:t>
        <w:br/>
        <w:t>Throat.--Swollen, oedematous, constricted, burning, unable to swallow. Diphtheritic membrane, looks dry and wrinkled.</w:t>
        <w:br/>
        <w:t>Stomach.--Cannot bear the sight or smell of food. Great thirst; drinks much, but little at a time. Nausea, retching, vomiting, after eating or drinking. Anxiety in pit of stomach. Burning pain. Craves acids and coffee. Heartburn; gulping up of acid and bitter substances which seem to excoriate the throat. Long-lasting eructations. Vomiting of blood, bile, green mucus, or brown-black mixed with blood. Stomach extremely irritable; seems raw, as if torn. Gastralgia from slightest food or drink. Dyspepsia from vinegar, acids, ice-cream, ice-water, tobacco. Terrible fear and dyspnoea, with gastralgia; also faintness, icy coldness, great exhaustion. Malignant symptoms. Everything swallowed seems to lodge in the oesophagus, which seems as if closed and nothing would pass. Ill effects of vegetable diet, melons, and watery fruits generally. Craves milk.</w:t>
        <w:br/>
        <w:t>Abdomen.--Gnawing, burning pains like coals of fire; relieved by heat. Liver and spleen enlarged and painful. Ascites and anasarca. Abdomen swollen and painful. Pain as from a wound in abdomen on coughing.</w:t>
        <w:br/>
        <w:t>Rectum.--Painful, spasmodic protrusion of rectum. Tenesmus. Burning pain and pressure in rectum and anus.</w:t>
        <w:br/>
        <w:t>Stool.--Small, offensive, dark, with much prostration. Worse at night, and after eating and drinking; from chilling stomach, alcoholic abuse, spoiled meat. Dysentery dark, bloody, very offensive. Cholera, with intense agony, prostration, and burning thirst. Body cold as ice (Verat). Haemorrhoids burn like fire; relieved by heat. Skin excoriated about anus.</w:t>
        <w:br/>
        <w:t>Urine.--Scanty, burning, involuntary. Bladder as if paralyzed. Albuminous. Epithelial cells; cylindrical clots of fibrin and globules of pus and blood. After urinating, feeling of weakness in abdomen. Bright's disease. Diabetes.</w:t>
        <w:br/>
        <w:t>Female.--Menses too profuse and too soon. Burning in ovarian region. Leucorrhoea, acrid, burning, offensive, thin. Pain as from red-hot wires; worse least exertion; causes great fatigue; better in warm room. Menorrhagia. Stitching pain in pelvis extending down the thigh.</w:t>
        <w:br/>
        <w:t>Respiratory.--Unable to lie down; fears suffocation. Air-passages constricted. Asthma worse midnight. Burning in chest. Suffocative catarrh. Cough worse after midnight; worse lying on back. Expectoration scanty, frothy. Darting pain through upper third of right lung. Wheezing respiration. Haemoptysis with pain between shoulders; burning heat all over. Cough dry, as from sulphur fumes; after drinking.</w:t>
        <w:br/>
        <w:t>Heart.--Palpitation, pain, dyspnoea, faintness. Irritable heart in smokers and tobacco-chewers. Pulse more rapid in morning (Sulph). Dilatation. Cyanosis. Fatty degeneration. Angina pectoris, with pain in neck and occiput.</w:t>
        <w:br/>
        <w:t>Back.--Weakness in small of back. Drawing in of shoulders. Pain and burning in back (Oxal ac).</w:t>
        <w:br/>
        <w:t>Extremities.--Trembling, twitching, spasms, weakness, heaviness, uneasiness. Cramps in calves. Swelling of feet. Sciatica. Burning pains. Peripheral neuritis. Diabetic gangrene. Ulcers on heel (Cepa; Lamium). Paralysis of lower limbs with atrophy.</w:t>
        <w:br/>
        <w:t>Skin.--Itching, burning, swellings; oedema, eruption, papular, dry, rough, scaly; worse cold and scratching. Malignant pustules. Ulcers with offensive discharge. Anthrax. Poisoned wounds. Urticaria, with burning and restlessness. Psoriasis. Scirrhus. Icy coldness of body. Epithelioma of the skin. Gangrenous inflammations.</w:t>
        <w:br/>
        <w:t>Sleep.--Disturbed, anxious, restless. Must have head raised by pillows. Suffocative fits during sleep. Sleeps with hands over head. Dreams are full of care and fear. Drowsy, sleeping sickness.</w:t>
        <w:br/>
        <w:t>Fever.--High temperature. Periodicity marked with adynamia. Septic fevers. Intermittent. Paroxysms incomplete, with marked exhaustion. Hay-fever. Cold sweats. Typhoid, not too early; often after Rhus. Complete exhaustion. Delirium; worse after midnight. Great restlessness. Great heat about 3 am.</w:t>
        <w:br/>
        <w:t>Modalities.--Worse, wet weather, after midnight; from cold, cold drinks, or food. Seashore. Right side. Better from heat; from head elevated; warm drinks.</w:t>
        <w:br/>
        <w:t>Complementary: Rhus; Carbo; Phos. Thuja; Secale. Antidotal to lead poison.</w:t>
        <w:br/>
        <w:t>Antidotes: Opium; Carbo; China; Hepar; Nux. Chemical Antidotes: Charcoal; Hydrated Peroxide of Iron; Lime Water.</w:t>
        <w:br/>
        <w:t>Compare: Arsenic stibatum 3x (Chest inflammations of children, restlessness with thirst and prostration, loose mucous cough, oppression, hurried respiration, crepitant rales). Cenchris contortrix; Iod; Phosph; China; Verat alb; Carbo; Kali phos. Epilobium (intractable diarrhoea of typhoid). Hoang Nan. Atoxyl. Sodium arseniate 3x, sleeping sickness; commencing optic atrophy. Levico Water--(containing Ars, Iron and Copper of South Tyrol). Chronic and dyscratic skin diseases, chorea minor and spasms in scrofulous and anaemic children. Favors assimilation and increases nutrition. Debility and skin diseases, especially after the use of higher potencies where progress seems suspended. Dose. Ten drops in wine glass of warm water 3 times a day after meals (Burnett). Sarcolatic acid (influenza with violent vomiting).</w:t>
        <w:br/>
        <w:t>Dose.--Third to thirtieth potency. The very highest potencies often yield brilliant results.</w:t>
        <w:br/>
        <w:t>Low attenuations in gastric, intestinal, and kidney diseases; higher in neuralgias, nervous diseases, and skin. But if only surface conditions call for it, give the lowest potencies, 2x to 3x trit. Repeated doses advisable.</w:t>
        <w:br/>
        <w:br/>
        <w:t>Acidum arsenicosum is available at Remedia Homeopathy</w:t>
        <w:br/>
        <w:t>more information and order at Remedia Homeopathy</w:t>
        <w:br/>
        <w:t>Other names for this homeopathic remedy: Acidum arsenicosum, Acidum arsenicosum anhydricum, Arsen, Arsenicum, Arsenicum album, Arsenik, weißer, Arsentrioxid, Gefion, weißer Arsenik,</w:t>
        <w:br/>
        <w:br/>
        <w:t>66,000 customers from 67 countries</w:t>
        <w:br/>
        <w:t>excellent &gt;more</w:t>
      </w:r>
    </w:p>
    <w:p>
      <w:r>
        <w:br/>
        <w:t>ARSENICUM BROMATUM</w:t>
        <w:br/>
        <w:t>Bromide of Arsenic</w:t>
        <w:br/>
        <w:t>Has proven a great anti-psoric and anti-syphilitic remedy. Herpetic eruptions, syphilitic excrescences, glandular tumors and indurations, carcinoma, locomotor ataxia, and obstinate intermittents, and diabetes are all greatly influenced by this preparation.</w:t>
        <w:br/>
        <w:t>Face.--Acne rosacea, with violet papules on nose; worse in the spring. Acne in young people.</w:t>
        <w:br/>
        <w:t>Dose.--Tincture, two to four drops daily in water. In diabetes, three drops three times a day in a glass of water.</w:t>
        <w:br/>
        <w:br/>
        <w:t>ARSENICUM BROMATUM is available at Remedia Homeopathy</w:t>
        <w:br/>
        <w:t>more information and order at Remedia Homeopathy</w:t>
        <w:br/>
        <w:br/>
        <w:t>5,500 homeopathic remedies</w:t>
        <w:br/>
        <w:t>Accessories for homeopathy doctors and patients</w:t>
      </w:r>
    </w:p>
    <w:p>
      <w:r>
        <w:br/>
        <w:t>ARSENICUM HYDROGENISATUM</w:t>
        <w:br/>
        <w:t>Arseniuretted Hydrogen</w:t>
        <w:br/>
        <w:t>The general action of Arsenic more accentuated. Anaemia. Anxiety; despair. Hoematuria, with general blood disorganization. Haemorrhages from mucous membranes. Urine suppressed, followed by vomiting. Prepuce and glans covered with pustules and round superficial ulcers. Collapse. Coldness; prostration. Sudden weakness and nausea. Skin becomes dark brown.</w:t>
        <w:br/>
        <w:t>Head.--Violent vertigo on going upstairs. Eyes sunken; broad, blue circles around. Violent sneezing. Nose cold. Must be wrapped up with warm cloths.</w:t>
        <w:br/>
        <w:t>Mouth.--Tongue enlarged; deep, irregular ulcer; nodular swelling. Mouth hot and dry; little thirst.</w:t>
        <w:br/>
        <w:t>Dose.--Third potency.</w:t>
        <w:br/>
        <w:br/>
        <w:t>ARSENICUM HYDROGENISATUM is available at Remedia Homeopathy</w:t>
        <w:br/>
        <w:t>more information and order at Remedia Homeopathy</w:t>
        <w:br/>
        <w:br/>
        <w:t>66,000 customers from 67 countries</w:t>
        <w:br/>
        <w:t>excellent &gt;more</w:t>
      </w:r>
    </w:p>
    <w:p>
      <w:r>
        <w:br/>
        <w:t>ARSENICUM IODATUM</w:t>
        <w:br/>
        <w:t>Iodide of Arsenic</w:t>
        <w:br/>
        <w:t>Is to be preferred for persistently irritating, corrosive discharges. The discharge irritates the membrane from which it flows and over which it flows. The discharge may be fetid, watery, and the mucous membrane is always red, angry, swollen; itches and burns. Influenza, hay-fever, old nasal catarrhs, and catarrh of middle ear. Swelling of tissues within the nose. Hypertrophied condition of eustachian tube and deafness. Senile heart, myocarditis and fatty degeneration. Pulse shotty. Chronic aortitis. Epithelioma of the lip. Cancer of breast after ulceration has set in.</w:t>
        <w:br/>
        <w:t>It seems probable that in Arsenic iod, we have a remedy most closely allied to manifestations of tuberculosis. In the early stages of tuberculosis, even though there is an afternoon rise in temperature, Ars jod is very effective. It will be indicated by a profound prostration, rapid, irritable pulse, recurring fever and sweats, emaciation; tendency to diarrhoea. Chronic pneumonia, with abscess in lung. Hectic; debility; night sweats.</w:t>
        <w:br/>
        <w:t>This remedy is also to be remembered in phthisis with hoarse, racking cough and profuse expectoration of a purulent nature, and attended with cardiac weakness, emaciation and general debility; in chronic, watery diarrhoea in phthisical subjects; in cases of emaciation with good appetite; in amenorrhoea, with anaemic palpitation and dyspnoea. In chronic pneumonia, when abscess is about to form. Great emaciation. Arteriosclerosis, myocardial degeneration and senile heart. Threatened pyaemia (Pyrog; Methyl blue).</w:t>
        <w:br/>
        <w:t>Head.--Vertigo, with tremulous feeling, especially in aged.</w:t>
        <w:br/>
        <w:t>Nose.--Thin, watery, irritating, excoriating discharge from anterior and posterior nares; sneezing. Hay-fever. Irritation and tingling of nose constant desire to sneeze (Pollanin). Chronic nasal catarrh; swollen nose; profuse, thick, yellow discharge; ulcers; membrane sore and excoriated. Aggravation by sneezing.</w:t>
        <w:br/>
        <w:t>Throat.--Burning in pharynx. Tonsils swollen. Thick membrane from fauces to lips. Breath fetid, glandular involvement. Diphtheria. Chronic follicular pharyngitis.</w:t>
        <w:br/>
        <w:t>Eyes and Ears.--Scrofulous ophthalmia. Otitis, with fetid, corrosive discharge. Thickening of tympanum. Burning, acrid coryza.</w:t>
        <w:br/>
        <w:t>Stomach.--Pain and pyrosis. Vomiting an hour after food. Nausea distressing. Pain in epigastrium. Intense thirst; water is immediately ejected.</w:t>
        <w:br/>
        <w:t>Respiratory.--Slight hacking cough, with dry and stopped-up nostrils. Pleuritis exudativa. Chronic bronchitis. Pulmonary tuberculosis. Pneumonia that fails to clear up. Broncho-pneumonia after grippe. Cough dry, with little difficult expectoration. Aphonia.</w:t>
        <w:br/>
        <w:t>Fever.--Recurrent fever and sweats. Drenching night-sweats. Pulse rapid, feeble, weak, irregular. Chilly, cannot endure cold.</w:t>
        <w:br/>
        <w:t>Skin.--Dry, scaly, itching. Marked exfoliation of skin in large scales, leaving a raw exuding surface beneath. Ichthyosis. Enlarged scrofulous glands. Venereal bubo. Debilitating night-sweats. Eczema of the beard; watery, oozing, itching; worse, washing. Emaciation. Psoriasis. Acne hard, shotty, indurated base with pustule at apex.</w:t>
        <w:br/>
        <w:t>Relationship.--Compare: Tuberculinum; Antimon iod. In hay-fever, compare: Aralia; Naphthalin; Rosa; Sang nit.</w:t>
        <w:br/>
        <w:t>Dose.--Second and third trituration. Ought to be prepared fresh and protected from light. Continued for some time. Clinically, it has been found advisable in tuberculosis to begin with about the 4x and gradually go lower to the second x trit, 5 grains 3 times</w:t>
        <w:br/>
        <w:br/>
        <w:t>ARSENICUM IODATUM is available at Remedia Homeopathy</w:t>
        <w:br/>
        <w:t>more information and order at Remedia Homeopathy</w:t>
        <w:br/>
        <w:br/>
        <w:t>5,500 homeopathic remedies</w:t>
        <w:br/>
        <w:t>Manual potentisation</w:t>
      </w:r>
    </w:p>
    <w:p>
      <w:r>
        <w:br/>
        <w:t>ARSENICUM METALLICUM</w:t>
        <w:br/>
        <w:t>Metallic Arsenic</w:t>
        <w:br/>
        <w:t>Arouses latent syphilis. Periodicity very marked; symptoms recur every two and three weeks. Weakness. Swollen feeling of parts.</w:t>
        <w:br/>
        <w:t>Head.--Low spirited, memory weak. Desire to be alone. Annoyed by visions, causing her to cry. Head feels too large. Left-sided headache up to eyes and into ears. Headache worse stooping and lying down. Å’dematous swelling of forehead.</w:t>
        <w:br/>
        <w:t>Face.--Red, itching, burning and bloated. Eyes swelled and watery, burn with coryza. Eyes weak, day and gas light unpleasant.</w:t>
        <w:br/>
        <w:t>Mouth.--The tongue coated white, and shows imprint of the teeth. Mouth sore and ulcerated.</w:t>
        <w:br/>
        <w:t>Abdomen.--Sore pain in liver goes through to shoulders and spine. Pain in spleen down to groin. Pain in breast extends to hip and spleen. Diarrhoea, burning watery stools with relief of pain.</w:t>
        <w:br/>
        <w:t>Dose.--Sixth potency.</w:t>
        <w:br/>
        <w:br/>
        <w:t>ARSENICUM METALLICUM is available at Remedia Homeopathy</w:t>
        <w:br/>
        <w:t>more information and order at Remedia Homeopathy</w:t>
        <w:br/>
        <w:br/>
        <w:t>5,500 homeopathic remedies</w:t>
        <w:br/>
        <w:t>Family run pharmacy since 1760</w:t>
      </w:r>
    </w:p>
    <w:p>
      <w:r>
        <w:br/>
        <w:t>ARSENICUM SULPHURATUM FLAVUM</w:t>
        <w:br/>
        <w:t>Yellow Sulphuret of Arsenic. Orpiment</w:t>
        <w:br/>
        <w:t>(ARSENIC TRISULPH.)</w:t>
        <w:br/>
        <w:t>Needle pricks from within outwards in chest; also on forehead, right side. Sticking behind ear. Difficult respiration. Skin chafed about genitals.</w:t>
        <w:br/>
        <w:t>Leucoderma and squamous syphilides. Sciatica and pain around the knee.</w:t>
        <w:br/>
        <w:t>Relationship.--Arsenic sulph rub (influenza with intense catarrhal symptoms, great prostration and high temperature, purulent discharges, psoriasis, acne, and sciatica. Chilly even before a fire. Itching in various parts. Pellagra).</w:t>
        <w:br/>
        <w:t>Dose.--Third trituration.</w:t>
        <w:br/>
        <w:br/>
        <w:t>ARSENICUM SULPHURATUM FLAVUM is available at Remedia Homeopathy</w:t>
        <w:br/>
        <w:t>more information and order at Remedia Homeopathy</w:t>
        <w:br/>
        <w:br/>
        <w:t>5,500 homeopathic remedies</w:t>
        <w:br/>
        <w:t>Family run pharmacy since 1760</w:t>
      </w:r>
    </w:p>
    <w:p>
      <w:r>
        <w:br/>
        <w:t>ARTEMISIA VULGARIS</w:t>
        <w:br/>
        <w:t>Mugwort</w:t>
        <w:br/>
        <w:t>Has some reputation as a remedy for epileptic conditions, and convulsive diseases of childhood and girls at puberty. Locally and internally is injurious to eyes. Petit mal. Epilepsy without aura; after fright and other violent emotions and after masturbation. Several convulsions close together. Somnambulism. Gets up at night and works, remembers nothing in the morning (Kali phos).</w:t>
        <w:br/>
        <w:t>Head.--Drawn back by spasmodic twitchings. Mouth drawn to left. Congestion of brain.</w:t>
        <w:br/>
        <w:t>Eyes.--Colored light produces dizziness. Pain and blurring of vision; better; rubbing; worse, using eyes.</w:t>
        <w:br/>
        <w:t>Female.--Profuse menses. Violent uterine contractions. Spasms during menses.</w:t>
        <w:br/>
        <w:t>Fever.--Profuse sweat, smelling like garlic.</w:t>
        <w:br/>
        <w:t>Relationship.--Compare: Absinth; Cina; Cicuta.</w:t>
        <w:br/>
        <w:t>Dose.--First to third potency. Said to act better when given with wine.</w:t>
        <w:br/>
        <w:br/>
        <w:t>ARTEMISIA VULGARIS is available at Remedia Homeopathy</w:t>
        <w:br/>
        <w:t>more information and order at Remedia Homeopathy</w:t>
        <w:br/>
        <w:br/>
        <w:t>5,500 homeopathic remedies</w:t>
        <w:br/>
        <w:t>Accessories for homeopathy doctors and patients</w:t>
      </w:r>
    </w:p>
    <w:p>
      <w:r>
        <w:br/>
        <w:t>ARUM DRACONTIUM</w:t>
        <w:br/>
        <w:t>Green Dragon</w:t>
        <w:br/>
        <w:t>A remedy for Pharyngitis with sore, raw and tender throat.</w:t>
        <w:br/>
        <w:t>Head.--Heavy; shooting pain in ears, aching pain behind right ear.</w:t>
        <w:br/>
        <w:t>Throat.--Dry, sore, worse swallowing. Raw and tender. Continued disposition to clear throat. Croupy, hoarse cough with sore throat.</w:t>
        <w:br/>
        <w:t>Urinary.--Irresistible desire to pass urine, burns and smarts.</w:t>
        <w:br/>
        <w:t>Respiratory.--Hoarseness; excess of mucus in larynx. Asthmatic at night. Expectoration thick, heavy.</w:t>
        <w:br/>
        <w:t>Relationship.--Arum Italicum (Brain-fag, with headache in occipital region). Arum maculatum (inflammation and ulceration of mucous membranes. Nasal irritation with polypus).</w:t>
        <w:br/>
        <w:t>Dose.--First potency.</w:t>
        <w:br/>
        <w:br/>
        <w:t>ARUM DRACONTIUM is available at Remedia Homeopathy</w:t>
        <w:br/>
        <w:t>more information and order at Remedia Homeopathy</w:t>
        <w:br/>
        <w:br/>
        <w:t>5,500 homeopathic remedies</w:t>
        <w:br/>
        <w:t>Manual potentisation</w:t>
      </w:r>
    </w:p>
    <w:p>
      <w:r>
        <w:br/>
        <w:t>ARUM TRIPHYLLUM</w:t>
        <w:br/>
        <w:t>more information and order at Remedia Homeopathy</w:t>
        <w:br/>
        <w:br/>
        <w:t>Jack-in-the-Pulpit</w:t>
        <w:br/>
        <w:t>Arum maculatum, Italicum, Dracontium, have the same action as the Triphyllum. They all contain an irritant poison, causing inflammation of mucous surfaces and destruction of tissue. Acridity is the keynote of the kind of action characteristic of Arum.</w:t>
        <w:br/>
        <w:t>Head.--Bores head in pillow. Headache from too warm clothing, from hot coffee.</w:t>
        <w:br/>
        <w:t>Eyes.--Quivering of upper eyelids, especially left.</w:t>
        <w:br/>
        <w:t>Nose.--Soreness of nostrils. Acrid, excoriating discharge, producing raw sores. Nose obstructed; must breathe through mouth. Boring in the nose. Coryza; discharge blood-streaked, watery. Nose completely stopped, with fluent, acrid discharge. Hay-fever, with pain over root of nose. Large scabs high up on right side of nose. Face feels chapped, as if from cold wind; feels hot. Constant picking at nose until it bleeds.</w:t>
        <w:br/>
        <w:t>Mouth.--Raw feeling at roof and palate. Lips and soft palate sore and burning. Lips chapped and burning. Corners of mouth sore and cracked. Tongue red, sore; whole mouth raw. Picking lips until they bleed. Saliva profuse, acrid, corroding.</w:t>
        <w:br/>
        <w:t>Throat.--Swelling of sub-maxillary glands. Constricted and swollen; burns; raw. Constant hawking. Hoarseness. Expectoration of much mucus. Lungs feel sore. Clergyman's sore throat. Voice uncertain, uncontrollable. Worse, talking, singing.</w:t>
        <w:br/>
        <w:t>Skin.--Scarlet rash; raw, bloody surfaces anywhere. Impetigo contagiosa.</w:t>
        <w:br/>
        <w:t>Modalities.--Worse, northwest wind; lying down.</w:t>
        <w:br/>
        <w:t>Relationship.--Compare: Ammon carb; Ailanthus; Cepa.</w:t>
        <w:br/>
        <w:t>Antidotes: Buttermilk; Acet ac; Puls.</w:t>
        <w:br/>
        <w:t>Dose.--Third to thirtieth potency.</w:t>
        <w:br/>
        <w:br/>
        <w:t>Arisaema triphyllum is available at Remedia Homeopathy</w:t>
        <w:br/>
        <w:t>more information and order at Remedia Homeopathy</w:t>
        <w:br/>
        <w:t>Other names for this homeopathic remedy: Arisaema triphyllum, Aronstab, dreiblättriger, Arum atrorubens, Arum triphyllum, arum-t., dreiblättriger Aronstab, Indianerrübe, Zehrwurzel,</w:t>
        <w:br/>
        <w:br/>
        <w:t>66,000 customers from 67 countries</w:t>
        <w:br/>
        <w:t>excellent &gt;more</w:t>
      </w:r>
    </w:p>
    <w:p>
      <w:r>
        <w:br/>
        <w:t>ARUNDO MAURITANICA</w:t>
        <w:br/>
        <w:t>Reed</w:t>
        <w:br/>
        <w:t>(ARUNDO)</w:t>
        <w:br/>
        <w:t>A remedy for catarrhal states. Hay-fever.</w:t>
        <w:br/>
        <w:t>Head.--Itching; falling off of hair; roots of hair painful. Pustules. Pain in occiput, extends to right ciliary region. Deep seated pain in sides of head.</w:t>
        <w:br/>
        <w:t>Ears.--Burning and itching in auditory canals. Eczema behind ears.</w:t>
        <w:br/>
        <w:t>Nose.--Hay-fever begins with burning and itching of palate and conjunctiva. Annoying itching in the nostrils and roof of the mouth (Wyethia). Coryza; loss of smell (Nat mur). Sneezing, itching of nostrils.</w:t>
        <w:br/>
        <w:t>Mouth.--Burning and itching; bleeding of gums. Ulcers and exfoliations in the commissures. Fissures in tongue.</w:t>
        <w:br/>
        <w:t>Stomach.--Coldness in stomach. Longing for acids.</w:t>
        <w:br/>
        <w:t>Abdomen.--Movement as from something alive. Flatulence pain at pubic region.</w:t>
        <w:br/>
        <w:t>Stool.--Greenish. Burning at anus. Diarrhoea of nursing children (Cham; Calc phos).</w:t>
        <w:br/>
        <w:t>Urine.--Burning. Red sediment (Lyc).</w:t>
        <w:br/>
        <w:t>Male.--Pain in spermatic cord after embrace.</w:t>
        <w:br/>
        <w:t>Female.--Menses too early and profuse. Neuralgic pains from face to shoulders and pubis. Desire with vaginal pruritus.</w:t>
        <w:br/>
        <w:t>Respiratory.--Dyspnoea; cough; bluish expectoration. Burning and pain in nipples.</w:t>
        <w:br/>
        <w:t>Extremities.--Itching, burning; oedema of hands and feet. Burning and swelling of soles. Copious and offensive sweat of feet.</w:t>
        <w:br/>
        <w:t>Skin.--Eczema; itching and crawling, especially of chest, upper extremities. Fissures in fingers and heels.</w:t>
        <w:br/>
        <w:t>Relationship.--Compare: Anthoxantum-sweet vernal grass (a popular medicine for hay-fever and coryza). Lolium; Cepa; Sabad; Silica.</w:t>
        <w:br/>
        <w:t>Dose.--Third to sixth potency.</w:t>
        <w:br/>
        <w:br/>
        <w:t>ARUNDO MAURITANICA is available at Remedia Homeopathy</w:t>
        <w:br/>
        <w:t>more information and order at Remedia Homeopathy</w:t>
        <w:br/>
        <w:br/>
        <w:t>66,000 customers from 67 countries</w:t>
        <w:br/>
        <w:t>excellent &gt;more</w:t>
      </w:r>
    </w:p>
    <w:p>
      <w:r>
        <w:br/>
        <w:t>ASA FOETIDA</w:t>
        <w:br/>
        <w:t>Gum of the Stinkasand</w:t>
        <w:br/>
        <w:t>(ASAFOETIDA)</w:t>
        <w:br/>
        <w:t>The flatulence and spasmodic contraction of stomach and oesophagus with reverse peristalsis are the most marked symptoms. In its selection, its relation to the hysterical and hypochondriacal patients, must be borne in mind. Besides these superficial symptoms, it has been found to affect favorably deep ulcerations, caries of bones, especially in the syphilitic organism; here the extreme sensitiveness and terrible throbbing, nightly pains, guiding to its use.</w:t>
        <w:br/>
        <w:t>Head.--Irritable; complains of her troubles; sensitive. Boring above eyebrows. Pressive pain from within outward.</w:t>
        <w:br/>
        <w:t>Eyes.--Orbital neuralgia; better, pressure and rest. Iritis and intraocular inflammations, with boring, throbbing pains at night. Stitches under left frontal eminences. Boring pains in and around eyes. Syphilitic iritis. Superficial corneal ulcer with digging pains; worse at night.</w:t>
        <w:br/>
        <w:t>Ears.--Offensive otorrhoea, with boring pains in mastoid bone. Mastoid disease with pain in temporal region with pushing out sensation. Offensive, purulent discharge.</w:t>
        <w:br/>
        <w:t>Nose.--Syphilitic ozaena, with very offensive purulent discharge. Caries of nasal bones (Aurum).</w:t>
        <w:br/>
        <w:t>Throat.--Globus hystericus. Ball rises in throat. Sensation as if peristaltic motion were reversed, and oesophagus were driven from stomach to throat.</w:t>
        <w:br/>
        <w:t>Stomach.--Great difficulty in bringing up wind. Flatulence and regurgitation of liquid. Hysterical flatulence. Great distention. Sensation of emptiness and weakness, with distention and beating in stomach and abdomen. Forcible eructation of gas. Pulsation in pit of stomach. Violent gastralgia; cutting and burning in stomach and region of diaphragm. Gurgling and rolling of wind, which escapes afterwards with loud and difficult eructation.</w:t>
        <w:br/>
        <w:t>Female.--Mammae turgid with milk in the unimpregnated. Deficient milk, with oversensitiveness.</w:t>
        <w:br/>
        <w:t>Rectum.--Distended, griping, with hunger. Obstinate constipation. Pain in perineum, as if something dull pressed out. diarrhoea, extremely offensive, with meteorism, and regurgitation of food.</w:t>
        <w:br/>
        <w:t>Chest.--Spasmodic tightness, as if lungs could not be fully expanded. Palpitation more like a tremor.</w:t>
        <w:br/>
        <w:t>Bones.--Darting pain and caries in bones. Periosteum painful, swollen, enlarged. Ulcers affecting bones; thin, ichorous pus.</w:t>
        <w:br/>
        <w:t>Skin.--Itching, better scratching; ulcers painful on edges. Suppressed skin symptoms produce nervous disorders.</w:t>
        <w:br/>
        <w:t>Modalities.--Worse, at night; from tough; left side, during rest, warm applications. Better, open air; from motion, pressure.</w:t>
        <w:br/>
        <w:t>Relationship.--Antidotes: China; Mercur.</w:t>
        <w:br/>
        <w:t>Compare: Moschus; China; Mercur; Aurum.</w:t>
        <w:br/>
        <w:t>Dose.--Second to sixth potency.</w:t>
        <w:br/>
        <w:br/>
        <w:t>ASA FOETIDA is available at Remedia Homeopathy</w:t>
        <w:br/>
        <w:t>more information and order at Remedia Homeopathy</w:t>
        <w:br/>
        <w:br/>
        <w:t>5,500 homeopathic remedies</w:t>
        <w:br/>
        <w:t>Manual potentisation</w:t>
      </w:r>
    </w:p>
    <w:p>
      <w:r>
        <w:br/>
        <w:t>ASARUM EUROPAEUM</w:t>
        <w:br/>
        <w:t>European Snake-root</w:t>
        <w:br/>
        <w:t>(ASARUM EUROPUM)</w:t>
        <w:br/>
        <w:t>A remedy for nervous affections, loss of energy, with excessive erethism. Scratching on silk or linen or paper unbearable. Pains and spasmodic muscular actions. Nervous deafness and asthenopia. Cold shivers from any emotion. Feels as if parts were pressed together. Tension and contractive sensations. Always feels cold.</w:t>
        <w:br/>
        <w:t>Mind.--Thoughts vanish, with drawing pressure in forehead. Sensibility increased, even from mere imagination.</w:t>
        <w:br/>
        <w:t>Head.--Compressive pain. Tension of scalp; hair painful (China). Coryza, with sneezing.</w:t>
        <w:br/>
        <w:t>Eyes.--Feel stiff; burn; feel cold. Better, in cold air or water; worse, sunlight and wind. Darting pains in eyes after operations. Asthenopia.</w:t>
        <w:br/>
        <w:t>Ears.--Sensation as if plugged up. Catarrh with deafness. Heat of external ear. Noises.</w:t>
        <w:br/>
        <w:t>Stomach.--Loss of appetite, flatulence, eructation, and vomiting. Desire for alcoholic drinks. Smoking tobacco tastes bitter. Nausea; worse after eating. Clean tongue. Great faintness. Accumulation of cold, watery saliva.</w:t>
        <w:br/>
        <w:t>Rectum.--Strings of odorless, yellow mucus pass from bowels. Diarrhoea of tough mucus. Undigested stools. Prolapse.</w:t>
        <w:br/>
        <w:t>Female.--Menses too early, long lasting, black. Violent pain in small of back. Tenacious, yellow leucorrhoea.</w:t>
        <w:br/>
        <w:t>Respiratory.--Nervous, hacking cough. Short respiration.</w:t>
        <w:br/>
        <w:t>Back.--Paralytic pain in muscles of nape of neck. Weakness, with staggering.</w:t>
        <w:br/>
        <w:t>Fever.--Chilliness, single parts get icy cold. Easily excited perspiration.</w:t>
        <w:br/>
        <w:t>Modalities.--Worse, in cold dry weather; penetrating sounds. Better, from washing; in damp and wet weather.</w:t>
        <w:br/>
        <w:t>Relationship.--Asarum Canadensa-Wild Ginger (Colds, followed by amenorrhoea and gastro-enteritis. Suppressed colds). Compare: Ipecac, especially in diarrhoea; Silica; Nux; China.</w:t>
        <w:br/>
        <w:t>Dose.--Third to sixth potency.</w:t>
        <w:br/>
        <w:br/>
        <w:t>ASARUM EUROPAEUM is available at Remedia Homeopathy</w:t>
        <w:br/>
        <w:t>more information and order at Remedia Homeopathy</w:t>
        <w:br/>
        <w:br/>
        <w:t>66,000 customers from 67 countries</w:t>
        <w:br/>
        <w:t>excellent &gt;more</w:t>
      </w:r>
    </w:p>
    <w:p>
      <w:r>
        <w:br/>
        <w:t>ASCLEPIAS CORNUTI</w:t>
        <w:br/>
        <w:t>Silk-weed</w:t>
        <w:br/>
        <w:t>(ASCLEPIAS SYRIACA)</w:t>
        <w:br/>
        <w:t>Seems to act especially on nervous system and urinary organs. A remedy for dropsy, hepatic, renal or cardiac and post-scarlatinal; causes diaphoresis and augments the urinary secretion. Acute rheumatic inflammation of large joints. Intermittent, pressing-down uterine pains.</w:t>
        <w:br/>
        <w:t>Head.--Feels as if a sharp instrument were thrust through from temple to temple. Constriction across forehead. Nervous headache, after suppressed perspiration, followed by increased urine, with increase of specific gravity. Headache from retention of effete matters in system.</w:t>
        <w:br/>
        <w:t>Relationship.--Compare: Asclepias Vincetoxicum.--Swallow-wart.--Cynanchum--(A gastro-intestinal irritant, producing vomiting and purgation).--(Useful in dropsy, diabetes, great thirst, profuse urination).</w:t>
        <w:br/>
        <w:t>Dose.--Tincture.</w:t>
        <w:br/>
        <w:br/>
        <w:t>ASCLEPIAS CORNUTI is available at Remedia Homeopathy</w:t>
        <w:br/>
        <w:t>more information and order at Remedia Homeopathy</w:t>
        <w:br/>
        <w:br/>
        <w:t>5,500 homeopathic remedies</w:t>
        <w:br/>
        <w:t>Accessories for homeopathy doctors and patients</w:t>
      </w:r>
    </w:p>
    <w:p>
      <w:r>
        <w:br/>
        <w:t>ASCLEPIAS TUBEROSA</w:t>
        <w:br/>
        <w:t>Pleurisy-root</w:t>
        <w:br/>
        <w:t>Its action on the chest muscles is most marked and has been verified. Sick headache, with flatulence in stomach and bowels. Dyspepsia. Bronchitis and pleurisy come within its range. Catarrhal states from cold and damp weather. Irritation of larynx with huskiness; grip, with pleuritic pain.</w:t>
        <w:br/>
        <w:t>Respiratory.--Respiration painful, especially at base of left lung. Dry cough; throat constricted; causes pain in head and abdomen. Pain in chest; shooting downward from left nipple. A general eliminative remedy, acting specially on the sudoriparous glands. Chest pains are relieved by bending forward. Spaces between ribs close to sternum tender. Lancinating pain between shoulders. Catarrh, with frontal headache, and sticky yellow discharge.</w:t>
        <w:br/>
        <w:t>Stomach.--Fullness, pressure, weight. Flatulence after meals. Sensitive to tobacco.</w:t>
        <w:br/>
        <w:t>Rectum.--Catarrhal dysentery, with rheumatic pains all over. Stools smell like rotten eggs.</w:t>
        <w:br/>
        <w:t>Extremities.--Rheumatic joints give sensation as if adhesions being broken up on bending.</w:t>
        <w:br/>
        <w:t>Relationship.--Compare: Asclepias Incarnata-Swamp Milk Weed (Chronic gastric Catarrh and leucorrhoea. Dropsy with dyspnoea) Periploca groeca-One of the Asclepiades--(Cardiac tonic, acts on circulation and respiratory center, accelerating respiration in a ratio disproportionate to pulse). Bryonia; Dulc.</w:t>
        <w:br/>
        <w:t>Dose.--Tincture and first potency.</w:t>
        <w:br/>
        <w:br/>
        <w:t>ASCLEPIAS TUBEROSA is available at Remedia Homeopathy</w:t>
        <w:br/>
        <w:t>more information and order at Remedia Homeopathy</w:t>
        <w:br/>
        <w:br/>
        <w:t>66,000 customers from 67 countries</w:t>
        <w:br/>
        <w:t>excellent &gt;more</w:t>
      </w:r>
    </w:p>
    <w:p>
      <w:r>
        <w:br/>
        <w:t>ASIMINA TRILOBA</w:t>
        <w:br/>
        <w:t>American Papaw</w:t>
        <w:br/>
        <w:t>Produces a series of symptoms much like scarlet fever; sore throat, fever, vomiting, scarlet eruption; tonsils and submaxillary glands enlarged, with diarrhoea. Fauces red and swollen, face swollen. Desire for ice-cold things. Hoarseness. Languid, drowsy irritable.</w:t>
        <w:br/>
        <w:t>Acne. Itching in evening on undressing.</w:t>
        <w:br/>
        <w:t>Relationship.--Compare: Capsic; Bellad.</w:t>
        <w:br/>
        <w:br/>
        <w:t>ASIMINA TRILOBA is available at Remedia Homeopathy</w:t>
        <w:br/>
        <w:t>more information and order at Remedia Homeopathy</w:t>
        <w:br/>
        <w:br/>
        <w:t>5,500 homeopathic remedies</w:t>
        <w:br/>
        <w:t>Manual potentisation</w:t>
      </w:r>
    </w:p>
    <w:p>
      <w:r>
        <w:br/>
        <w:t>ASPARAGUS OFFICINALIS</w:t>
        <w:br/>
        <w:t>Common Garden Asparagus</w:t>
        <w:br/>
        <w:t>Its marked and immediate action on the urinary secretion is well known. It causes weakness and cardiac depression with dropsy. Rheumatic pains. Especially about left shoulder and heart.</w:t>
        <w:br/>
        <w:t>Head.--Confused. Coryza, with profuse, thin fluid. Aching in forehead and root of nose. Migrainious morning headache with scotoma. Throat feels rough, with hawking copious tenacious mucus throat.</w:t>
        <w:br/>
        <w:t>Urine.--Frequent, with fine stitches in orifice of urethra; burning; of peculiar odor. Cystitis, with pus, mucus and tenesmus. Lithiasis.</w:t>
        <w:br/>
        <w:t>Heart.--Palpitation, with oppression of chest. Pulse intermits, weak, pain about left shoulder and heart, associated with bladder disturbances. Great oppression in breathing. Hydrothorax.</w:t>
        <w:br/>
        <w:t>Extremities.--Rheumatic pain in back, especially near shoulder and limbs. Pain at acromion process of left scapula under clavicle and down arm, with feeble pulse.</w:t>
        <w:br/>
        <w:t>Relationship.--Antidote: Acon; Apis.</w:t>
        <w:br/>
        <w:t>Compare: Althae-Marshmallow--(contains asparagin; irritable bladder, throat and bronchi). Physalis Alkekengi. Digital; Sarsap; Spigelia.</w:t>
        <w:br/>
        <w:t>Dose.--Sixth potency.</w:t>
        <w:br/>
        <w:br/>
        <w:t>ASPARAGUS OFFICINALIS is available at Remedia Homeopathy</w:t>
        <w:br/>
        <w:t>more information and order at Remedia Homeopathy</w:t>
        <w:br/>
        <w:br/>
        <w:t>5,500 homeopathic remedies</w:t>
        <w:br/>
        <w:t>Manual potentisation</w:t>
      </w:r>
    </w:p>
    <w:p>
      <w:r>
        <w:br/>
        <w:t>ASTACUS FLUVIATILIS</w:t>
        <w:br/>
        <w:t>Crawfish</w:t>
        <w:br/>
        <w:t>(CANCER ASTACUS)</w:t>
        <w:br/>
        <w:t>Skin symptoms most important. Urticaria.</w:t>
        <w:br/>
        <w:t>Skin.--Nettle-rash over whole body. Itching. Crusta lactea, with enlarged lymphatic glands. Erysipelas, and liver affections with nettle-rash. Swelling of cervical glands. Jaundice.</w:t>
        <w:br/>
        <w:t>Fever.--Inward chilliness; very sensitive to air, worse uncovering; violent fever, with headache.</w:t>
        <w:br/>
        <w:t>Relationship.--Compare: Bombyx-Caterpillar-Itching of whole body (Urticaria). Apis; Rhus; Nat m; Homar.</w:t>
        <w:br/>
        <w:t>Dose.--Third to thirtieth potency.</w:t>
        <w:br/>
        <w:br/>
        <w:t>ASTACUS FLUVIATILIS is available at Remedia Homeopathy</w:t>
        <w:br/>
        <w:t>more information and order at Remedia Homeopathy</w:t>
        <w:br/>
        <w:br/>
        <w:t>5,500 homeopathic remedies</w:t>
        <w:br/>
        <w:t>Family run pharmacy since 1760</w:t>
      </w:r>
    </w:p>
    <w:p>
      <w:r>
        <w:br/>
        <w:t>ASTERIAS RUBENS</w:t>
        <w:br/>
        <w:t>Red Starfish</w:t>
        <w:br/>
        <w:t>A remedy for the sycotic diathesis; flabby, lymphatic constitution, flabby with red face. Lancinating pains. Nervous disturbances, neuralgia, chorea, and hysteria come within the range of this remedy. Has been used for cancer of the breast, and has an unquestioned influence over cancer disease. Excitement in both sexes.</w:t>
        <w:br/>
        <w:t>Head.--Cannot bear contradiction. Shocks in brain; throbbing; heat in head, as if surrounded by hot air.</w:t>
        <w:br/>
        <w:t>Face.--Red. Pimples on side of nose, chin and mouth. Disposition to pimples at adolescence.</w:t>
        <w:br/>
        <w:t>Female.--Colic and other sufferings cease with appearance of flow. Breasts swell and pain in breasts; worse left. Ulceration with sharp pains, piercing to scapulae. Pains down left arm to fingers, worse motion. Excitement of sexual instinct with nervous agitation.</w:t>
        <w:br/>
        <w:t>Nodes and indurations of mammary gland, dull aching, neuralgic pain in this region (Conium).</w:t>
        <w:br/>
        <w:t>Chest.--Breasts swollen, indurated. Neuralgia of left breast and arm (Brom). Pain under sternum and in muscles of praecordial region. Left breast feels as if pulled inward, and pain extends over inner arm to end of little finger. Numbness of hand and fingers of left side. Cancer mammae even in ulcerative stage. Acute, lancinating pain. Axillary glands swollen hard and knotted.</w:t>
        <w:br/>
        <w:t>Nervous System.--Gait unsteady; muscles refuse to obey the will. Epilepsy; preceded by twitching over whole body.</w:t>
        <w:br/>
        <w:t>Stool.--Constipation. Ineffectual desire. Stool like olives. Diarrhoea, watery brown, gushing out in jet.</w:t>
        <w:br/>
        <w:t>Skin.--Destitute of pliability and elasticity. Itching spots. Ulcers, with fetid ichor. Acne. Psoriasis and herpes zoster worse left arm and chest. Enlarged axillary glands, worse, at night and in damp weather.</w:t>
        <w:br/>
        <w:t>Relationship.--Antidotes: Plumb; Zinc.</w:t>
        <w:br/>
        <w:t>Compare: Conium; Carbo; Ars; Condurango.</w:t>
        <w:br/>
        <w:t>Incompatible: Nux; Coffea.</w:t>
        <w:br/>
        <w:t>Modalities.--Worse, coffee, night; cold damp weather, left side.</w:t>
        <w:br/>
        <w:t>Dose.--Sixth potency.</w:t>
        <w:br/>
        <w:br/>
        <w:t>ASTERIAS RUBENS is available at Remedia Homeopathy</w:t>
        <w:br/>
        <w:t>more information and order at Remedia Homeopathy</w:t>
        <w:br/>
        <w:br/>
        <w:t>5,500 homeopathic remedies</w:t>
        <w:br/>
        <w:t>Accessories for homeopathy doctors and patients</w:t>
      </w:r>
    </w:p>
    <w:p>
      <w:r>
        <w:br/>
        <w:t>ASTRAGALUS MOLLISSIMUS</w:t>
        <w:br/>
        <w:t>Purple or Woolly Loco-weed</w:t>
        <w:br/>
        <w:t>Affects animals like effects of alcohol, tobacco and morphine in man. First stage, period of hallucination or mania with defective eye sight during which the animal performs all sorts of antics. After acquiring a taste for the plant it refuses every other kind of food. Second stage brings emaciation, sunken eyeballs, lusterless hair and feeble movements-after a few months dies as from starvation (U. S. Dept. Agriculture). Irregularities in gait-paralytic affections. Loss of muscular coordination.</w:t>
        <w:br/>
        <w:t>Head.--Fullness in right temple and upper jaw. Pain over left eyebrow. Painful facial bones. Dizzy. Pressive pain in temples. Pain and pressure in maxillae.</w:t>
        <w:br/>
        <w:t>Stomach.--Weakness and emptiness. Burning in oesophagus and stomach.</w:t>
        <w:br/>
        <w:t>Extremities.--Purring sensation in right foot outer side from heel to toe. Icy coldness of left calf.</w:t>
        <w:br/>
        <w:t>Relationship.--Compare: Aragallus Lamberti-White Loco-Weed-Rattleweed; Baryta; Oxytropis.</w:t>
        <w:br/>
        <w:t>Dose.--Sixth potency.</w:t>
        <w:br/>
        <w:br/>
        <w:t>ASTRAGALUS MOLLISSIMUS is available at Remedia Homeopathy</w:t>
        <w:br/>
        <w:t>more information and order at Remedia Homeopathy</w:t>
        <w:br/>
        <w:br/>
        <w:t>5,500 homeopathic remedies</w:t>
        <w:br/>
        <w:t>Accessories for homeopathy doctors and patients</w:t>
      </w:r>
    </w:p>
    <w:p>
      <w:r>
        <w:br/>
        <w:t>AURUM METALLICUM</w:t>
        <w:br/>
        <w:t>more information and order at Remedia Homeopathy</w:t>
        <w:br/>
        <w:br/>
        <w:t>Metallic Gold</w:t>
        <w:br/>
        <w:t>Given full play, Aurum develops in the organism, by attacking the blood, glands, and bone, conditions bearing striking resemblance to mercurial and syphilitic infections; and it is just for such deteriorations of the bodily fluids and alterations in the tissues, that Aurum assumes great importance as a remedy. Like the victim of syphilis, mental states of great depression are produced by it. Hopeless, despondent, and great desire to commit suicide. Every opportunity is sought for self-destruction. Exostosis, caries, nightly bone-pains, especially cranial, nasal, and palatine. Glands swollen in scrofulous subjects. Palpitation and congestions. Ascites often in conjunction with heart affections. Frequently indicated in secondary syphilis and effects of mercury. This use of gold as an anti-venereal and anti-scrofulous remedy is very old, but has been well-nigh forgotten by the old school until rediscovered and placed on its scientific basis by homeopathy, and now it can never be lost again. When syphilis is implanted on the scrofulous constitution, we have one of the most intractable morbid conditions, and gold seems to be especially suited to the vile combination. Ennui. Ozaena; sexual hyperaesthesia. Arterio-sclerosis, high blood pressure; nightly paroxysms of pain behind sternum. Sclerosis of liver, arterial system, brain. Pining boys; low spirited, lifeless, weak memory.</w:t>
        <w:br/>
        <w:t>Mind.--Feeling of self-condemnation and utter worthlessness. Profound despondency, with increased blood pressure, with thorough disgust of life, and thoughts of suicide. Talks of committing suicide. Great fear of death. Peevish and vehement at least contradiction. Anthropophobia. Mental derangements. Constant rapid questioning without waiting for reply. Cannot do things fast enough. Oversensitiveness; (Staph) to noise, excitement, confusion.</w:t>
        <w:br/>
        <w:t>Head.--Violent pain in head; worse at night, outward pressure. Roaring in head. Vertigo. Tearing through brain to forehead. Pain in bones extending to face. Congestion to head. Boils on scalp.</w:t>
        <w:br/>
        <w:t>Eyes.--Extreme photophobia. Great soreness all about the eyes and into eyeballs. Double vision; upper half of objects invisible. Feel tense. Sees fiery objects. Violent pains in bones around eye (Asaf). Interstitial keratitis. Vascular cornea. Pains from without inward. Sticking pains inward. Trachoma with pannus.</w:t>
        <w:br/>
        <w:t>Ears.--Caries of ossicula and of mastoid. Obstinate fetid otorrhoea after scarlatina. External meatus bathed in pus. Chronic nerve deafness; Labyrinthine disease due to syphilis.</w:t>
        <w:br/>
        <w:t>Nose.--Ulcerated, painful, swollen, obstructed. Inflammation of nose; caries; fetid discharge, purulent, bloody. Boring pains in nose; worse at night. Putrid smell from nose. Sensitive smell (Carbol ac). Horrible odor from nose and mouth. Knobby tip of nose.</w:t>
        <w:br/>
        <w:t>Mouth.--Foul breath in girls at puberty. Taste putrid or bitter. Ulceration of gums.</w:t>
        <w:br/>
        <w:t>Face.--Tearing in zygoma. Mastoid and other facial bones inflamed.</w:t>
        <w:br/>
        <w:t>Throat.--Stitches when swallowing; pain in glands. Caries of the palate.</w:t>
        <w:br/>
        <w:t>Stomach.--Appetite and thirst increased, with qualmishness. Swelling of epigastrium. Burning at stomach and hot eructations.</w:t>
        <w:br/>
        <w:t>Abdomen.--Right hypochondrium hot and painful. Incarcerated flatus. Swelling and suppuration of inguinal glands.</w:t>
        <w:br/>
        <w:t>Urine.--Turbid, like buttermilk, with thick sediment. Painful retention.</w:t>
        <w:br/>
        <w:t>Rectum.--Constipation, stools hard and knotty. Nocturnal diarrhoea, with burning in rectum.</w:t>
        <w:br/>
        <w:t>Male.--Pain and swelling of testicles. Chronic induration of testicles. Violent erections. Atrophy of testicles in boys. Hydrocele.</w:t>
        <w:br/>
        <w:t>Female.--Great sensitiveness of vagina. Uterus enlarged and prolapsed. Sterility; vaginismus.</w:t>
        <w:br/>
        <w:t>Heart.--Sensation as if the heart stopped beating for two or three seconds, immediately followed by a tumultuous rebound, with sinking at the epigastrium. Palpitation. Pulse rapid, feeble, irregular. Hypertrophy. High Blood Pressure-Valvular lesions of arterio-sclerotic nature (Aurum 30)</w:t>
        <w:br/>
        <w:t>Respiratory.--Dyspnoea at night. Frequent, deep breathing; stitches in sternum.</w:t>
        <w:br/>
        <w:t>Bones.--Destruction of bones, like secondary syphilis. Pain in bones of head, lumps under scalp, exostosis with nightly pains in bones. Caries of nasal, palatine and mastoid bones. Soreness of affected bones, better in open air, worse at night.</w:t>
        <w:br/>
        <w:t>Extremities.--All the blood seems to rush from head to lower limbs. Dropsy of lower limbs. Orgasm, as if blood were boiling in all veins. Paralytic, tearing pains in joints. Knees weak.</w:t>
        <w:br/>
        <w:t>Sleep.--Sleepless. Sobs aloud in sleep. Frightful dreams.</w:t>
        <w:br/>
        <w:t>Modalities.--Worse, in cold weather when getting cold. Many complaints come on only in winter; from sunset to sunrise.</w:t>
        <w:br/>
        <w:t>Relationship.--Compare: Aur ars (chronic aortitis; lupus, phthisis in syphilitic headaches; also in anaemia and chlorosis. It causes rapid increase of appetite).</w:t>
        <w:br/>
        <w:t>Aur brom (in headaches with neurasthenia, megrim, night terrors, valvular diseases).</w:t>
        <w:br/>
        <w:t>Aur mur (Burning, yellow, acrid leucorrhoea; heart symptoms, glandular affections; warts on tongue and genitals; sclerotic and exudative degeneration of the nervous system. Multiple sclerosis. Morvan's disease. Second trituration. Aur mur is a sycotic remedy, causing suppressed discharges to reappear. Valuable in climacteric haemorrhages from the womb. Diseases of frontal sinus. Stitching pain in left side of forehead. Weariness, aversion to all work. Drawing feeling in stomach. Cancer, tongue as hard as leather; induration after glossitis).</w:t>
        <w:br/>
        <w:t>Aur mur kali.--Double chloride of Potassium and gold (In uterine induration and haemorrhage).</w:t>
        <w:br/>
        <w:t>Aur iod (Chronic pericarditis, valvular diseases, arterio-sclerosis ozaena, lupus, osteitis, ovarian cysts, myomata uteri, are pathological lesions, that offer favorable ground for the action of this powerful drug. Senile paresis).</w:t>
        <w:br/>
        <w:t>Aur sulph (Paralysis agitans; constant nodding of the head; affections of mammae; swelling, pain, cracked nipples with lancinating pains).</w:t>
        <w:br/>
        <w:t>Also, Asafaet (in caries of bones of ears and nose). Syphilin: Kali iod; Hep; Merc; Mez; Nit ac; Phosph.</w:t>
        <w:br/>
        <w:t>Antidotes: Bell; Cinch; Cupr; Merc.</w:t>
        <w:br/>
        <w:t>Dose.--Third to thirtieth potency. Latter potency especially for increased blood pressure.</w:t>
        <w:br/>
        <w:br/>
        <w:t>Aurum metallicum is available at Remedia Homeopathy</w:t>
        <w:br/>
        <w:t>more information and order at Remedia Homeopathy</w:t>
        <w:br/>
        <w:t>Other names for this homeopathic remedy: Aurum metallicum, Aurum, Aurum metallicum praecipitatum, gefällt Goldpulver, Gold, Goldpulver, gefällt,</w:t>
        <w:br/>
        <w:br/>
        <w:t>5,500 homeopathic remedies</w:t>
        <w:br/>
        <w:t>Accessories for homeopathy doctors and patients</w:t>
      </w:r>
    </w:p>
    <w:p>
      <w:r>
        <w:br/>
        <w:t>AURUM MURIATICUM NATRONATUM</w:t>
        <w:br/>
        <w:t>Sodium Chloroaurate</w:t>
        <w:br/>
        <w:t>This remedy has a most pronounced effect on the female organs, and most of its clinical application has been based thereon. Has more power over uterine tumors than any other remedy (Burnett). Psoriasis syphilitica. Periosteal swelling on lower jaw. Swelling of testicle. High blood pressure due to disturbed function of nervous mechanism. Arterio-sclerosis Syphilitic ataxia.</w:t>
        <w:br/>
        <w:t>Tongue.--Burning; stitches, and induration. Old cases of rheumatism and gouty pains. Hepatic cirrhosis. Interstitial nephritis.</w:t>
        <w:br/>
        <w:t>Female.--Indurated cervix. Palpitation of young girls. Coldness in abdomen. Chronic metritis and prolapsus. Uterus fills up whole pelvis. Ulceration of neck of womb and vagina. Leucorrhoea, with spasmodic contraction of vagina. Ovaries indurated. Ovarian dropsy. Sub-involution. Ossified uterus.</w:t>
        <w:br/>
        <w:t>Dose.--Second and third trituration.</w:t>
        <w:br/>
        <w:br/>
        <w:t>AURUM MURIATICUM NATRONATUM is available at Remedia Homeopathy</w:t>
        <w:br/>
        <w:t>more information and order at Remedia Homeopathy</w:t>
        <w:br/>
        <w:br/>
        <w:t>66,000 customers from 67 countries</w:t>
        <w:br/>
        <w:t>excellent &gt;more</w:t>
      </w:r>
    </w:p>
    <w:p>
      <w:r>
        <w:br/>
        <w:t>AVENA SATIVA</w:t>
        <w:br/>
        <w:t>Common Oat</w:t>
        <w:br/>
        <w:t>Has a selective action on brain and nervous system, favorably influencing their nutritive function.</w:t>
        <w:br/>
        <w:t>Nervous exhaustion, sexual debility, and the morphine habit call for this remedy in rather material dosage. Best tonic for debility after exhausting diseases. Nerve tremors of the aged; chorea, paralysis agitans, epilepsy. Post-diphtheritic paralysis. Rheumatism of heart. Colds. Acute coryza (20 drop doses in hot water hourly for a few doses). Alcoholism. Sleeplessness, especially of alcoholics. Bad effects of Morphine habit. Nervous states of many female troubles.</w:t>
        <w:br/>
        <w:t>Mind.--Inability to keep mind on any one subject.</w:t>
        <w:br/>
        <w:t>Head.--Nervous headache at menstrual period, with burning at top of head. Occipital headache, with phosphatic urine.</w:t>
        <w:br/>
        <w:t>Female.--Amenorrhoea and dysmenorrhoea, with weak circulation.</w:t>
        <w:br/>
        <w:t>Male.--Spermatorrhoea; impotency; after too much indulgence.</w:t>
        <w:br/>
        <w:t>Extremities.--Numbness of limbs, as if paralyzed. Strength of hand diminished.</w:t>
        <w:br/>
        <w:t>Relationship.--Compare: Alfalfa (General tonic similar to avena-also in scanty and suppressed urine).</w:t>
        <w:br/>
        <w:t>Dose.--Tincture ten to twenty drop doses, preferably in hot water.</w:t>
        <w:br/>
        <w:br/>
        <w:t>AVENA SATIVA is available at Remedia Homeopathy</w:t>
        <w:br/>
        <w:t>more information and order at Remedia Homeopathy</w:t>
        <w:br/>
        <w:br/>
        <w:t>5,500 homeopathic remedies</w:t>
        <w:br/>
        <w:t>Manual potentisation</w:t>
      </w:r>
    </w:p>
    <w:p>
      <w:r>
        <w:br/>
        <w:t>AZADIRACHTA INDICA</w:t>
        <w:br/>
        <w:t>Margosa Bark</w:t>
        <w:br/>
        <w:t>An afternoon fever and rheumatic pains in various parts are caused by this remedy. Pain in sternum and ribs, in back and shoulders and extremities; heat, pricking and aching in hands, especially palms, fingers, also toes.</w:t>
        <w:br/>
        <w:t>Head.--Forgetful; giddy on rising; head aches, scalp sensitive; eyes burn, pain in right eyeball.</w:t>
        <w:br/>
        <w:t>Fever.--Slight chill, afternoon fever, glowing heat in face, hands, and feet, copious sweat on upper part of body.</w:t>
        <w:br/>
        <w:t>Relationship.--Compare: Cedron; Natr mur; Arsenic.</w:t>
        <w:br/>
        <w:br/>
        <w:t>AZADIRACHTA INDICA is available at Remedia Homeopathy</w:t>
        <w:br/>
        <w:t>more information and order at Remedia Homeopathy</w:t>
        <w:br/>
        <w:br/>
        <w:t>5,500 homeopathic remedies</w:t>
        <w:br/>
        <w:t>Accessories for homeopathy doctors and patients</w:t>
      </w:r>
    </w:p>
    <w:p>
      <w:r>
        <w:br/>
        <w:t>BACILLINUM BURNETT</w:t>
        <w:br/>
        <w:t>A Maceration of a Typical Tuberculous Lung introduced by Dr. Burnett</w:t>
        <w:br/>
        <w:t>(BACILLINUM)</w:t>
        <w:br/>
        <w:t>Has been employed successfully in the treatment of tuberculosis; its good effects seen in the change of the sputum, which becomes decreased and more aerated and less purulent. Many forms of chronic non-tubercular disease are influenced favorably by Bacillinum, especially when bronchorrhoea and dyspnoea are present. Respiratory pyorrhea. The patient expectorates less.</w:t>
        <w:br/>
        <w:t>Bacillinum is especially indicated for lungs of old people, with chronic catarrhal condition and enfeebled pulmonary circulation, attacks of suffocation at night with difficult cough. Suffocative catarrh. Tubercular meningitis. Favors falling off of tartar of teeth. Constant disposition to take cold.</w:t>
        <w:br/>
        <w:t>Head.--Irritable, depressed. Severe, deep-in headache, also as of a tight hoop. Ringworm. Eczema of eyelids.</w:t>
        <w:br/>
        <w:t>Abdomen.--Abdominal pains, enlarged lands in groins, tabes mesenterica. Sudden diarrhoea before breakfast. Obstinate constipation, with offensive flatus.</w:t>
        <w:br/>
        <w:t>Respiratory.--Oppression. Catarrhal dyspnoea. Humid asthma. Bubbling rales and muco-purulent expectoration. Note. This muco-purulent expectoration of bronchitic patients is equally poly-bacillary; it is a mixture of diverse species and hence Bacillinum is truly indicated (Cartier). Often relieves congestion of the lungs, thus paving way for other remedies in Tuberculosis.</w:t>
        <w:br/>
        <w:t>Skin.--Ringworm; pityriasis. Eczema of eyelids. Glands of neck enlarged and tender.</w:t>
        <w:br/>
        <w:t>Modalities.--Worse, night and early morning; cold air.</w:t>
        <w:br/>
        <w:t>Relationship.--Antimon iod; Lach; Arsenic iod; Myosotis. Levico, 5-10 drops, follows as an intercurrent where much debility is present (Burnett).</w:t>
        <w:br/>
        <w:t>Complementary: Calc phos; Kali carb.</w:t>
        <w:br/>
        <w:t>Compare: Its effects seem to be identical to that of Koch's Tuberculinum. Both are useful in the tubercular diathesis before phthisis had developed. In the early stages of tubercular disease of glands, joints, skin and bones. Psorinum. Seems to be its chronic equivalent. Bacillin testium acts especially on lower half of the body.</w:t>
        <w:br/>
        <w:t>Dose.--The does is important. Should not be given below the thirtieth and not repeated frequently. One dose a week often sufficient to bring about reaction. It is rapid in action, and good results ought to be seen, otherwise there is no need of repetition.</w:t>
        <w:br/>
        <w:br/>
        <w:t>BACILLINUM BURNETT is available at Remedia Homeopathy</w:t>
        <w:br/>
        <w:t>more information and order at Remedia Homeopathy</w:t>
        <w:br/>
        <w:br/>
        <w:t>5,500 homeopathic remedies</w:t>
        <w:br/>
        <w:t>Family run pharmacy since 1760</w:t>
      </w:r>
    </w:p>
    <w:p>
      <w:r>
        <w:br/>
        <w:t>BADIAGA</w:t>
        <w:br/>
        <w:t>more information and order at Remedia Homeopathy</w:t>
        <w:br/>
        <w:br/>
        <w:t>Fresh-water Sponge</w:t>
        <w:br/>
        <w:t>Soreness of muscles and integuments; worse motion and friction of clothes, with sensitiveness to cold. Glands swollen. General paresis. Basedow's disease. Lues, bubo, roseola.</w:t>
        <w:br/>
        <w:t>Head.--Sensation of enlargement and fullness. Pain in forehead and temple, extending to eyeballs, worse in afternoon. Blueness under eyes. Dandruff; scalp sore, dry, tetter-like. Dull, dizzy feeling in head. Coryza, sneezing, watery discharge, with asthmatic breathing and suffocative cough. Influenza. Slight sounds are greatly accentuated.</w:t>
        <w:br/>
        <w:t>Eyes.--Twitching of left upper lid; eyeballs tender; aching in eyeballs. Intermittent sore pain in eyeball, coming on at 3 pm.</w:t>
        <w:br/>
        <w:t>Respiratory.--Cough; worse in afternoon, better in warm room. The mucus flies out of mouth and nostrils. Whooping-cough, with thick yellow expectoration; flies out. Hay-fever, with asthmatic breathing. Pleuritic stitches in chest, neck, and back.</w:t>
        <w:br/>
        <w:t>Stomach.--Mouth hot. Much thirst. Lancinating pain in pit of stomach extending to vertebra and scapula.</w:t>
        <w:br/>
        <w:t>Female.--Metrorrhagia; worse at night, with feeling of enlargement of head (Arg). Cancer of breast (Asterias; Con; Carbo an; Plumb iod).</w:t>
        <w:br/>
        <w:t>Heart.--Indescribable bad feeling about the heart with soreness and pain, flying stitches all over.</w:t>
        <w:br/>
        <w:t>Skin.--Sore to touch. Freckles. Rhagades.</w:t>
        <w:br/>
        <w:t>Back.--Stitches in nape, scapulae. Pain in small of back, hips and lower limbs. Very stiff neck. Muscles and skin sore, as if beaten.</w:t>
        <w:br/>
        <w:t>Modalities.--Worse by cold. Better, by heat.</w:t>
        <w:br/>
        <w:t>Relationship.--Compare: Merc similar but opposite modalities. Spongia; Kali hyd; Phytol; Conium.</w:t>
        <w:br/>
        <w:t>Complementary: Sulph; Merc; Iod.</w:t>
        <w:br/>
        <w:t>Dose.--First to sixth attenuation.</w:t>
        <w:br/>
        <w:br/>
        <w:br/>
        <w:t>Spongilla lacustris is available at Remedia Homeopathy</w:t>
        <w:br/>
        <w:t>more information and order at Remedia Homeopathy</w:t>
        <w:br/>
        <w:t>Other names for this homeopathic remedy: Spongilla lacustris, Badiaga, Flußschwamm, Freshwater Sponge, Spongia fluviatilis, Süßwasserschwamm,</w:t>
        <w:br/>
        <w:br/>
        <w:t>66,000 customers from 67 countries</w:t>
        <w:br/>
        <w:t>excellent &gt;more</w:t>
      </w:r>
    </w:p>
    <w:p>
      <w:r>
        <w:br/>
        <w:t>BALSAMUM PERUVIANUM</w:t>
        <w:br/>
        <w:t>Peruvian Balsam from Myroxylon Pereirae</w:t>
        <w:br/>
        <w:t>Useful in bronchial catarrh, with copious, purulent expectoration. Debility; hectic fever.</w:t>
        <w:br/>
        <w:t>Nose.--Profuse, thick discharge. Eczema, with ulceration. Chronic, fetid, nasal catarrh.</w:t>
        <w:br/>
        <w:t>Stomach.--Vomiting of food and mucus. Catarrh of stomach.</w:t>
        <w:br/>
        <w:t>Chest.--Bronchitis, and phthisis, with muco-purulent, thick, creamy expectoration. Loud rales in chest (Kali sulph; Ant tar). Very loose cough. Hectic fever and night-sweats, with irritating, short cough and scanty expectoration.</w:t>
        <w:br/>
        <w:t>Urine.--Scanty; much mucus sediment. Catarrh of bladder (Chimaph).</w:t>
        <w:br/>
        <w:t>Relationship.--Balsamum Tolutanum-the balsam of Myroxylon toluifera--(chronic bronchitis with profuse expectoration) (Oleum caryophyllum-oil of cloves-in profuse septic expectoration-3 to 5 minims in milk or capsules).</w:t>
        <w:br/>
        <w:t>Dose.--First attenuation: In hectic 6x.</w:t>
        <w:br/>
        <w:t>Extra homeopathic uses locally. As a stimulant to raw surfaces in indolent ulcers, scabies, cracked nipples, rhagades, itch. Promotes granulation, removes fetor. A one per cent solution in alcohol or ether may be used with the atomizer in respiratory affections. Internally, as an expectorant, in chronic bronchitis. Dose, 5 to 15 M, made into an emulsion with mucilage or yolk of egg.</w:t>
        <w:br/>
        <w:br/>
        <w:t>BALSAMUM PERUVIANUM is available at Remedia Homeopathy</w:t>
        <w:br/>
        <w:t>more information and order at Remedia Homeopathy</w:t>
        <w:br/>
        <w:br/>
        <w:t>66,000 customers from 67 countries</w:t>
        <w:br/>
        <w:t>excellent &gt;more</w:t>
      </w:r>
    </w:p>
    <w:p>
      <w:r>
        <w:br/>
        <w:t>BAPTISIA TINCTORIA</w:t>
        <w:br/>
        <w:t>Wild Indigo</w:t>
        <w:br/>
        <w:t>(BAPTISIA)</w:t>
        <w:br/>
        <w:t>The symptoms of this drug are of an asthenic type, simulating low fevers, septic conditions of the blood, malarial poisoning and extreme prostration. Indescribable sick feeling. Great muscular soreness and putrid phenomena always are present. All the secretions are offensive-breath, stool, urine, sweat, etc. Epidemic influenza. Chronic intestinal toxaemias of children with fetid stools and eructations.</w:t>
        <w:br/>
        <w:t>Baptisia in low dilutions produces a form of anti-bodies to the bac typhosus, viz, the agglutinins (Mellon). Thus it raises the natural bodily resistance to the invasion of the bacillary intoxication, which produces the typhoid syndrome. Typhoid carriers. After inoculation with anti-typhoid serum. Intermittent pulse, especially in the aged.</w:t>
        <w:br/>
        <w:t>Mind.--Wild, wandering feeling. Inability to think. Mental confusion. Ideas confused. Illusion of divided personality. Thinks he is broken or double, and tosses about the bed trying to get pieces together (Cajeput). Delirium, wandering, muttering. Perfect indifference. Falls asleep while being spoken to. Melancholia, with stupor.</w:t>
        <w:br/>
        <w:t>Head.--Confused, swimming feeling. Vertigo; pressure at root of nose. Skin of forehead feels tight; seems drawn to back of head. Feels too large, heavy, numb. Soreness of eyeballs. Brain feels sore. Stupor; falls asleep while spoken to. Early deafness in typhoid conditions. Eyelids heavy.</w:t>
        <w:br/>
        <w:t>Face.--Besotted look. Dark red. Pain at root of nose. Muscles of jaw rigid.</w:t>
        <w:br/>
        <w:t>Mouth.--Taste flat, bitter. Teeth and gums sore, ulcerated. Breath fetid. Tongue feels burned; yellowish-brown; edges red and shining. Dry and brown in center, with dry and glistening edges; surface cracked and sore. Can swallow liquids only; least solid food gags.</w:t>
        <w:br/>
        <w:t>Throat.--Dark redness of tonsils and soft palate. Constriction, contraction of oesophagus (Cajeput). Great difficulty in swallowing solid food. Painless sore throat, and offensive discharge. Contraction at cardiac orifice.</w:t>
        <w:br/>
        <w:t>Stomach.--Can swallow only liquids, vomiting due to spasm of oesophagus. Gastric fever. No appetite. Constant desire for water. Sinking feeling at stomach. Pain in epigastric region. Feeling of hard substance (Abies nig). All symptoms worse from beer (Kali bich). Cardiac orifice contracted convulsively and ulcerative inflammation of stomach and bowels.</w:t>
        <w:br/>
        <w:t>Abdomen.--Right side markedly affected. Distended and rumbling. Soreness over region of gall-bladder, with diarrhoea. Stools very offensive, thin, dark, bloody. Soreness of abdomen, in region of liver. Dysentery of old people.</w:t>
        <w:br/>
        <w:t>Female.--Threatened miscarriage from mental depression, shock, watching, low fevers. Menses too early, too profuse. Lochia acrid, fetid. Puerperal fever.</w:t>
        <w:br/>
        <w:t>Respiratory.--Lungs feel compressed, breathing difficult; seeks open window. Fears going to sleep on account of nightmare and sense of suffocation. Constriction of chest.</w:t>
        <w:br/>
        <w:t>Back and Extremities.--Neck tired. Stiffness and pain, aching and drawing in arms and legs. Pain in sacrum, around hips and legs. Sore and bruised. Decubitus.</w:t>
        <w:br/>
        <w:t>Sleep.--Sleepless and restless. Nightmare and frightful dreams. Cannot get herself together, feels scattered about bed. Falls asleep while answering a question.</w:t>
        <w:br/>
        <w:t>Skin.--Livid spots all over body and limbs. Burning and heat in skin (Arsenic). Putrid ulcers with stupor, low delirium and prostration.</w:t>
        <w:br/>
        <w:t>Fever.--Chill, with rheumatic pains and soreness all over body. Heat all over, with occasional chills. Chill about 11 am.Adynamic fevers. Typhus fever. Shipboard fever.</w:t>
        <w:br/>
        <w:t>Modalities.--Worse; Humid heat; fog; indoors.</w:t>
        <w:br/>
        <w:t>Relationship.--Compare: Bryonia and Arsenic may be needed to complete the favorable reaction. Ailanthus differs, being more painful. Baptisia more painless. Rhus; Muriat acid; Arsenic; Bryon; Arnica; Echinac. Pyrogen.</w:t>
        <w:br/>
        <w:t>Baptisia confusia (Pain in right jaw and oppression in left hypochondrium, producing dyspnoea and necessity to assume erect position).</w:t>
        <w:br/>
        <w:t>Dose.--Tincture, to twelfth attenuation. Has rather short action.</w:t>
        <w:br/>
        <w:br/>
        <w:t>BAPTISIA TINCTORIA is available at Remedia Homeopathy</w:t>
        <w:br/>
        <w:t>more information and order at Remedia Homeopathy</w:t>
        <w:br/>
        <w:br/>
        <w:t>5,500 homeopathic remedies</w:t>
        <w:br/>
        <w:t>Family run pharmacy since 1760</w:t>
      </w:r>
    </w:p>
    <w:p>
      <w:r>
        <w:br/>
        <w:t>BAROSMA CRENULATUM</w:t>
        <w:br/>
        <w:t>Buchu</w:t>
        <w:br/>
        <w:t>(BAROSMA CRENATA)</w:t>
        <w:br/>
        <w:t>Marked specific effects on genito-urinary system; muco-purulent discharges. Irritable bladder, with vesical catarrh; prostatic disorders. Gravel. Leucorrhoea.</w:t>
        <w:br/>
        <w:t>Relationship.--Compare: Copaiva; Thuja; Populus; Chimaph. See Diosma.</w:t>
        <w:br/>
        <w:t>Dose.--Tincture or tea from leaves.</w:t>
        <w:br/>
        <w:br/>
        <w:t>BAROSMA CRENULATUM is available at Remedia Homeopathy</w:t>
        <w:br/>
        <w:t>more information and order at Remedia Homeopathy</w:t>
        <w:br/>
        <w:br/>
        <w:t>5,500 homeopathic remedies</w:t>
        <w:br/>
        <w:t>Accessories for homeopathy doctors and patients</w:t>
      </w:r>
    </w:p>
    <w:p>
      <w:r>
        <w:br/>
        <w:t>BARYTA ACETICA</w:t>
        <w:br/>
        <w:t>Acetate of Barium</w:t>
        <w:br/>
        <w:t>Produces paralysis beginning at the extremities and spreading upward. Pruritus of aged.</w:t>
        <w:br/>
        <w:t>Mind.--Forgetful; wavering long between opposite resolutions. Lack of self confidence.</w:t>
        <w:br/>
        <w:t>Face.--Feeling of cobweb in face.</w:t>
        <w:br/>
        <w:t>Extremities.--Drawing pain down whole left leg. Crawling, with burning stitches. Paralysis. Lumbago and rheumatic pain in muscles and joints.</w:t>
        <w:br/>
        <w:t>Dose.--Second and third trituration in repeated dosage.</w:t>
        <w:br/>
        <w:br/>
        <w:t>BARYTA ACETICA is available at Remedia Homeopathy</w:t>
        <w:br/>
        <w:t>more information and order at Remedia Homeopathy</w:t>
        <w:br/>
        <w:br/>
        <w:t>66,000 customers from 67 countries</w:t>
        <w:br/>
        <w:t>excellent &gt;more</w:t>
      </w:r>
    </w:p>
    <w:p>
      <w:r>
        <w:br/>
        <w:t>BARYTA CARBONICA</w:t>
        <w:br/>
        <w:t>more information and order at Remedia Homeopathy</w:t>
        <w:br/>
        <w:br/>
        <w:t>Carbonate of Baryta</w:t>
        <w:br/>
        <w:t>(BARYTA CARB)</w:t>
        <w:br/>
        <w:t>Specially indicated in infancy and old age. This remedy brings aid to scrofulous children, especially if they are backward mentally and physically, are dwarfish, do not grow and develop, have scrofulous ophthalmia, swollen abdomen, take cold easily, and then always have swollen tonsils. Persons subject to quinsy which is prone to suppurate; gums bleed easily. Diseases of old men when degenerative changes begin;-cardiac vascular and cerebral;-who have hypertrophied prostate or indurated testes, very sensitive to cold, offensive foot-sweats, very weak and weary, must sit or lie down or lean on something. Very averse to meeting strangers. Catarrh of posterior nares, with frequent epistaxis. Often useful in the dyspepsias of the young who have masturbated and who suffer from seminal emissions, together with cardiac irritability and palpitation. Affects glandular structures, and useful in general degenerative changes, especially in coats of arteries, aneurism, and senility. Baryta is a cardio-vascular poison acting on the muscular coats of heart and vessels. Arterial fibrosis. Blood-vessels soften and degenerate, become distended, and aneurisms, ruptures, and apoplexies result.</w:t>
        <w:br/>
        <w:t>Mind.--Loss of memory, mental weakness. Irresolute. Lost confidence in himself. Senile dementia. Confusion. Bashful. Aversion to strangers. Childish; grief over trifles.</w:t>
        <w:br/>
        <w:t>Head.--Vertigo; stitches, when standing in the sun, extending through head. Brain feels as if loose. Hair falls out. Confusion. Wens.</w:t>
        <w:br/>
        <w:t>Eyes.--Alternate dilatation and contraction of pupils. Photophobia. Gauze before eyes. Cataracts (Calc; Phos; Sil).</w:t>
        <w:br/>
        <w:t>Ears.--Hardness of hearing. Crackling noise. Glands around ears painful and swollen. Reverberation on blowing nose.</w:t>
        <w:br/>
        <w:t>Nose.--Dry; sneezing; coryza, with swelling of upper lip and nose. Sensation of smoke in nose. Discharge of thick, yellow mucus. Frequent bleeding. Scabs around wings of nose.</w:t>
        <w:br/>
        <w:t>Face.--Pale, puffed; sensation as of cobweb (Alumina). Upper lip swollen.</w:t>
        <w:br/>
        <w:t>Mouth.--Awakes with dry mouth. Gums bleed and retract. Teeth ache before menses. Mouth filled with inflamed vesicles, foul taste. Paralysis of tongue. Smarting, burning pain in tip of tongue. Dribbling of saliva at dawn. Spasm of oesophagus when food enters.</w:t>
        <w:br/>
        <w:t>Throat.--Submaxillary glands and tonsils swollen. Takes cold easily, with stitches and smarting pain. Quinsy. Suppurating tonsils from every cold. Tonsils inflamed, with swollen veins. Smarting pain when swallowing; worse empty swallowing. Feeling of a plug in pharynx. Can only swallow liquids. Spasm of oesophagus as soon as food enters oesophagus, causes gagging and choking (Merc cor; Graphit). Throat troubles from over use of voice. Stinging pain in tonsils, pharynx or larynx.</w:t>
        <w:br/>
        <w:t>Stomach.--Waterbrash, hiccough, and eructation, which relieves pressure as of a stone. Hungry, but refuses food. Pain and weight immediately after a meal, with epigastric tenderness (Kali carb). Worse after warm food. Gastric weakness in the aged with possible malignancy present.</w:t>
        <w:br/>
        <w:t>Abdomen.--Hard and tense, distended. Colicky. Enlarged mesenteric glands. Pain in abdomen swallowing food. Habitual colic, with hunger, but food is refused.</w:t>
        <w:br/>
        <w:t>Rectum.--Constipation, with hard, knotty stools. Haemorrhoids protrude on urinating. Crawling in rectum. Oozing at anus.</w:t>
        <w:br/>
        <w:t>Urinary.--Every time patient urinates, his piles come down. Urging to urinate. Burning in urethra on urinating.</w:t>
        <w:br/>
        <w:t>Male.--Diminished desire and premature impotence. Enlarged prostate. Testicles indurated.</w:t>
        <w:br/>
        <w:t>Female.--Before menses, pain in stomach and small of back. Menses scanty.</w:t>
        <w:br/>
        <w:t>Respiratory.--Dry, suffocative cough, especially in old people, full of mucus but lacking strength to expectorate, worse every change of weather (Senega). Larynx feels as if smoke were inhaled. Chronic aphonia. Stitches in chest; worse inspiration. Lungs feel full smoke.</w:t>
        <w:br/>
        <w:t>Heart.--Palpitation and distress in region of heart. Aneurism (Lycop). Accelerates the heart's action at first, blood pressure much increased, contraction of blood vessels. Palpitation when lying on left side, when thinking of it especially; pulse full and hard. Cardiac symptoms after suppressed foot-sweat.</w:t>
        <w:br/>
        <w:t>Back.--Swollen glands in nape of occiput. Fatty tumors about neck. Bruised pain between scapulae. Stiffness in sacrum. Weakness of spine.</w:t>
        <w:br/>
        <w:t>Extremities.--Pain in axillary glands. Cold, clammy feet (Calc). Fetid foot-sweats. Numbness of limbs. Numb feeling from knees to scrotum; disappears when sitting down. Toes and soles sore; soles painful when walking. Pain in joints; burning pains in lower limbs.</w:t>
        <w:br/>
        <w:t>Sleep.--Talking in sleep; awakens frequently; feels too hot. Twitching during sleep.</w:t>
        <w:br/>
        <w:t>Modalities.--Worse, while thinking of symptoms; from washing; lying on painful side. Better, walking in open air.</w:t>
        <w:br/>
        <w:t>Relationship.--Compare: Digitalis; Radium; Aragallus; Oxytrop; Astrag. Complementary: Dulc; Silica; Psorin. Incompatible: Calc. Antidote for poisonous doses: Epsom salts.</w:t>
        <w:br/>
        <w:t>Dose.--Third to thirtieth potency, the latter to remove the predisposition to quinsy. Baryta is slow in action, bears repetition.</w:t>
        <w:br/>
        <w:br/>
        <w:t>Barium carbonicum is available at Remedia Homeopathy</w:t>
        <w:br/>
        <w:t>more information and order at Remedia Homeopathy</w:t>
        <w:br/>
        <w:t>Other names for this homeopathic remedy: Barium carbonicum, Baryta carbonica, Schwererde,</w:t>
        <w:br/>
        <w:br/>
        <w:t>5,500 homeopathic remedies</w:t>
        <w:br/>
        <w:t>Family run pharmacy since 1760</w:t>
      </w:r>
    </w:p>
    <w:p>
      <w:r>
        <w:br/>
        <w:t>BARYTA IODATA</w:t>
        <w:br/>
        <w:t>Iodide of Baryta</w:t>
        <w:br/>
        <w:t>Acts on the lymphatic system, increased leucocytosis. Quinsy. Indurated glands, especially tonsils and breasts. Strumous ophthalmia, with tumefaction of cervical glands and stunted growth. Tumors.</w:t>
        <w:br/>
        <w:t>Relationship.--Compare: Acon lycotonum (swelling of cervical, axillary, and mammary glands). Lapis; Con. Merc iod; Carbo an.</w:t>
        <w:br/>
        <w:t>Dose.--Second and third trituration.</w:t>
        <w:br/>
        <w:br/>
        <w:t>BARYTA IODATA is available at Remedia Homeopathy</w:t>
        <w:br/>
        <w:t>more information and order at Remedia Homeopathy</w:t>
        <w:br/>
        <w:br/>
        <w:t>5,500 homeopathic remedies</w:t>
        <w:br/>
        <w:t>Family run pharmacy since 1760</w:t>
      </w:r>
    </w:p>
    <w:p>
      <w:r>
        <w:br/>
        <w:t>BARYTA MURIATICA</w:t>
        <w:br/>
        <w:t>more information and order at Remedia Homeopathy</w:t>
        <w:br/>
        <w:br/>
        <w:t>Barium Chloride</w:t>
        <w:br/>
        <w:t>The different salts of Baryta are called for in organic lesions of the aged and dwarfish, both mentally and physically. Arterio-sclerosis and cerebral affections due to this condition. Headaches, but without acute crisis, occurring in old people; heaviness rather than pain. Vertigo, due to cerebral anaemia and noises in ears. Acts on lower alimentary canal, especially rectum; on muscles and joints, giving stiffness and weakness as from overwalking. The white blood corpuscles increased. Hypertension and vascular degeneration. Increased tension of pulse. Arterio-sclerosis (Aurum; Secale) where a high systolic pressure with a comparatively low diastolic tension is attended by cerebral and cardiac symptoms.</w:t>
        <w:br/>
        <w:t>This remedy has indurated and narrowing of the cardiac orifice with pain, immediately after eating, and epigastric tenderness, which has been repeatedly verified, also its use in aneurism and chronic hypertrophy of the tonsils. Nymphomania and satyriasis. Convulsions. In every form of mania when the sexual desire is increased. Icy coldness of body, with paralysis. Multiple sclerosis of brain and cord. Voluntary muscular power gone but perfectly sensible. Paresis after influenza and diphtheria. General feeling of lassitude in the morning, especially weakness of the legs, with muscular stiffness. Children who go around with their mouth open and who talk through the nose. Stupid-appearing, hard of hearing.</w:t>
        <w:br/>
        <w:t>Ears.--Whizzing and buzzing. Noises on chewing and swallowing, or sneezing. Earache; better sipping cold water. Parotids swollen. Offensive otorrhoea. Inflates middle ear on blowing nose.</w:t>
        <w:br/>
        <w:t>Throat.--Difficult swallowing. Tonsils enlarged. Paresis of pharynx and eustachian tubes, with sneezing and noises. Tubes feel too wide open.</w:t>
        <w:br/>
        <w:t>Respiratory.--Bronchial affection of old people with cardiac dilation. Facilitates expectoration. Great accumulation and rattling of mucus with difficult expectoration. Arterio-sclerosis of the lung, thus in senile asthma, modifies the arterial tension.</w:t>
        <w:br/>
        <w:t>Stomach.--Gone feeling at epigastrium a good guiding symptom for it in chronic affections. Retching and vomiting. Sensation of heat ascending to head.</w:t>
        <w:br/>
        <w:t>Urine.--Great increase in uric acid, diminution of chlorides.</w:t>
        <w:br/>
        <w:t>Abdomen.--Throbbing (Selen); induration of pancreas; abdominal aneurism. Inguinal glands swollen. Spasmodic pain in rectum.</w:t>
        <w:br/>
        <w:t>Relationship.--Compare in sclerotic degenerations, especially of spinal cord, liver, and heart. Plumbum met and Plumb iod. Also Aurum mur (which will often accomplish more in sclerotic and exudative degenerations than other remedies. Multiple sclerosis, fulgurating pains, tremors, Morvan's disease, hypertrophy of fingers).</w:t>
        <w:br/>
        <w:t>Dose.--Third trituration. Bears repetition of dosage well.</w:t>
        <w:br/>
        <w:br/>
        <w:t>Barium chloratum is available at Remedia Homeopathy</w:t>
        <w:br/>
        <w:t>more information and order at Remedia Homeopathy</w:t>
        <w:br/>
        <w:t>Other names for this homeopathic remedy: Barium chloratum, Barium muriaticum, Bariumchlorid, Baryt, salzsaurer, Baryta chloratum, Baryta muriatica, salzsaurer Baryt,</w:t>
        <w:br/>
        <w:br/>
        <w:t>5,500 homeopathic remedies</w:t>
        <w:br/>
        <w:t>Manual potentisation</w:t>
      </w:r>
    </w:p>
    <w:p>
      <w:r>
        <w:br/>
        <w:t>BELLADONNA</w:t>
        <w:br/>
        <w:t>more information and order at Remedia Homeopathy</w:t>
        <w:br/>
        <w:br/>
        <w:t>Deadly Nightshade</w:t>
        <w:br/>
        <w:t>Belladonna acts upon every part of the nervous system, producing active congestion, furious excitement, perverted special senses, twitching, convulsions and pain. It has a marked action on the vascular system, skin and glands. Belladonna always is associated with hot, red skin, flushed face, glaring eyes, throbbing carotids, excited mental state, hyperaesthesia of all senses, delirium, restless sleep, convulsive movements, dryness of mouth and throat with aversion to water, neuralgic pains that come and go suddenly (Oxytropis). Heat, redness, throbbing and burning. Great children's remedy. Epileptic spasms followed by nausea and vomiting. Scarlet fever and also prophylactic. Here use the thirtieth potency. Exophthalmic goitre. Corresponds to the symptoms of "air-sickness" in aviators. Give as preventive. No thirst, anxiety or fear. Belladonna stands for violence of attack and suddenness of onset. Bell for the extreme of thyroid toxaemia. Use 1x (Beebe).</w:t>
        <w:br/>
        <w:t>Mind.--Patient lives in a world of his own, engrossed by specters and visions and oblivious to surrounding realities. While the retina is insensible to actual objects, a host of visual hallucinations throng about him and come to him from within. He is acutely alive and crazed by a flood of subjective visual impressions and fantastic illusions. Hallucinations; sees monsters, hideous faces. Delirium; frightful images; furious; rages, bites, strikes; desire to escape. Loss of consciousness. Disinclined to talk. Perversity, with tears. Acuteness of all senses. Changeableness.</w:t>
        <w:br/>
        <w:t>Head.--Vertigo, with falling to left side or backwards. Sensitive to least contact. Much throbbing and heat. Palpitation reverberating in head with labored breathing. Pain; fullness, especially in forehead, also occiput, and temples. Headache from suppressed catarrhal flow. Sudden outcries. Pain worse light, noise, jar, lying down and in afternoon; better by pressure and semi-erect posture. Boring of head into pillow; drawn backward and rolls from side to side. Constant moaning. Hair splits; is dry and comes out. Headache worse on right side and when lying down; ill effects, colds, etc; from having hair cut.</w:t>
        <w:br/>
        <w:t>Face.--Red, bluish-red, hot, swollen, shining; convulsive motion of muscles of face. Swelling of upper lip. Facial neuralgia with twitching muscles and flushed face.</w:t>
        <w:br/>
        <w:t>Eyes.--Throbbing deep in eyes on lying down. Pupils dilated (Agnus). Eyes feel swollen and protruding, staring, brilliant; conjunctiva red; dry, burn; photophobia; shooting in eyes. Exophthalmus. Ocular illusions; fiery appearance. Diplopia, squinting, spasms of lids. Sensation as if eyes were half closed. Eyelids swollen. Fundus congested.</w:t>
        <w:br/>
        <w:t>Ears.--Tearing pain in middle and external ear. Humming noises. Membrana tympani bulges and injected. Parotid gland swollen. Sensitive to loud tones. Hearing very acute. Otitis media. Pain causes delirium. Child cries out in sleep; throbbing and beating pain deep in ear, synchronous with heart beat. Hematoma auris. Acute and sub-acute conditions of Eustachian tube. Autophony-hearing one's voice in ear.</w:t>
        <w:br/>
        <w:t>Nose.--Imaginary odors. Tingling in tip of nose. Red and swollen. Bleeding of nose, with red face. Coryza; mucus mixed with blood.</w:t>
        <w:br/>
        <w:t>Mouth.--Dry. Throbbing pain in teeth. Gumboil. Tongue red on edges. Strawberry tongue. Grinding of teeth. Tongue swollen and painful. Stammering.</w:t>
        <w:br/>
        <w:t>Throat.--Dry, as if glazed; angry-looking congestion (Ginseng); red, worse on right side. Tonsils enlarged; throat feels constricted; difficult deglutition; worse, liquids. Sensation of a lump. Å’sophagus dry; feels contracted. Spasms in throat. Continual inclination to swallow. Scraping sensation. Muscles of deglutition very sensitive. Hypertrophy of mucous membrane.</w:t>
        <w:br/>
        <w:t>Stomach.--Loss of appetite. Averse to meat and milk. Spasmodic pain in epigastrium. Constriction; pain runs to spine. Nausea and vomiting. Great thirst for cold water. Spasms of stomach. Empty retching. Abhorrence of liquids. Spasmodic hiccough. Dread of drinking. Uncontrollable vomiting.</w:t>
        <w:br/>
        <w:t>Abdomen.--Distended, hot. Transverse colon protrudes like a pad. Tender, swollen. Pain as if clutched by a hand; worse, jar, pressure. Cutting pain across; stitches in left side of abdomen, when coughing, sneezing, or touching it. Extreme sensitiveness to touch, bed-clothes, etc (Laches).</w:t>
        <w:br/>
        <w:t>Stools.--Thin, green, dysenteric; in lumps like chalk. Shuddering during stool. Stinging pain in rectum; spasmodic stricture. Piles more sensitive with backache. Prolapsus ani (Ignatia; Podoph).</w:t>
        <w:br/>
        <w:t>Urine.--Retention. Acute urinary infections. Sensation of motion in bladder as of a worm. Urine scanty, with tenesmus; dark and turbid, loaded with phosphates. Vesical region sensitive. Incontinence, continuous dropping. Frequent and profuse. Haematuria where no pathological condition can be found. Prostatic hypertrophy.</w:t>
        <w:br/>
        <w:t>Male.--Testicles hard, drawn up, inflamed. Nocturnal sweat of genitals. Flow of prostatic fluid. Desire diminished.</w:t>
        <w:br/>
        <w:t>Female.--Sensitive forcing downwards, as if all the viscera would protrude at genitals. Dryness and heat of vagina. Dragging around loins. Pain in sacrum. Menses increased; bright red, too early, too profuse. Haemorrhage hot. Cutting pain from hip to hip. Menses and lochia very offensive and hot. Labor-pains come and go suddenly. Mastitis pain, throbbing, redness, streaks radiate from nipple. Breasts feel heavy; are hard and red. Tumors of breast, pain worse lying down. Badly smelling haemorrhages, hot gushes of blood. Diminished lochia.</w:t>
        <w:br/>
        <w:t>Respiratory.--Drying in nose, fauces, larynx, and trachea. Tickling, short, dry cough; worse at night. Larynx feels sore. Respiration oppressed, quick, unequal. Cheyne-Stokes respiration (Cocaine; Opium). Hoarse; loss of voice. Painless hoarseness. Cough with pain in left hip. Barking cough, whooping cough, with pain in stomach before attack, with expectoration of blood. Stitches in chest when coughing. Larynx very painful; feels as if a foreign body were in it, with cough. High, piping voice. Moaning at every breath.</w:t>
        <w:br/>
        <w:t>Heart.--Violent palpitation, reverberating in head, with labored breathing. Palpitation from least exertion. Throbbing all through body. Dichrotism. Heart seemed too large. Rapid but weakened pulse.</w:t>
        <w:br/>
        <w:t>Extremities.--Shooting pains along limbs. Joints swollen, red, shining, with red streaks radiating. Tottering gait. Shifting rheumatic pains. Phlegmasia alba dolens. Jerking limbs. Spasms. Involuntary limping. Cold extremities.</w:t>
        <w:br/>
        <w:t>Back.--Stiff neck. Swelling of glands of neck. Pain in nape, as if it would break. Pressure on dorsal region most painful. Lumbago, with pain in hips and thighs.</w:t>
        <w:br/>
        <w:t>Skin.--Dry and hot; swollen, sensitive; burns scarlet, smooth. Eruption like scarlatina, suddenly spreading. Erythema; pustules on face. Glands swollen, tender, red. Boils. Acne rosacea. Suppurative wounds. Alternate redness and paleness of the skin. Indurations after inflammations. Erysipelas.</w:t>
        <w:br/>
        <w:t>Fever.--A high feverish state with comparative absence of toxaemia. Burning, pungent, steaming, heat. Feet icy cold. Superficial blood-vessels, distended. Perspiration dry only on head. No thirst with fever.</w:t>
        <w:br/>
        <w:t>Sleep.--Restless, crying out, gritting of teeth. Kept awake by pulsation of blood-vessels. Screams out in sleep. Sleeplessness, with drowsiness. Starting when closing the eyes or during sleep. Sleeps with hands under head (Ars; Plat).</w:t>
        <w:br/>
        <w:t>Modalities.--Worse, touch, jar, noise, draught, after noon, lying down. Better, semi-erect.</w:t>
        <w:br/>
        <w:t>Relationship.--Compare: Sanguisorba officinals 2x-6x, a member of the Rosaceae family, (Profuse, long-lasting menses, especially in nervous patients with congestive symptoms to head and limbs. Passive haemorrhages at climacteric. Chronic metritis. Haemorrhage from lungs. Varices and ulcers). Mandragora--(Mandrake). A narcotic of the ancients-Restless excitability and bodily weakness. Desire for sleep. Has antiperiodic properties like China and Aranea. Useful in epilepsy and hydrophobia, also Cetonia (A. E. Lavine). Hyos (less fever, more agitation); Stram (more sensorial excitement, frenzy); Hoitzia-A Mexican drug, similar in action to Bellad (Useful in fever, scarlatinal eruption, measles, urticaria, etc. High fever with eruptive fevers. Dry mouth and throat, red face, injected eyes, delirium). Calcar is often required after Bell; Atropia. Alkaloid of Belladonna covers more the neurotic sphere of the Belladonna action (Great dryness of throat, almost impossible to swallow. Chronic stomach affections, with great pain and vomiting of all food. Peritonitis. All kind of illusions of sight. Everything appears large. Platina opposite). Hypochlorhydria; pyrosis. Motes over everything. On reading, words run together; double vision, all objects seem to be elongated. Eustachian tube and tympanic congestion. Affinity for the pancreas. Hyperacidity of stomach. Paroxysms of gastric pain; ovarian neuralgia.</w:t>
        <w:br/>
        <w:t>Non-Homeopathic Uses.--Atropia and its salts are used for ophthalmic purposes, to dilate the pupil and paralyze the accommodation.</w:t>
        <w:br/>
        <w:t>Given internally or hypodermically, it is antagonistic to Opium and Morphine. Physostigma and Prussic Acid. Narcotic poisons and mushroom poisoning. Renal colic 1-200 of a grain hypodermically.</w:t>
        <w:br/>
        <w:t>Atropin injected subcutaneously in doses from a milligram upwards for intestinal obstruction threatening life.</w:t>
        <w:br/>
        <w:t>Hypodermically 1-80 gr night sweats in phthisis.</w:t>
        <w:br/>
        <w:t>Atropia 1-20 gr is antagonistic to 1 gr. Morphine.</w:t>
        <w:br/>
        <w:t>Also used as a local anaesthetic, antispasmodic, and to dry up secretions, milk, etc. Hypodermically 1-80 gr night sweats in phthisis.</w:t>
        <w:br/>
        <w:t>Dose.--Atropia Sulph, 1-120 to 1-60 grain.</w:t>
        <w:br/>
        <w:t>Antidotes to Belladonna: Camph; Coff; Opium; Acon.</w:t>
        <w:br/>
        <w:t>Complementary: Calc. Bellad (contains lime). Especially in semi-chronic and constitutional diseases.</w:t>
        <w:br/>
        <w:t>Incompatible: Acet ac.</w:t>
        <w:br/>
        <w:t>Dose.--First to thirtieth potency and higher. Must be repeated frequently in acute diseases.</w:t>
        <w:br/>
        <w:br/>
        <w:t>Atropa bella-donna is available at Remedia Homeopathy</w:t>
        <w:br/>
        <w:t>more information and order at Remedia Homeopathy</w:t>
        <w:br/>
        <w:t>Other names for this homeopathic remedy: Atropa bella-donna, Belladonna, Tollkirsche, Wolfskirsche,</w:t>
        <w:br/>
        <w:br/>
        <w:t>66,000 customers from 67 countries</w:t>
        <w:br/>
        <w:t>excellent &gt;more</w:t>
      </w:r>
    </w:p>
    <w:p>
      <w:r>
        <w:br/>
        <w:t>BELLIS PERENNIS</w:t>
        <w:br/>
        <w:t>Daisy</w:t>
        <w:br/>
        <w:t>It acts upon the muscular fibers of the blood-vessels. Much muscular soreness. Lameness, as if sprained. Venous congestion, due to mechanical causes. First remedy in injuries to the deeper tissues, after major surgical work. Results of injuries to nerves with intense soreness and intolerance of cold bathing. After gout, debility of limbs.</w:t>
        <w:br/>
        <w:t>Traumatism of the pelvic organs, auto-traumatism, expresses the condition calling for this remedy; ill effects from masturbation. Excellent remedy for sprains and bruises. Complaints due to cold food or drink when the body is heated, and in affections due to cold wind. Externally, in naevi. Acne. Boils all over. Sore, bruised feeling in the pelvic region. Exudations, stasis, swelling, come within the range of this remedy. Rheumatic symptoms. Does not vitiate the secretions. "It is a princely remedy for old laborers, especially gardeners" (Burnett).</w:t>
        <w:br/>
        <w:t>Head.--Vertigo in elderly people. Headache from occiput to top of head. Forehead feels contracted. Bruised soreness. Itching around scalp and over back, worse from hot bath and bed.</w:t>
        <w:br/>
        <w:t>Female.--Breasts and uterus engorged. Varicose veins in pregnancy. During pregnancy inability to walk. Abdominal muscles lame. Uterus feels sore, as if squeezed.</w:t>
        <w:br/>
        <w:t>Sleep.--Wakes early in morning and cannot get to sleep again.</w:t>
        <w:br/>
        <w:t>Abdomen.--Soreness of abdominal walls and of uterus. Stitches in spleen, sore, enlarged. Yellow, painless diarrhoea, foul odor, worse at night. Bloated; rumbling in bowels.</w:t>
        <w:br/>
        <w:t>Skin.--Boils. Ecchymosis, swelling, very sensitive to touch. Venous congestion due to mechanical causes. Varicose veins with bruised sore feeling. Exudations and swellings. Acne.</w:t>
        <w:br/>
        <w:t>Extremities.--Joints sore, muscular soreness. Itching on back and flexor surfaces of thighs. Pain down anterior of thighs. Wrist feels contracted as from elastic band around joint. Sprains feels contracted as from elastic band around joint. Sprains with great soreness. Railway spine.</w:t>
        <w:br/>
        <w:t>Relationship.--Compare: Arnica; Arsenic; Staphis; Hamamelis; Bryonia; Vanadium (degenerative states).</w:t>
        <w:br/>
        <w:t>Modalities.--Worse, left side; hot bath and warmth of bed; before storms; cold bathing; cold wind.</w:t>
        <w:br/>
        <w:t>Dose.--Tincture to third potency.</w:t>
        <w:br/>
        <w:br/>
        <w:t>BELLIS PERENNIS is available at Remedia Homeopathy</w:t>
        <w:br/>
        <w:t>more information and order at Remedia Homeopathy</w:t>
        <w:br/>
        <w:br/>
        <w:t>5,500 homeopathic remedies</w:t>
        <w:br/>
        <w:t>Manual potentisation</w:t>
      </w:r>
    </w:p>
    <w:p>
      <w:r>
        <w:br/>
        <w:t>BENZOICUM ACIDUM</w:t>
        <w:br/>
        <w:t>Benzoic Acid</w:t>
        <w:br/>
        <w:t>The most marked characteristic pertains to the odor and color of the urine. It has a marked action on metabolism. It produces and cures symptoms of a uric acid diathesis, with urine highly colored and very offensive, and gouty symptoms. Renal insufficiency. Child wants to be nursed in the arms, will not be laid down. Pains suddenly change their locality. Anti-sycotic. Gouty and asthmatic.</w:t>
        <w:br/>
        <w:t>Mind.--Prone to dwell on unpleasant things in the past. Omits words in writing. Depression.</w:t>
        <w:br/>
        <w:t>Head.--Vertigo inclination to fall sideways. Throbbing in temporal arteries, causes puffing around ears. Noises when swallowing. Ulceration of tongue. Swelling behind ears (Caps). Cold sweat on forehead. Pricking, puckered constriction of mouth, bluish and bleeding gums. Wens.</w:t>
        <w:br/>
        <w:t>Nose.--Itching of septum. Pain in nasal bones.</w:t>
        <w:br/>
        <w:t>Face.--Copper-colored spots. Red, with little blisters. Circumscribed redness of cheeks.</w:t>
        <w:br/>
        <w:t>Stomach.--Sweat while eating; pressure in stomach, sensation of a lump.</w:t>
        <w:br/>
        <w:t>Abdomen.--Cutting about navel. Stitching in liver region.</w:t>
        <w:br/>
        <w:t>Rectum.--Stitches and constricted feeling. Puckering constriction of rectum. Itching and watery elevations around anus.</w:t>
        <w:br/>
        <w:t>Stool.--Frothy, offensive, liquid, light-colored, like soapsuds, bowel movements, mostly windy.</w:t>
        <w:br/>
        <w:t>Urine.--Repulsive odor; changeable color; brown, acid. Enuresis; dribbling, offensive urine of old men. Excess of uric acid. Vesical catarrh from suppressed gonorrhoea. Cystitis.</w:t>
        <w:br/>
        <w:t>Respiratory.--Hoarse in morning. Asthmatic cough; worse at night; lying on right side. Chest very tender. Pain in region of heart. Expectoration, green mucus.</w:t>
        <w:br/>
        <w:t>Back.--Pressure on spinal column. Coldness in sacrum. Dull pain in region of kidneys; worse, wine.</w:t>
        <w:br/>
        <w:t>Extremities.--Joints crack on motion. Tearing with stitches. Pain in tendo Achillis. Rheumatic gout; nodes very painful. Gouty deposits. Ganglion; swelling of the wrist. Pain and swelling in knees. Bunion of great toe. Tearing pain in great toe.</w:t>
        <w:br/>
        <w:t>Fever.--Cold hands, feet, back, knees. Chilliness; cold sweat. Internal heat on awakening.</w:t>
        <w:br/>
        <w:t>Skin.--Red spots. Itching in spots.</w:t>
        <w:br/>
        <w:t>Modalities.--Worse, in open air; by uncovering.</w:t>
        <w:br/>
        <w:t>Relationship.--Useful after Colchic fails in gout; after Copavia in gonorrhoea.</w:t>
        <w:br/>
        <w:t>Compare: Nitric acid; Ammon benz; Sabina; Tropoeolum.</w:t>
        <w:br/>
        <w:t>Garden Nasturtium--(fetid urine).</w:t>
        <w:br/>
        <w:t>Antidote: Copaiva.</w:t>
        <w:br/>
        <w:t>Incompatible: Wine.</w:t>
        <w:br/>
        <w:t>Dose.--Third to sixth potency.</w:t>
        <w:br/>
        <w:br/>
        <w:t>BENZOICUM ACIDUM is available at Remedia Homeopathy</w:t>
        <w:br/>
        <w:t>more information and order at Remedia Homeopathy</w:t>
        <w:br/>
        <w:br/>
        <w:t>5,500 homeopathic remedies</w:t>
        <w:br/>
        <w:t>Accessories for homeopathy doctors and patients</w:t>
      </w:r>
    </w:p>
    <w:p>
      <w:r>
        <w:br/>
        <w:t>BENZOLUM</w:t>
        <w:br/>
        <w:t>Benzol, C6, H6</w:t>
        <w:br/>
        <w:t>(BENZENUM - COAL NAPHTHA)</w:t>
        <w:br/>
        <w:t>The most striking fact in the proving of Benzol seems to be the influence it had on the circulatory system. It caused a slowing of the pulse stream which in the guinea-pigs brought about the formation of infarcts. In the human provers it resulted in a decrease of the red and increase of white cells (R. F. Rabe, M. D).</w:t>
        <w:br/>
        <w:t>It ought to be of use in Leucaemia. Eye symptoms striking. Hallucinations-Epileptiform attacks, coma, and anaesthesia.</w:t>
        <w:br/>
        <w:t>Head.--Sense of falling through bed and floor. Pains from below upward. Tired and nervous.</w:t>
        <w:br/>
        <w:t>Frontal headache to root of nose. Dizzy. Pressing feeling in head. Right sided headache.</w:t>
        <w:br/>
        <w:t>Eyes.--Illusion of vision with wide open eyes. Twitching of lids. Photophobia, objects blurred. Aching in eyes and lids. Marked dilation of pupils. Failure to react to light, particularly daylight.</w:t>
        <w:br/>
        <w:t>Nose.--Profuse fluent coryza. Especially in afternoon. Violent sneezing.</w:t>
        <w:br/>
        <w:t>Male.--Swelling of right testicle. Severe pain in testicles. Itching of scrotum. Profuse urination.</w:t>
        <w:br/>
        <w:t>Extremities.--Heavy limbs, cold legs, exaggerated knee-jerk. Pains from below upward.</w:t>
        <w:br/>
        <w:t>Skin.--Eruption like measles. Perspiration on side not lain upon. Itching all over back.</w:t>
        <w:br/>
        <w:t>Modalities.--Worse at night. Worse right side.</w:t>
        <w:br/>
        <w:t>Relationship.--Compare: Benzin.--Petroleum ether-not as pure a compound as Benzene (Benzol). It is the same, but with a mixture of hydrocarbons. It seems to exercise a special influence on the nervous system and on the blood. Oxyhemoglobinemia. Physical weakness, cramps, exaggeration of knee jerks, nausea, vomit, dizziness, heaviness and coldness of limbs. Tremor of eyelids and tongue. Benzin, dinitricum--D. N. B.--(The most obvious results of poisoning by skin absorption are changes in the red blood corpuscles and liver degeneration in amblyopia, color-blindness, retinitis. Field of vision contracted. Black urine). Benzin nitricum. Mirbane (Dark, black blood, coagulates with difficulty; venous hyperaemia of the brain and general venous engorgement. Burning taste in mouth. Blue lips, tongue, skin, nails and conjunctivae. Cold skin, pulse small, weak, breathing slow and irregular, unconsciousness, symptoms of apoplectic coma. Rolling of eyeballs in their vertical axis; pupils dilated. Nystagmus. Respiration very slow, difficult, sighing). Trinitrotoluene (T. N. T), Trotyl-is a high explosive, obtained by nitrating toluene-a product of coal tar distillation.</w:t>
        <w:br/>
        <w:t>When the skin or hair is exposed to T.N.T by contact a characteristic yellow or tawny-orange stain is produce, which lasts for some weeks. Indicated in graver forms of anaemia (pernicious) and jaundice. Produces fatal toxic jaundice.</w:t>
        <w:br/>
        <w:t>Dose.--Sixth potency.</w:t>
        <w:br/>
        <w:br/>
        <w:t>BENZOLUM is available at Remedia Homeopathy</w:t>
        <w:br/>
        <w:t>more information and order at Remedia Homeopathy</w:t>
        <w:br/>
        <w:br/>
        <w:t>5,500 homeopathic remedies</w:t>
        <w:br/>
        <w:t>Accessories for homeopathy doctors and patients</w:t>
      </w:r>
    </w:p>
    <w:p>
      <w:r>
        <w:br/>
        <w:t>BERBERIS AQUIFOLIUM</w:t>
        <w:br/>
        <w:t>Mountain Grape</w:t>
        <w:br/>
        <w:t>(BERBERIS AQUIFOLIUM - MAHONIA)</w:t>
        <w:br/>
        <w:t>A remedy for the skin, chronic catarrhal affections, secondary syphilis. Hepatic torpor, lassitude and other evidences of incomplete metamorphosis; stimulates all glands and improves nutrition.</w:t>
        <w:br/>
        <w:t>Head.--Sensation of a band just above ears. Bilious headache. "Scald head". Scaly eczema.</w:t>
        <w:br/>
        <w:t>Face.--Acne. Blotches and pimples. Clears the complexion.</w:t>
        <w:br/>
        <w:t>Stomach.--Tongue thickly coated, yellowish-brown; feels blistered. Burning in stomach. Nausea and hunger after eating.</w:t>
        <w:br/>
        <w:t>Urine.--Stitching, crampy pains; thick mucus, and bright-red, mealy sediment.</w:t>
        <w:br/>
        <w:t>Skin.--Pimply, dry, rough, scaly. Eruption on scalp extending to face and neck. Tumor of breast, with pain. Psoriasis. Acne. Dry eczema. Pruritus. Glandular induration.</w:t>
        <w:br/>
        <w:t>Relationship.--Carbol acid; Euonym; Berb vulg; Hydr.</w:t>
        <w:br/>
        <w:t>Dose.--Tincture in rather material doses.</w:t>
        <w:br/>
        <w:br/>
        <w:t>BERBERIS AQUIFOLIUM is available at Remedia Homeopathy</w:t>
        <w:br/>
        <w:t>more information and order at Remedia Homeopathy</w:t>
        <w:br/>
        <w:br/>
        <w:t>66,000 customers from 67 countries</w:t>
        <w:br/>
        <w:t>excellent &gt;more</w:t>
      </w:r>
    </w:p>
    <w:p>
      <w:r>
        <w:br/>
        <w:t>BERBERIS VULGARIS</w:t>
        <w:br/>
        <w:t>Barberry</w:t>
        <w:br/>
        <w:t>Rapid change of symptoms-pains change in regard to place and character-thirst alternates with thirstlessness, hunger, and loss of appetite, etc. Acts forcibly on the venous system, producing pelvic engorgements and haemorrhoids.</w:t>
        <w:br/>
        <w:t>Hepatic, and rheumatic affections, particularly with urinary, haemorrhoidal and menstrual complaints.</w:t>
        <w:br/>
        <w:t>Old gouty constitutions. Pain in region of kidneys is most marked; hence its use in renal and vesical troubles, gall-stones, and vesical catarrh. It causes inflammation of kidneys with haematuria. Pains may be felt all over body, emanating from small of back. It has also marked action on the liver, promoting the flow of bile. Often called for in arthritic affections with urinary disturbances. Wandering, radiating pains. Acts well in fleshy persons, good livers, but with little endurance. Spinal irritation. All Berberis pains radiate, are not worse by pressure, but worse in various attitudes, especially standing and active exercise.</w:t>
        <w:br/>
        <w:t>Head.--Listless, apathetic, indifferent. Puffy sensation, feeling as if becoming larger. Vertigo with attacks of fainting. Frontal headache. Chilliness in back and occiput. Tearing pain in auricle, and gouty concretions. Sensation of a tight cap pressing upon the whole scalp.</w:t>
        <w:br/>
        <w:t>Nose.--Dry; obstinate catarrh of left nostril. Crawling in nostrils.</w:t>
        <w:br/>
        <w:t>Face.--Pale, sickly. Sunken cheeks and eyes, with bluish circles.</w:t>
        <w:br/>
        <w:t>Mouth.--Sticky sensation. Diminished saliva. Sticky, frothy saliva, like cotton (Nux mosch). Tongue feels scalded, vesicles on tongue.</w:t>
        <w:br/>
        <w:t>Stomach.--Nausea before breakfast. Heartburn.</w:t>
        <w:br/>
        <w:t>Abdomen.--Stitches in region of gall-bladder; worse, pressure, extending to stomach. Catarrh of the gall-bladder with constipation and yellow complexion. Stitching pain in front of kidneys extending to liver, spleen, stomach, groins, Poupart's ligament. Sticking deep in ilium.</w:t>
        <w:br/>
        <w:t>Stool.--Constant urging to stool. Diarrhoea painless, clay-colored, burning, and smarting in anus and perineum. Tearing around anus. Fistula in ano.</w:t>
        <w:br/>
        <w:t>Urinary.--Burning pains. Sensation as if some urine remained after urinating. Urine with thick mucus and bright-red, mealy sediment. Bubbling, sore sensation in kidneys. Pain in bladder region. Pain in the thighs and loins on urinating. Frequent urination; urethra burns when not urinating.</w:t>
        <w:br/>
        <w:t>Male.--Neuralgia of spermatic cord and testicles. Smarting, burning, stitching in testicles, in prepuce and scrotum.</w:t>
        <w:br/>
        <w:t>Female.--Pinching constriction in mons veneris, vaginismus, contraction and tenderness of vagina. Burning and soreness in vagina. Desire diminished, cutting pain during coition. Menses scanty, gray mucus, with pain in kidneys and chilliness, pain down thighs. Leucorrhoea, grayish mucus, with painful urinary symptoms. Neuralgia of ovaries and vagina.</w:t>
        <w:br/>
        <w:t>Respiratory.--Hoarseness; polypus of larynx. Tearing stitches in chest and region of heart.</w:t>
        <w:br/>
        <w:t>Back.--Stitches in neck and back; worse, respiration. Sticking pain in region of kidneys radiating thence around abdomen, to hips and groins. Numb, bruised sensation. Stitches from kidneys into bladder. Tearing, sticking with stiffness, making rising difficult, involving hips, nates, limbs, with numbness. Lumbago (Rhus; Tart em). Metatarsus and metacarpus feel sprained. Post-operative pain in lumbar region; soreness with sharp pain following course of circumflex iliac nerve to bladder with frequent urination.</w:t>
        <w:br/>
        <w:t>Extremities.--Rheumatic paralytic pain in shoulders, arms, hands and fingers, legs and feet. Neuralgia under finger-nails, with swelling of finger-joints. Sensation of cold on outside of thighs. Heels pain, as if ulcerated. Stitching between metatarsal bones as from a nail when standing. Pain in balls of feet on stepping. Intense weariness and lameness of legs after walking a short distance.</w:t>
        <w:br/>
        <w:t>Skin.--Flat warts. Itching, burning and smarting; worse, scratching; better, cold applications. Small pustules over whole body. Eczema of anus and hands. Circumscribed pigmentation following eczematous inflammation.</w:t>
        <w:br/>
        <w:t>Fever.--Cold sensation in various parts, as if spattered with cold water. Warmth in lower part of back, hips, and thighs.</w:t>
        <w:br/>
        <w:t>Modalities.--Worse, motion, standing. It brings on, or increases, urinary complaints.</w:t>
        <w:br/>
        <w:t>Relationship.--Compare: Ipomea-Convolvulus Duratinus-Morning Glory. --(Pain in left lumbar muscles on stooping. Kidney disorders with pain in back. Much abdominal flatulence. Aching in top of right shoulder renal colic; aching in small of back and extremities), Aloe; Lycopod; Nux; Sarsap. Xanthorrhea arborea (severe pain in kidneys, cystitis and gravel. Pain from ureter to bladder and testicles; pain in small of back returns from least chill or damp). Xanthoriza apifolia-Shrub Yellow Root--contains Berberine. Dilatation of stomach and intestines, atony, enlarged spleen.</w:t>
        <w:br/>
        <w:t>Antidotes: Camphor; Bell.</w:t>
        <w:br/>
        <w:t>Dose.--Tincture, to sixth potency.</w:t>
        <w:br/>
        <w:br/>
        <w:t>BERBERIS VULGARIS is available at Remedia Homeopathy</w:t>
        <w:br/>
        <w:t>more information and order at Remedia Homeopathy</w:t>
        <w:br/>
        <w:br/>
        <w:t>66,000 customers from 67 countries</w:t>
        <w:br/>
        <w:t>excellent &gt;more</w:t>
      </w:r>
    </w:p>
    <w:p>
      <w:r>
        <w:br/>
        <w:t>BETA VULGARIS</w:t>
        <w:br/>
        <w:t>Beet-root</w:t>
        <w:br/>
        <w:t>Influences chronic catarrhal states and tuberculosis. The salt Betainum hydrochloricum obtained from the Beet root itself seem to be the best adapted to phthisical patients. Children yield very quickly to the action of the remedy. Use about the 2x Trit.</w:t>
        <w:br/>
        <w:br/>
        <w:t>BETA VULGARIS is available at Remedia Homeopathy</w:t>
        <w:br/>
        <w:t>more information and order at Remedia Homeopathy</w:t>
        <w:br/>
        <w:br/>
        <w:t>5,500 homeopathic remedies</w:t>
        <w:br/>
        <w:t>Family run pharmacy since 1760</w:t>
      </w:r>
    </w:p>
    <w:p>
      <w:r>
        <w:br/>
        <w:t>BISMUTHUM SUBNITRICUM</w:t>
        <w:br/>
        <w:t>Precipitated Sub-Nitrate of Bismuth</w:t>
        <w:br/>
        <w:t>(BISMUTHUM)</w:t>
        <w:br/>
        <w:t>Irritation and catarrhal inflammation of the alimentary canal, is the chief and action of this drug.</w:t>
        <w:br/>
        <w:t>Mind.--Solitude is unbearable. Desire for company. Complains about his condition. Anguish. Discontented.</w:t>
        <w:br/>
        <w:t>Head.--Headache alternates with gastralgia. Neuralgic pain, as if torn by pincers; involves face and teeth; worse, eating; better, cold; alternate with gastralgia. Cutting or pressure above right orbit extending to occiput. Pressure in occiput; worse, motion; with heaviness.</w:t>
        <w:br/>
        <w:t>Mouth.--Gums swollen. Toothache; better, cold water in mouth (Coff). Tongue white. Swollen. Black, gangrenous looking wedges on dorsum and sides of tongue. Profuse salivation, teeth loose. Thirst for cold drinks.</w:t>
        <w:br/>
        <w:t>Stomach.--Vomits, with convulsive gagging and pain. Water is vomited as soon as it reaches the stomach. Eructation after drinking. Vomits all fluids. Burning; feeling of a load. Will eat for several days; then vomit. Slow digestion, with fetid eructations. Gastralgia; pain from stomach through to spine. Gastritis. Better, cold drinks, but vomiting when stomach becomes full.</w:t>
        <w:br/>
        <w:t>Tongue coated white; sweetish, metallic taste. Inexpressible pain in stomach; must bend backwards. Pressure as from a load in one spot, alternating with burning, crampy pain and pyrosis.</w:t>
        <w:br/>
        <w:t>Stool.--Painless diarrhoea, with great thirst, and frequent micturition and vomiting. Pinching in lower abdomen, with rumbling.</w:t>
        <w:br/>
        <w:t>Respiratory.--Pinching in middle of diaphragm, extending transversely through chest. Angina pectoris; pain around heart, left arm to fingers.</w:t>
        <w:br/>
        <w:t>Extremities.--Cramps in hands and feet. Tearing in wrist. Paralytic weakness, especially right arm. Tearing in tips of fingers under nails (Berb). Itching erosion near tibia and back of feet near joints. Cold limbs.</w:t>
        <w:br/>
        <w:t>Sleep.--Restless on account of voluptuous dreams. Sleepy in morning, a few hours after eating.</w:t>
        <w:br/>
        <w:t>Relationship.--Antidotes: Nux; Capsic; Calc.</w:t>
        <w:br/>
        <w:t>Compare: Antimon; Ars; Bellad; Kreosot.</w:t>
        <w:br/>
        <w:t>Dose.--First to sixth potency.</w:t>
        <w:br/>
        <w:br/>
        <w:t>BISMUTHUM SUBNITRICUM is available at Remedia Homeopathy</w:t>
        <w:br/>
        <w:t>more information and order at Remedia Homeopathy</w:t>
        <w:br/>
        <w:br/>
        <w:t>5,500 homeopathic remedies</w:t>
        <w:br/>
        <w:t>Accessories for homeopathy doctors and patients</w:t>
      </w:r>
    </w:p>
    <w:p>
      <w:r>
        <w:br/>
        <w:t>BLATTA AMERICANA</w:t>
        <w:br/>
        <w:t>Cockroach</w:t>
        <w:br/>
        <w:t>Ascites. Various forms of dropsy. Yellow complexion. Extreme weariness. Pain in urethra on urinating. Weariness on going upstairs.</w:t>
        <w:br/>
        <w:t>Dose.--Sixth potency.</w:t>
        <w:br/>
        <w:br/>
        <w:t>BLATTA AMERICANA is available at Remedia Homeopathy</w:t>
        <w:br/>
        <w:t>more information and order at Remedia Homeopathy</w:t>
        <w:br/>
        <w:br/>
        <w:t>5,500 homeopathic remedies</w:t>
        <w:br/>
        <w:t>Accessories for homeopathy doctors and patients</w:t>
      </w:r>
    </w:p>
    <w:p>
      <w:r>
        <w:br/>
        <w:t>BLATTA ORIENTALIS</w:t>
        <w:br/>
        <w:t>Indian Cockroach</w:t>
        <w:br/>
        <w:t>A remedy for asthma. Especially when associated with bronchitis. Indicated after arsenic when this is insufficient.</w:t>
        <w:br/>
        <w:t>Cough with dyspnoea in bronchitis and phthisis. Acts best in stout and corpulent patients. Much pus-like mucus.</w:t>
        <w:br/>
        <w:t>Dose.--Lowest potencies during an attack. After the spasm, for the remaining cough, use the higher. Stop with improvement to prevent return of aggravation.</w:t>
        <w:br/>
        <w:br/>
        <w:t>BLATTA ORIENTALIS is available at Remedia Homeopathy</w:t>
        <w:br/>
        <w:t>more information and order at Remedia Homeopathy</w:t>
        <w:br/>
        <w:br/>
        <w:t>5,500 homeopathic remedies</w:t>
        <w:br/>
        <w:t>Family run pharmacy since 1760</w:t>
      </w:r>
    </w:p>
    <w:p>
      <w:r>
        <w:br/>
        <w:t>BOLETUS LARICIS</w:t>
        <w:br/>
        <w:t>White Agaric</w:t>
        <w:br/>
        <w:t>(POLYPORUS OFFICINALE)</w:t>
        <w:br/>
        <w:t>Quotidian intermittent fever. Sweat is light, and without relief. Night-sweat in phthisis.</w:t>
        <w:br/>
        <w:t>Head.--Feels light and hollow with deep frontal headache. Thick, yellow coating of tongue; teeth indented. Constant nausea.</w:t>
        <w:br/>
        <w:t>Fever.--Chilliness along spine, with frequent, hot flashes. Yawns and stretches when chilly. Severe aching in shoulders and joints and small of back. Profuse perspiration at night, with hectic chills and fever.</w:t>
        <w:br/>
        <w:t>Skin.--Hot and dry, especially in palms. Itching more between scapulae and on forearms.</w:t>
        <w:br/>
        <w:t>Relationship.--Compare: Agaricin, active constituent of Polyporus officinale (phthisical and other enervating nightsweats 1-4 to 1-2 gr doses; also in chorea, in dilatation of heart with pulmonary Emphysema, fatty degeneration, profuse perspiration and erythema). Boletus luridus (Violent pain in epigastrium, urticaria tuberosa). Boletus satanus (dysentery, vomiting, great debility, cold extremities, spasm of extremities and face).</w:t>
        <w:br/>
        <w:t>Dose.--First attenuation.</w:t>
        <w:br/>
        <w:br/>
        <w:t>BOLETUS LARICIS is available at Remedia Homeopathy</w:t>
        <w:br/>
        <w:t>more information and order at Remedia Homeopathy</w:t>
        <w:br/>
        <w:br/>
        <w:t>5,500 homeopathic remedies</w:t>
        <w:br/>
        <w:t>Family run pharmacy since 1760</w:t>
      </w:r>
    </w:p>
    <w:p>
      <w:r>
        <w:br/>
        <w:t>BORAX VENETA</w:t>
        <w:br/>
        <w:t>Borate of Sodium</w:t>
        <w:br/>
        <w:t>(BORAX)</w:t>
        <w:br/>
        <w:t>Gastro-intestinal irritation. Salivation, nausea, vomiting, colic, diarrhoea, collapse, albuminuria, casts and vesical spasm. Delirium, visual changes, haematuria, and skin eruptions have all been observed from over-dosing.</w:t>
        <w:br/>
        <w:t>Dread of downward motion in nearly all complaints. For homeopathic purposes, the peculiar nervous symptoms are very characteristic, and have frequently been verified, especially in the therapeutics of children. Of much value in epilepsy. Aphthous ulceration of mucous membranes.</w:t>
        <w:br/>
        <w:t>Mind.--Extreme anxiety, especially from motions which have a downward direction, rocking, being carried downstairs, laid down. Anxious expression of face during the downward motions, starts and throws up hands on laying patient down, as if afraid of falling. Excessively nervous; easily frightened. Sensitive to sudden noises. Violent fright from report of a gun, even at a distance. Fear of thunder.</w:t>
        <w:br/>
        <w:t>Head.--Aches, with nausea and trembling of whole body. Hair tangled at tips, cannot be separated, as in Plica Polonica (Vinca min).</w:t>
        <w:br/>
        <w:t>Eyes.--Lashes turn inward. Visions of bright waves. Eyelids inflamed, lids cut against eyeball. Entropium.</w:t>
        <w:br/>
        <w:t>Ears.--Very sensitive to slightest noise; not so much disturbed by louder ones.</w:t>
        <w:br/>
        <w:t>Nose.--Red nose, of young women (Nat carb). Red and shining swelling, with throbbing and tensive sensation. Tip swollen and ulcerated. Dry crusts.</w:t>
        <w:br/>
        <w:t>Face.--Pale, earthy, with suffering expression. Swollen, with pimples on nose and lips. Feeling of cobwebs.</w:t>
        <w:br/>
        <w:t>Mouth.--Aphthae. White fungous like growth. Mouth hot and tender; ulcers bleed on touch and eating. Painful gumboil. Crying when nursing. Taste bitter (Bry; Puls; Cup). Taste of "cellar mould".</w:t>
        <w:br/>
        <w:t>Stomach and Abdomen.--Distention after eating; vomiting. Gastralgia, depending upon uterine disturbance. Pain as if diarrhoea would result.</w:t>
        <w:br/>
        <w:t>Stool.--Loose, pappy, offensive stools in children. Diarrhoea, offensive, preceded by colic; stools mucous, with aphthous sore mouth.</w:t>
        <w:br/>
        <w:t>Urine.--Hot, smarting pain in orifice. Pungent smell. Child afraid to urinate, screams before urinating (Sarsap). Small red particles on diaper.</w:t>
        <w:br/>
        <w:t>Female.--Labor pains with frequent eructations. Galactorrhoea (Cal; Con; Bell). In nursing, pain in opposite breast. Leucorrhoea like white of eggs, with sensation as if warm water was flowing. Menses too soon, profuse, with griping, nausea and pain in stomach extending into small of back. Membranous dysmenorrhoea. Sterility. Favors easy conception. Sensation of distention in clitoris with sticking. Pruritus of vulva and eczema.</w:t>
        <w:br/>
        <w:t>Respiratory.--Hacking and violent cough; expectoration, moldy taste and smell. Stitches in chest, with inspiration and cough. Cough with moldy taste-breath smells moldy. Pleurodynia; worse upper part of right chest. Arrest of breathing when lying; is obliged to jump and catch breath, which causes pain in right side. Out of breath on going up stairs.</w:t>
        <w:br/>
        <w:t>Extremities.--Feeling as of cobwebs on hands. Itching on back of finger-joints and hands. Throbbing pain in tip of thumb. Stitches in sole. Pain in heel. Burning pain in great toe; inflammation of balls of toes. Eczema of toes and fingers with loss of nails.</w:t>
        <w:br/>
        <w:t>Skin.--Psoriasis. Erysipelas in face. Itching on back of finger-joints. Unhealthy skin; slight injuries suppurate. Herpes (Rhus). Erysipelatous inflammation with swelling and tension. Chilblains relieved in open air. Trade eruptions on fingers and hands, itching and stinging. Ends of hair become tangled.</w:t>
        <w:br/>
        <w:t>Sleep.--Voluptuous dreams. Cannot sleep on account of heat, especially in head. Cries out of sleep as if frightened (Bell).</w:t>
        <w:br/>
        <w:t>Modalities.--Worse, downward motion, noise, smoking, warm weather, after menses. Better, pressure, evening, cold weather.</w:t>
        <w:br/>
        <w:t>Relationship.--Acetic acid, vinegar, and wine are incompatible.</w:t>
        <w:br/>
        <w:t>Antidote: Cham; Coffea.</w:t>
        <w:br/>
        <w:t>Compare: Calc; Bryon; Sanicula; Sulph ac.</w:t>
        <w:br/>
        <w:t>Dose.--First to third trituration. In skin diseases continue its use for several weeks. Locally, in pruritus pudendi. A piece of borax, the size of a pea, dissolved in the mouth, acts magically in restoring the voice, in cases of sudden hoarseness brought on by cold, and frequently for an hour or so, it renders the voice silvery and clear.</w:t>
        <w:br/>
        <w:br/>
        <w:t>BORAX VENETA is available at Remedia Homeopathy</w:t>
        <w:br/>
        <w:t>more information and order at Remedia Homeopathy</w:t>
        <w:br/>
        <w:br/>
        <w:t>5,500 homeopathic remedies</w:t>
        <w:br/>
        <w:t>Accessories for homeopathy doctors and patients</w:t>
      </w:r>
    </w:p>
    <w:p>
      <w:r>
        <w:br/>
        <w:t>BORICUM ACIDUM</w:t>
        <w:br/>
        <w:t>Boracic Acid</w:t>
        <w:br/>
        <w:t>Used as an antiseptic disinfectant, since it arrests fermentation and putrefaction.</w:t>
        <w:br/>
        <w:t>Pain in region of ureters, with frequent urging to urinate. Coldness (Heloderm). Diabetes, tongue dry, red, and cracked. Cold saliva.</w:t>
        <w:br/>
        <w:t>Skin.--Multiform erythema of trunk and upper extremities. Å’dema around eyes. Exfoliating dermatitis. Å’dema of tissues around eyes.</w:t>
        <w:br/>
        <w:t>Female.--Climacteric flushings (Lach; Amyl nit). Vagina cold, as if packed with ice. Frequent urination with burning and tenesmus.</w:t>
        <w:br/>
        <w:t>Dose.--Third trituration.</w:t>
        <w:br/>
        <w:t>Non-homeopathic Uses.--When the diplococcus of Weichselbaum is present in the sputum of pharyngitis or bronchitis, pneumonia with tenacious sputum, hacking cough and pain, five-grain doses six times daily. A solution of Boracic Acid, as an injection, in chronic, cystitis, or, a teaspoonful to a glass of hot milk, taken internally. Boro-Glyceride in solution (1:40) is a powerful antiseptic. Styes, 15 gr to 1 oz water externally. As a dusting powder on ulcerated surfaces. In cystitis as an irrigating fluid.</w:t>
        <w:br/>
        <w:br/>
        <w:t>BORICUM ACIDUM is available at Remedia Homeopathy</w:t>
        <w:br/>
        <w:t>more information and order at Remedia Homeopathy</w:t>
        <w:br/>
        <w:br/>
        <w:t>5,500 homeopathic remedies</w:t>
        <w:br/>
        <w:t>Manual potentisation</w:t>
      </w:r>
    </w:p>
    <w:p>
      <w:r>
        <w:br/>
        <w:t>BOTHROPS LANCEOLATUS</w:t>
        <w:br/>
        <w:t>Yellow Viper</w:t>
        <w:br/>
        <w:t>(BOTHROPS LANCIOLATUS - LACHESIS LANCIOLATUS)</w:t>
        <w:br/>
        <w:t>Its venom is most coagulating, (also Lachesis). We should expect to find under these remedies the symptomatology of thrombosis, also thrombotic phenomena, as hemiplegia, aphasia, inability to articulate (Linn J. Boyd).</w:t>
        <w:br/>
        <w:t>Broken-down, haemorrhagic constitutions; septic states. Great lassitude and sluggishness; haemorrhages from every orifice of the body; black spots. Hemiplegia with aphasia. Inability to articulate, without any affection of the tongue. Nervous trembling. Pain in right big toe. Diagonal course of symptoms. Pulmonary congestion.</w:t>
        <w:br/>
        <w:t>Eyes.--Amaurosis; blindness from haemorrhage into retina. Hemoralopia, day blindness, can hardly see her way after sunrise; conjunctivial haemorrhage.</w:t>
        <w:br/>
        <w:t>Face.--Swollen and puffy. Besotted expression.</w:t>
        <w:br/>
        <w:t>Throat.--Red, dry, constricted; swallowing difficult, cannot pass liquids.</w:t>
        <w:br/>
        <w:t>Stomach.--Epigastric distress. Black vomiting. Intense haematemesis. Tympanitis and bloody stools.</w:t>
        <w:br/>
        <w:t>Skin.--Swollen, livid, cold with haemorrhagic infiltration. Gangrene. Lymphatics swollen. Anthrax. Malignant erysipelas.</w:t>
        <w:br/>
        <w:t>Modalities.--Worse, right side.</w:t>
        <w:br/>
        <w:t>Relationship.--Compare: Toxicophis.--Moccasin Snake (pain and fever recur annually, after bite from this snake, and sometimes change location with disappearance of first symptoms. An unusual dryness of skin follows the bite. Å’dematous swellings and periodical neuralgia. Pain travels from one part to another). Other snake poisons, notably Lachesis.</w:t>
        <w:br/>
        <w:t>Trachinus,-Stingfish (intolerable pains, swelling, acute blood, poisoning, gangrene).</w:t>
        <w:br/>
        <w:t>Dose.--Sixth to thirtieth potency.</w:t>
        <w:br/>
        <w:br/>
        <w:t>BOTHROPS LANCEOLATUS is available at Remedia Homeopathy</w:t>
        <w:br/>
        <w:t>more information and order at Remedia Homeopathy</w:t>
        <w:br/>
        <w:br/>
        <w:t>5,500 homeopathic remedies</w:t>
        <w:br/>
        <w:t>Family run pharmacy since 1760</w:t>
      </w:r>
    </w:p>
    <w:p>
      <w:r>
        <w:br/>
        <w:t>BOTULINUM</w:t>
        <w:br/>
        <w:t>Toxin of Bacillus Botulinum</w:t>
        <w:br/>
        <w:t>Food poisoning from canned spinach produced a clinical picture suggested in a bulbar paresis.</w:t>
        <w:br/>
        <w:t>Eye symptoms, ptosis, double vision, blurred vision.</w:t>
        <w:br/>
        <w:t>Difficulty in swallowing and breathing, choking sensation; weakness and uncertainty in walking, "blind staggers", dizziness, thickening of speech. Cramping pain in stomach.</w:t>
        <w:br/>
        <w:t>Mask-like expression of face, due to weakness of facial muscles. Severe constipation.</w:t>
        <w:br/>
        <w:t>Dose.--Higher potencies.</w:t>
        <w:br/>
        <w:br/>
        <w:t>BOTULINUM is available at Remedia Homeopathy</w:t>
        <w:br/>
        <w:t>more information and order at Remedia Homeopathy</w:t>
        <w:br/>
        <w:br/>
        <w:t>5,500 homeopathic remedies</w:t>
        <w:br/>
        <w:t>Accessories for homeopathy doctors and patients</w:t>
      </w:r>
    </w:p>
    <w:p>
      <w:r>
        <w:br/>
        <w:t>BOVISTA LYCOPERDON</w:t>
        <w:br/>
        <w:t>Puff-Ball</w:t>
        <w:br/>
        <w:t>(BOVISTA)</w:t>
        <w:br/>
        <w:t>Has a marked effect on the skin, producing eruption like eczema, also upon the circulation, predisposing to haemorrhages; marked languor and lassitude. Adapted to stammering children, old maids with palpitation; and "tettery" patients. Stage of numbness and tingling in multiple neuritis. Asphyxia due to charcoal fumes.</w:t>
        <w:br/>
        <w:t>Mind.--Enlarged sensation (Arg n). Awkward; everything falls from hands. Sensitive.</w:t>
        <w:br/>
        <w:t>Head.--Sensation as if head were enlarging, especially of occiput. Distensive headache; worse early morning, open air, lying. Discharge from nose stringy, tough. Dull, bruised pain in brain. Stammering (Stram; Merc). Scalp itches; worse, warmth; sensitive; must scratch until sore.</w:t>
        <w:br/>
        <w:t>Face.--Scurf and crusts about nostrils and corners of mouth. Lips chapped. Bleeding of nose and gums. Cheeks and lips feel swollen. Acne worse in summer; due to use of cosmetics.</w:t>
        <w:br/>
        <w:t>Stomach.--Sensation as of a lump of ice. Intolerant of tight clothing around waist.</w:t>
        <w:br/>
        <w:t>Female.--Diarrhoea before and during menses. Menses too early and profuse; worse at night. Voluptuous sensation. Leucorrhoea acrid, thick, tough, greenish, follows menses. Cannot bear tight clothing around waist (Lach). Traces of menses between menstruation. Soreness of pubes during menses. Metrorrhagia; Parovarian cysts.</w:t>
        <w:br/>
        <w:t>Abdomen.--Colic, with red urine; relieved by eating. Must bend double. Pain around umbilicus. Stitches through perineum towards rectum and genitals.</w:t>
        <w:br/>
        <w:t>Chronic diarrhoea of old people; worse at night and early morning.</w:t>
        <w:br/>
        <w:t>Extremities.--Great weakness of all joints; clumsiness with her hands, drops things from hands. Weariness of hands and feet. Sweat in axillae; onion smell. Tip of coccyx itches intolerably. Moist eczema on back of hand. Itching of feet and legs. Å’dema in joints after fracture.</w:t>
        <w:br/>
        <w:t>Skin.--Blunt instrument leave deep impression on the skin. Urticaria on excitement, with rheumatic lameness, palpitation and diarrhoea (Dulc). Itching on getting warm. Eczema, moist; formation of thick crusts. Pimples cover the entire body; scurvy; herpetic eruptions. Pruritus ani. Urticaria on waking in the morning, worse from bathing. Pellagra.</w:t>
        <w:br/>
        <w:t>Relationship.--Bovista antidotes tar applications. Suffocation from gas. After Rhus in chronic urticaria.</w:t>
        <w:br/>
        <w:t>Compare: Calc; Rhus; Sepia; Cicuta.</w:t>
        <w:br/>
        <w:t>Dose.--Third to sixth potency.</w:t>
        <w:br/>
        <w:br/>
        <w:t>BOVISTA LYCOPERDON is available at Remedia Homeopathy</w:t>
        <w:br/>
        <w:t>more information and order at Remedia Homeopathy</w:t>
        <w:br/>
        <w:br/>
        <w:t>5,500 homeopathic remedies</w:t>
        <w:br/>
        <w:t>Family run pharmacy since 1760</w:t>
      </w:r>
    </w:p>
    <w:p>
      <w:r>
        <w:br/>
        <w:t>BRACHYGLOTTIS REPENS</w:t>
        <w:br/>
        <w:t>Puka-Puka</w:t>
        <w:br/>
        <w:t>(BRACHYGLOTTIS)</w:t>
        <w:br/>
        <w:t>Fluttering sensation (Caladium). Kidney and bladder symptoms predominate. Produces symptoms of albuminuria. Itching in ears and nostrils. Bright's disease. Oppression of chest. Writer's cramp.</w:t>
        <w:br/>
        <w:t>Abdomen.--Feeling as if something rolling about. Fluttering in region of ovary.</w:t>
        <w:br/>
        <w:t>Urinary.--Pressure in neck of bladder; urging to urinate. Sense of swashing in bladder. Soreness in urethra; feeling as if urine could not be retained. Urine contains mucous corpuscles and epithelium, albumen and casts.</w:t>
        <w:br/>
        <w:t>Extremities.--Cramp in fingers, thumb, and wrist when writing-soreness extending along flexor carpi ulnaris.</w:t>
        <w:br/>
        <w:t>Relationship.--Compare: Apis; Helonias; Merc cor; Plumbum.</w:t>
        <w:br/>
        <w:t>Dose.--Third potency.</w:t>
        <w:br/>
        <w:br/>
        <w:t>BRACHYGLOTTIS REPENS is available at Remedia Homeopathy</w:t>
        <w:br/>
        <w:t>more information and order at Remedia Homeopathy</w:t>
        <w:br/>
        <w:br/>
        <w:t>5,500 homeopathic remedies</w:t>
        <w:br/>
        <w:t>Accessories for homeopathy doctors and patients</w:t>
      </w:r>
    </w:p>
    <w:p>
      <w:r>
        <w:br/>
        <w:t>BROMIUM</w:t>
        <w:br/>
        <w:t>more information and order at Remedia Homeopathy</w:t>
        <w:br/>
        <w:br/>
        <w:t>Bromine</w:t>
        <w:br/>
        <w:t>(BROMUM)</w:t>
        <w:br/>
        <w:t>Most marked effects are seen in the respiratory symptoms, especially in larynx and trachea. It seems to affect especially scrofulous children with enlarged glands. Blond type. Enlarged parotid and goitre. Tendency to spasmodic attacks. Left-sided mumps. Sense of suffocation; excoriating discharges, profuse sweats and great weakness. Complaints from being over-heated. Tendency to infiltrate glands, become hard, but seldom suppurate.</w:t>
        <w:br/>
        <w:t>Mind.--Delusion that strange persons are looking over patient's shoulder and that she would see some one on turning. Quarrelsome.</w:t>
        <w:br/>
        <w:t>Head.--Megrim of left side; worse stooping, especially after drinking milk. Headache; worse heat of sun and by rapid motion. Sharp pain through eyes. Dizzy when crossing stream of water.</w:t>
        <w:br/>
        <w:t>Nose.--Coryza, with corrosive soreness of nose. Stoppage of right nostril. Pressure at root of nose. Tickling, smarting, as from cobwebs. Fan-like motion of alae (Lyc). Bleeding from nose relieving the chest.</w:t>
        <w:br/>
        <w:t>Throat.--Throat feels raw, evening, with hoarseness. Tonsils pain on swallowing, deep red, with network of dilated blood vessels. Tickling in trachea during inspiration. Hoarseness coming on from being overheated.</w:t>
        <w:br/>
        <w:t>Stomach and Abdomen.--Sharp burning from tongue to stomach. Pressure as of stone. Gastralgia; better eating. Tympanitic distention of abdomen. Painful haemorrhoids, with black stool.</w:t>
        <w:br/>
        <w:t>Respiratory.--Whooping cough (Use persistently for about ten days). Dry cough, with hoarseness and burning pain behind sternum. Spasmodic cough, with rattling of mucus in the larynx; suffocative. Hoarseness. Croup after febrile symptoms have subsided. Difficult and painful breathing. Violent cramping of chest. Chest pains run upward. Cold sensation when inspiring. Every inspiration provokes cough. Laryngeal diphtheria, membrane begins in larynx and spreads upward. Spasmodic constriction. Asthma; difficulty in getting air into lung (Chlorum, in expelling). Better at sea, of seafaring men when they come on land. Hypertrophy of heart from gymnastics (Rhus). Fibrinous bronchitis, great dyspnoea. Bronchial tubes feel filled with smoke.</w:t>
        <w:br/>
        <w:t>Male.--Swelling of testicles. Indurated, with pains worse slight jar.</w:t>
        <w:br/>
        <w:t>Female.--Swelling of ovaries. Menses too early; too profuse, with membranous shreds. Low spirited before menses. Tumor in breasts, with stitching pains; worse left. Stitch pains from breast to axillae. Sharp shooting pain in left breast, worse, pressure.</w:t>
        <w:br/>
        <w:t>Sleep.--Full of dreams and anguish; jerking and starting during sleep, full of fantasy and illusions; difficult to go to sleep at night, cannot sleep enough in morning; trembling and weak on awaking.</w:t>
        <w:br/>
        <w:t>Skin.--Acne, pimples and pustules. Boils on arms and face. Glands stony, hard, especially on lower jaw and throat. Hard goitre (Spong). Gangrene.</w:t>
        <w:br/>
        <w:t>Modalities.--Worse, from evening, until midnight, and when sitting in warm room; warm damp weather when at rest and lying left side. Better, from any motion; exercise, at sea.</w:t>
        <w:br/>
        <w:t>Relationship.--Antidotes: Ammon carb; Camph. Salt inhibits the action of Brom.</w:t>
        <w:br/>
        <w:t>Compare: Conium; Spongia; Iod; Aster; Arg nit. Avoid milk when taking Brom. Hydrobromic acid (Throat dry and puckering; constriction in pharynx and chest; waves of heat over face and neck; pulsating tinnitus with great nervous irritability (Houghton); vertigo, palpitation; arms heavy; seemed as if parts did not belong to him. Seems to have a specific effect on the inferior cervical ganglion, increasing the tonic action of the sympathetic, thus promoting vaso-constriction. Relieves headache, tinnitus and vertigo, especially in vaso-motor stomach disturbance. Dose, 20 minims).</w:t>
        <w:br/>
        <w:t>Dose.--First to third attenuation. Must be prepared fresh, as it is liable to rapid deterioration.</w:t>
        <w:br/>
        <w:br/>
        <w:t>Bromum is available at Remedia Homeopathy</w:t>
        <w:br/>
        <w:t>more information and order at Remedia Homeopathy</w:t>
        <w:br/>
        <w:t>Other names for this homeopathic remedy: Bromum, Bromium, Bromwasser,</w:t>
        <w:br/>
        <w:br/>
        <w:t>5,500 homeopathic remedies</w:t>
        <w:br/>
        <w:t>Family run pharmacy since 1760</w:t>
      </w:r>
    </w:p>
    <w:p>
      <w:r>
        <w:br/>
        <w:t>BRYONIA ALBA</w:t>
        <w:br/>
        <w:t>Wild Hops</w:t>
        <w:br/>
        <w:t>(BRYONIA)</w:t>
        <w:br/>
        <w:t>Acts on all serous membranes and the viscera they contain. Aching in every muscle. The general character of the pain here produced is a stitching, tearing; worse by motion, better rest. These characteristic stitching pains, greatly aggravated by any motion, are found everywhere, but especially in the chest; worse pressure. Mucous membranes are all dry. The Bryonia patient is irritable; has vertigo from raising the head, pressive headache; dry, parched lips, mouth; excessive thirst, bitter taste, sensitive epigastrium, and feeling of a stone in the stomach; stools large, dry, hard; dry cough; rheumatic pains and swellings; dropsical effusions into synovial and serous membranes.</w:t>
        <w:br/>
        <w:t>Bryonia affects especially the constitution of a robust, firm fiber and dark complexion, with tendency to leanness and irritability. It prefers the right side, the evening, and open air, warm weather after cold days, to manifest its action most markedly.</w:t>
        <w:br/>
        <w:t>Children dislike to be carried or raised. Physical weakness, all-pervading apathy. Complaints apt to develop slowly.</w:t>
        <w:br/>
        <w:t>Mind.--Exceedingly irritable; everything puts him out of humor. Delirium; wants to go home; talks of business.</w:t>
        <w:br/>
        <w:t>Head.--Vertigo, nausea, faintness on rising, confusion. Bursting, splitting headache, as if everything would be pressed out; as if hit by a hammer from within; worse from motion, stooping, opening eyes. Headache becomes seated in occiput. Drawing in bones towards zygoma. Headache; worse on motion, even of eyeballs. Frontal headache, frontal sinuses involved.</w:t>
        <w:br/>
        <w:t>Nose.--Frequent bleeding of nose when menses should appear. Also in the morning, relieving the headache. Coryza with shooting and aching in the forehead. Swelling of tip of nose, feels as if it would ulcerate when touched.</w:t>
        <w:br/>
        <w:t>Ears.--Aural vertigo (Aur; Nat sal; Sil; Chin). Roaring, buzzing.</w:t>
        <w:br/>
        <w:t>Eyes.--Pressing, crushing, aching pain. Glaucoma. Sore to touch and when moving them.</w:t>
        <w:br/>
        <w:t>Mouth.--Lips parched, dry, cracked. Dryness of mouth, tongue, and throat, with excessive thirst. Tongue coated yellowish, dark brown; heavily white in gastric derangement. Bitter taste (Nux; Col). Burning in lower lip in old smokers. Lip swollen, dry, black, and cracked.</w:t>
        <w:br/>
        <w:t>Throat.--Dryness, sticking on swallowing, scraped and constricted (Bell). Tough mucus in larynx and trachea, loosened only after much hawking; worse coming into warm room.</w:t>
        <w:br/>
        <w:t>Stomach.--Nausea and faintness when rising up. Abnormal hunger, loss of taste. Thirst for large draughts. Vomiting of bile and water immediately after eating. Worse, warm drinks, which are vomited. Stomach sensitive to touch. Pressure in stomach after eating, as of a stone. Soreness in stomach when coughing. Dyspeptic ailments during summer heat. Sensitiveness of epigastrium to touch.</w:t>
        <w:br/>
        <w:t>Abdomen.--Liver region swollen, sore, tensive. Burning pain, stitches; worse, pressure, coughing, breathing. Tenderness of abdominal walls.</w:t>
        <w:br/>
        <w:t>Stool.--Constipation; stools hard, dry, as if burnt; seem too large. Stools brown, thick, bloody; worse in morning, from moving, in hot weather, after being heated, from cold drinks, every spell of hot weather.</w:t>
        <w:br/>
        <w:t>Urine.--Red, brown, like beer; scanty, hot.</w:t>
        <w:br/>
        <w:t>Female.--Menses too early, too profuse; worse from motion, with tearing pains in legs; suppressed, with vicarious discharge or splitting headache. Stitching pains in ovaries on taking a deep inspiration; very sensitive to touch. Pain in right ovary as if torn, extending to thigh (Lilium; Croc). Milk fever. Pain in breasts at menstrual period. Breasts hot and painful hard. Abscess of mammae. Frequent bleeding of nose at appearance of menses. Menstrual irregularities, with gastric symptoms. Ovaritis. Intermenstrual pain, with great abdominal and pelvic soreness (Ham).</w:t>
        <w:br/>
        <w:t>Respiratory.--Soreness in larynx and trachea. Hoarseness; worse in open air. Dry, hacking cough from irritation in upper trachea. Cough, dry, at night; must sit up; worse after eating or drinking, with vomiting, with stitches in chest, and expectoration of rust-colored sputa. Frequent desire to take a long breath; must expand lungs. Difficult, quick respiration; worse every movement; caused by stitches in chest. Cough, with feeling as if chest would fly to pieces; presses his head on sternum; must support chest. Croupous and pleuro-pneumonia. Expectoration brick shade, tough, and falls like lumps of jelly. Tough mucus in trachea, loosened only with much hawking. Coming into warm room excites cough (Nat carb). Heaviness beneath the sternum extending towards the right shoulder. Cough worse by going into warm room. Stitches in cardiac region. Angina pectoris (use tincture).</w:t>
        <w:br/>
        <w:t>Back.--Painful stiffness in nape of neck. Stitches and stiffness in small of back. From hard water and sudden changes of weather.</w:t>
        <w:br/>
        <w:t>Extremities.--Knees stiff and painful. Hot swelling of feet. Joints red, swollen, hot, with stitches and tearing; worse on least movement. Every spot is painful on pressure. Constant motion of left arm and leg (Helleb).</w:t>
        <w:br/>
        <w:t>Skin.--Yellow; pale, swollen, dropsical; hot and painful. Seborrhoea. Hair very greasy.</w:t>
        <w:br/>
        <w:t>Sleep.--Drowsy; starting when falling asleep. Delirium; busy with business matters and what he had read.</w:t>
        <w:br/>
        <w:t>Fever.--Pulse full, hard, tense, and quick. Chill with external coldness, dry cough, stitches. Internal heat. Sour sweat after slight exertion. Easy, profuse perspiration. Rheumatic and typhoid marked by gastro-hepatic complications.</w:t>
        <w:br/>
        <w:t>Modalities.--Worse, warmth, any motion, morning, eating, hot weather, exertion, touch. Cannot sit up; gets faint and sick. Better, lying on painful side, pressure, rest, cold things.</w:t>
        <w:br/>
        <w:t>Relationship.--Complementary: Upas when Bryonia fails. Rhus; Alumina. Illecebrum.--A Mexican drug.--(Fever with catarrhal symptoms, gastric and typhoid fever symptoms).</w:t>
        <w:br/>
        <w:t>Antidotes: Acon; Cham; Nux.</w:t>
        <w:br/>
        <w:t>Compare: Asclep tub; Kali mur; Ptelia.</w:t>
        <w:br/>
        <w:t>Dose.--First to twelfth attenuation.</w:t>
        <w:br/>
        <w:br/>
        <w:t>BRYONIA ALBA is available at Remedia Homeopathy</w:t>
        <w:br/>
        <w:t>more information and order at Remedia Homeopathy</w:t>
        <w:br/>
        <w:br/>
        <w:t>5,500 homeopathic remedies</w:t>
        <w:br/>
        <w:t>Family run pharmacy since 1760</w:t>
      </w:r>
    </w:p>
    <w:p>
      <w:r>
        <w:br/>
        <w:t>BUFO RANA</w:t>
        <w:br/>
        <w:t>Poison of the Toad</w:t>
        <w:br/>
        <w:t>(BUFO)</w:t>
        <w:br/>
        <w:t>Acts on the nervous system and skin. Uterine symptoms marked. Lymphangitis of septic origin. Symptoms of paralysis agitans. Striking rheumatic symptoms.</w:t>
        <w:br/>
        <w:t>Arouses the lowest passions. Causes a desire for intoxicating drink, and produces impotence.</w:t>
        <w:br/>
        <w:t>Of use in feeble-minded children. Prematurely senile. Epileptic symptoms. Convulsive seizures occur during sleep at night. More or less connected with derangements of the sexual sphere, seem to come within the range of this remedy. Injuries to fingers; pain runs in streaks up the arms.</w:t>
        <w:br/>
        <w:t>Mind.--Anxious about health. Sad, restless. Propensity to bite. Howling; impatient; nervous; imbecile. Desire for solitude. Feeble-minded.</w:t>
        <w:br/>
        <w:t>Head.--Sensation as if hot vapor rose to top of head. Numbness of brain. Face bathed in sweat. Epistaxis with flushed face and pain in forehead, better, nosebleed.</w:t>
        <w:br/>
        <w:t>Eyes.--Cannot bear sight or brilliant objects. Little blisters form on eye.</w:t>
        <w:br/>
        <w:t>Ears.--Music is unbearable (Ambra). Every little noise distresses.</w:t>
        <w:br/>
        <w:t>Heart.--Feels too large. Palpitation. Constriction about heart. Sensation of heart swimming in water.</w:t>
        <w:br/>
        <w:t>Female.--Menses too early and copious, clots and bloody discharge at other times; watery leucorrhoea. Excitement, with epileptic attacks. Epilepsy at time of menses. Induration in mammary glands. Palliative in cancer of the mammae. Burning in ovaries and uterus. Ulceration of cervix. Offensive bloody discharge. Pains run into legs. Bloody milk. Milk-leg. Veins swollen. Tumors and polypi of womb.</w:t>
        <w:br/>
        <w:t>Male.--Involuntary emissions; impotence, discharge too quick, spasms during coition. Buboes. Disposition to handle organs (Hyos; Zinc). Effects of onanism.</w:t>
        <w:br/>
        <w:t>Extremities.--Pains in loins, numbness of limbs, cramps, staggering gait, feeling as if a peg were driven in joints; swelling of bones.</w:t>
        <w:br/>
        <w:t>Skin.--Panaritium; pain runs up arm. Patches of skin lose sensation. Pustules, suppuration from every slight injury. Pemphigus. Bullae which open and leave a raw surface, exuding and ichorous fluid. Blisters on palms and soles. Itching and burning. Carbuncle.</w:t>
        <w:br/>
        <w:t>Relationship.--Compare: Baryt carb; Asterias; Salamand (Epilepsy and softening of brain).</w:t>
        <w:br/>
        <w:t>Antidotes: Laches; Seneg.</w:t>
        <w:br/>
        <w:t>Complementary: Salamandra.</w:t>
        <w:br/>
        <w:t>Modalities.--Worse, in warm room, on awakening. Better, from bathing or cold air; from putting feet in hot water.</w:t>
        <w:br/>
        <w:t>Dose.--Sixth potency and higher.</w:t>
        <w:br/>
        <w:br/>
        <w:t>BUFO RANA is available at Remedia Homeopathy</w:t>
        <w:br/>
        <w:t>more information and order at Remedia Homeopathy</w:t>
        <w:br/>
        <w:br/>
        <w:t>5,500 homeopathic remedies</w:t>
        <w:br/>
        <w:t>Family run pharmacy since 1760</w:t>
      </w:r>
    </w:p>
    <w:p>
      <w:r>
        <w:br/>
        <w:t>BUTYRICUM ACIDUM</w:t>
        <w:br/>
        <w:t>A volatile acid obtained chiefly from butter</w:t>
        <w:br/>
        <w:t>(BUTYRIC ACID)</w:t>
        <w:br/>
        <w:t>Head.--Worries over trifles; impulsive thoughts of suicide; constant state of fear and nervousness. Headache makes him apprehensive about trifles; worse going upstairs or rapid motion. Dull, hazy ache of head.</w:t>
        <w:br/>
        <w:t>Stomach.--Poor appetite. Much gas in stomach and bowels. Cramps in pit of stomach, worse at night. Stomach feels heavy and overloaded. Cramp in abdomen below umbilicus. Bowels irregular. Stool accompanied by pain and straining.</w:t>
        <w:br/>
        <w:t>Back.--Tired feeling and dull pain in small of back, worse walking. Pain in ankles and up back of leg. Pain low down in back and extremities.</w:t>
        <w:br/>
        <w:t>Sleep.--Pronounced sleeplessness; dreams of serious nature while asleep.</w:t>
        <w:br/>
        <w:t>Skin.--Perspiration on slight exertion. Profuse, offensive sweat of feet. Crumbling away of finger-nails.</w:t>
        <w:br/>
        <w:t>Modalities.--Worse, at night, fast walking, going upstairs.</w:t>
        <w:br/>
        <w:t>Dose.--Third attenuation.</w:t>
        <w:br/>
        <w:br/>
        <w:t>BUTYRICUM ACIDUM is available at Remedia Homeopathy</w:t>
        <w:br/>
        <w:t>more information and order at Remedia Homeopathy</w:t>
        <w:br/>
        <w:br/>
        <w:t>5,500 homeopathic remedies</w:t>
        <w:br/>
        <w:t>Manual potentisation</w:t>
      </w:r>
    </w:p>
    <w:p>
      <w:r>
        <w:br/>
        <w:t>CACTUS GRANDIFLORUS</w:t>
        <w:br/>
        <w:t>more information and order at Remedia Homeopathy</w:t>
        <w:br/>
        <w:br/>
        <w:t>Night-blooming Cereus</w:t>
        <w:br/>
        <w:t>(SELENICEREUS SPINULOSUS)</w:t>
        <w:br/>
        <w:t>Acts on circular muscular fibers, hence constrictions. It is the heart and arteries especially that at once respond to the influence of Cactus, producing very characteristic constrictions as of an iron band. This sensation is found in various places, oesophagus, bladder, etc. The mental symptoms produced correspond to those found when there are heart affections, sadness, and melancholy. Haemorrhage, constrictions, periodicity, and spasmodic pains. Whole body feels as if caged, each wire being twisted tighter. Atheromatous arteries and weak heart. Congestions; irregular distribution of blood. Favors formation of clots speedily. Great periodicity. Toxic goitre with cardiac symptoms. Cactus is pulseless, panting and prostrated.</w:t>
        <w:br/>
        <w:t>Mind.--Melancholy, taciturn, sad, ill-humored. Fear of death. Screams with pain. Anxiety.</w:t>
        <w:br/>
        <w:t>Head.--Headache if obliged to pass dinner hour (Ars; Lach; Lyc). Sensation as of a weight on vertex. Right-sided pulsating pain. Congestive headaches, periodical, threatening apoplexy. Blood-vessels to the head distended. Feels as if head were compressed in a vise. Pulsation in ears. Dim sight. Right sided prosopalgia, constricting pains, returns at same hour daily (Cedron).</w:t>
        <w:br/>
        <w:t>Nose.--Profuse bleeding from nose. Fluent coryza.</w:t>
        <w:br/>
        <w:t>Throat.--Constriction of oesophagus. Dryness of tongue, as if burnt; needs much liquid to get food down. Suffocative constriction at throat, with full, throbbing carotids in angina pectoris.</w:t>
        <w:br/>
        <w:t>Stomach.--Constriction, pulsation, or heaviness in stomach. Vomiting of blood.</w:t>
        <w:br/>
        <w:t>Stool.--Hard, black stools. Diarrhoea in morning. Haemorrhoids swollen and painful. Sensation of great weight in anus. Haemorrhage from bowels in malarial fevers and with heart symptoms.</w:t>
        <w:br/>
        <w:t>Urine.--Constriction of neck of bladder, causing retention of urine. Haemorrhage from bladder. Clots of blood in urethra. Constant urination.</w:t>
        <w:br/>
        <w:t>Female.--Constriction in uterine region and ovaries. Dysmenorrhoea; pulsating pain in uterus and ovaries. Vaginismus. Menses early, dark, pitch-like (Cocc; Mag c); cease on lying down, with heart symptoms.</w:t>
        <w:br/>
        <w:t>Chest.--Oppressed breathing as from a weight on chest. Constriction in chest, as if bound, hindering respiration. Inflammation of diaphragm. Heart-constriction, as from an iron band. Angina pectoris. Palpitation; pain shooting down left arm. Haemoptysis, with convulsive, spasmodic cough. Diaphragmitis, with great difficulty of breathing.</w:t>
        <w:br/>
        <w:t>Heart.--Endocarditis with mitral insufficiency together with violent and rapid action. Acts best in the incipiency of cardiac incompetence. Heart weakness of arterio-sclerosis. Tobacco heart. Violent palpitation; worse lying on left side, at approach of menses. Angina pectoris, with suffocation, cold sweat, and ever-present iron band feeling. Pain in apex, shooting down left arm. Palpitation, with vertigo; dyspnoea, flatulence. Constriction; very acute pains and stitches in heart; pulse feeble, irregular, quick, without strength. Endocardial murmurs, excessive impulse, increased praecordial dullness, enlarged ventricle. Low blood pressure.</w:t>
        <w:br/>
        <w:t>Extremities.--Å’dema of hands and feet. Hands soft; feet enlarged. Numbness of left arm. Icy-cold hands. Restless legs.</w:t>
        <w:br/>
        <w:t>Sleep.--Sleepless on account of pulsation in different parts of body. Frightful dreams.</w:t>
        <w:br/>
        <w:t>Fever.--Fever every day at same hour. Coldness in back and icy-cold hands. Intermittent; paroxysms about midday (11 am) incomplete in their stages, accompanied by haemorrhages. Coldness predominates; cold sweat, with great anguish. Persistent subnormal temperature.</w:t>
        <w:br/>
        <w:t>Modalities.--Worse, about noon, lying on left side; walking, going upstairs, 11 am and 11 pm. Better, open air.</w:t>
        <w:br/>
        <w:t>Relationship.--Antidotes: Acon; Camph; China.</w:t>
        <w:br/>
        <w:t>Compare: Digital; Spigel; Convallar; Kalmia; Naja; Magnol.</w:t>
        <w:br/>
        <w:t>Dose.--Tincture (best made from flowers), to third attenuation. Higher in nervous palpitation.</w:t>
        <w:br/>
        <w:br/>
        <w:t>Selenicereus grandiflorus is available at Remedia Homeopathy</w:t>
        <w:br/>
        <w:t>more information and order at Remedia Homeopathy</w:t>
        <w:br/>
        <w:t>Other names for this homeopathic remedy: Selenicereus grandiflorus, Cactus, Cactus grandiflorus, Cereus grandiflorus, Königin der Nacht,</w:t>
        <w:br/>
        <w:br/>
        <w:t>5,500 homeopathic remedies</w:t>
        <w:br/>
        <w:t>Manual potentisation</w:t>
      </w:r>
    </w:p>
    <w:p>
      <w:r>
        <w:br/>
        <w:t>CADMIUM SULPHURATUM</w:t>
        <w:br/>
        <w:t>Cadmic Sulphate</w:t>
        <w:br/>
        <w:t>Its pathogenesis gives symptoms corresponding to very low forms of disease, as in cholera, yellow fever, where, with exhaustion, vomiting, and extreme prostration, the disease runs deathward. Important gastric symptoms. Carcinoma ventriculi; persistent vomiting.</w:t>
        <w:br/>
        <w:t>The attack is upon the stomach more especially. Patients must keep quiet. Chilliness and coldness even when near the fire.</w:t>
        <w:br/>
        <w:t>Mind and Head.--Unconscious. Vertigo; room and bed seem to spin around. Hammering in head. Heat in head.</w:t>
        <w:br/>
        <w:t>Nose.--Ozaena. Tightness at root. Nose obstructed; polypus. Caries of nasal bones. Boils on nose. Nostrils ulcerated.</w:t>
        <w:br/>
        <w:t>Eyes.--Opacity of cornea. Blue circle around eyes. One pupil dilated. Night blindness.</w:t>
        <w:br/>
        <w:t>Face.--Distortion of mouth. Trembling of jaw. Facial paralysis; more left side.</w:t>
        <w:br/>
        <w:t>Mouth.--Difficult swallowing. Å’sophagus constricted (Bapt). Salty belching. Intense nausea, with pain and cold. Stringy, offensive exudation on mucous membrane. Salty taste.</w:t>
        <w:br/>
        <w:t>Throat.--Sore throat, constant tickling; gagging and nausea, worse deep breathing; chilliness and aching.</w:t>
        <w:br/>
        <w:t>Stomach.--Soreness in pit of stomach on pressure. Violent nausea; retching. Black vomit. Vomiting of mucus, green slime, blood, with great prostration, and great tenderness over the stomach. Burning and cutting pains in stomach. Carcinoma, helps the persistent vomiting. Coffee ground vomiting.</w:t>
        <w:br/>
        <w:t>Abdomen.--Sore, tender, tympanitic. Region of liver sore. Coldness. Black, offensive clots of blood from bowels. Pain in abdomen, with vomiting. Tenderness and tympanites.</w:t>
        <w:br/>
        <w:t>Stool.--Bloody, black, and offensive. Gelatinous, yellowish green; semi-fluid, with urinary suppression.</w:t>
        <w:br/>
        <w:t>Urine.--Rawness and soreness in urethra, urine mixed with pus and blood.</w:t>
        <w:br/>
        <w:t>Heart.--Palpitation, with constriction of chest.</w:t>
        <w:br/>
        <w:t>Fever.--Icy coldness (Camph; Verat; Heloderm). Yellow fever (Crotalus; Carbo).</w:t>
        <w:br/>
        <w:t>Skin.--Blue, yellow, sallow, scaly, cracking. Itching; better scratching. Chloasma, yellowish stains on nose and cheeks; worse exposure to sun and wind. Chilblains.</w:t>
        <w:br/>
        <w:t>Sleep.--Stops breathing on going to sleep. Wakes up suffocating. Fears to go to sleep again. Protracted sleeplessness.</w:t>
        <w:br/>
        <w:t>Modalities.--Worse, walking or carrying burdens; after sleep; from open air, stimulants. Better, eating and rest.</w:t>
        <w:br/>
        <w:t>Relationship.--Compare: Cadmium oxide; Cad brom (pain and burning in stomach, and vomiting); Cadmium jodat (Itching of anus and rectum felt during the day only; constipation frequent desire, tenesmus, abdomen bloated); Zinc; Ars; Carbo; Verat.</w:t>
        <w:br/>
        <w:t>Dose.--Third to thirtieth potency.</w:t>
        <w:br/>
        <w:br/>
        <w:t>CADMIUM SULPHURATUM is available at Remedia Homeopathy</w:t>
        <w:br/>
        <w:t>more information and order at Remedia Homeopathy</w:t>
        <w:br/>
        <w:br/>
        <w:t>5,500 homeopathic remedies</w:t>
        <w:br/>
        <w:t>Manual potentisation</w:t>
      </w:r>
    </w:p>
    <w:p>
      <w:r>
        <w:br/>
        <w:t>CAINCA</w:t>
        <w:br/>
        <w:t>more information and order at Remedia Homeopathy</w:t>
        <w:br/>
        <w:br/>
        <w:t>Brazilian Plant-Chiococca</w:t>
        <w:br/>
        <w:t>(CAHINCA)</w:t>
        <w:br/>
        <w:t>This remedy has been found of use in dropsical affections. Its urinary symptoms are well marked. Albuminuria, with dyspnoea on lying down at night. Ascites and anasarca, with dry skin.</w:t>
        <w:br/>
        <w:t>Urinary.--Constant desire to urinate. Polyuria while travelling. Urine fiery. Burning pain in urethra, especially glandular portion.</w:t>
        <w:br/>
        <w:t>Male.--Drawing in of testicles and spermatic cord. Pain worse during passage of pungent smelling urine.</w:t>
        <w:br/>
        <w:t>Back.--Pain in region of kidneys; better lying bent backward. General fatigue.</w:t>
        <w:br/>
        <w:t>Relationship.--Compare: Apocyn; Ars; Coffea (similar botanically and in relieving effects of fatigue)</w:t>
        <w:br/>
        <w:t>Dose.--Third potency or lower.</w:t>
        <w:br/>
        <w:br/>
        <w:t>Cainca is available at Remedia Homeopathy</w:t>
        <w:br/>
        <w:t>more information and order at Remedia Homeopathy</w:t>
        <w:br/>
        <w:t>Other names for this homeopathic remedy: Cainca, Cahinca racemosa, Cahionca, Chiococca, Chiococca racemosa, schlangenwidrige Schneebeere, Schneebeere, schlangenwidrige,</w:t>
        <w:br/>
        <w:br/>
        <w:t>66,000 customers from 67 countries</w:t>
        <w:br/>
        <w:t>excellent &gt;more</w:t>
      </w:r>
    </w:p>
    <w:p>
      <w:r>
        <w:br/>
        <w:t>CAJUPUTUM</w:t>
        <w:br/>
        <w:t>Cajuput Oil</w:t>
        <w:br/>
        <w:t>(OLEUM WITTNEBIANUM)</w:t>
        <w:br/>
        <w:t>Acts like Oil of Cloves. A remedy for flatulence and affections of the tongue. Sense of enlargement. Causes copious diaphoresis. Retrocedent gout. Neuralgic affections not inflammatory. Nervous dyspnoea.</w:t>
        <w:br/>
        <w:t>Head.--Feels much enlarged. As if he could not get himself together (Baptisia).</w:t>
        <w:br/>
        <w:t>Mouth.--Persistent sensation of choking. Spasmodic stricture of oesophagus. Constricted sensation on swallowing solid food. Tongue feels swollen, fills whole mouth.</w:t>
        <w:br/>
        <w:t>Stomach.--Hiccough, on slightest provocation.</w:t>
        <w:br/>
        <w:t>Abdomen.--Flatulence colic; tympanites (Tereb). Nervous distention of bowels. Urine smells like cat's urine. Spasmodic cholera.</w:t>
        <w:br/>
        <w:t>Modalities.--Worse, about 5 am; night.</w:t>
        <w:br/>
        <w:t>Relationship.--Compare: Bovist; Nux mosch; Asaf; Ign; Bapt.</w:t>
        <w:br/>
        <w:t>Dose.--First to third potency (5 drops of oil).</w:t>
        <w:br/>
        <w:br/>
        <w:t>CAJUPUTUM is available at Remedia Homeopathy</w:t>
        <w:br/>
        <w:t>more information and order at Remedia Homeopathy</w:t>
        <w:br/>
        <w:br/>
        <w:t>5,500 homeopathic remedies</w:t>
        <w:br/>
        <w:t>Family run pharmacy since 1760</w:t>
      </w:r>
    </w:p>
    <w:p>
      <w:r>
        <w:br/>
        <w:t>CALADIUM SEGUINUM</w:t>
        <w:br/>
        <w:t>American Arum</w:t>
        <w:br/>
        <w:t>This remedy has a marked action on the genital organs, and pruritus of this region. Coldness of single parts and inclination to lie down, with aggravation on lying on left side. Slightest noise startles from sleep. Dread from motion. Modifies craving for tobacco. Tobacco heart. Asthmatic complaints.</w:t>
        <w:br/>
        <w:t>Head.--Headaches and mental states of smokers. Very forgetful, does not know about the occurrences of things. Confused headache with pain in shoulder, pressure in eyes and forehead; extremely sensitive to noise, throbbing in ear.</w:t>
        <w:br/>
        <w:t>Stomach.--Gnawing in orifice of stomach, which prevents deep breathing and eructations. Eructations. Stomach feels full of dry food; sensation of fluttering. Acrid vomiting, thirstless and tolerates only warm drinks. Sighing respiration.</w:t>
        <w:br/>
        <w:t>Male.--Pruritus. Glans very red. Organs seem larger, puffed, relaxed, cold, sweating; skin of scrotum thick. Erections when half-asleep; cease when fully awake. Impotency; relaxation of penis during excitement. No emission and no orgasm during embrace.</w:t>
        <w:br/>
        <w:t>Female.--Pruritus of vulva (Ambr; Kreos) and vagina during pregnancy (Hydrogen peroxyd 1: 12 locally). Voluptuousness. Cramp pains in uterus at night.</w:t>
        <w:br/>
        <w:t>Skin.--Sweet sweat-attracts flies. Insect bites burn and itch intensely. Itching rash alternates with asthma. Burning sensation and erysipelatous inflammation.</w:t>
        <w:br/>
        <w:t>Respiratory.--Larynx seems constricted. Breathing impeded. Catarrhal asthma; mucus not readily raised. Patient afraid to go to sleep.</w:t>
        <w:br/>
        <w:t>Modalities.--Better, after sweat, after sleeping in daytime. Worse, motion.</w:t>
        <w:br/>
        <w:t>Relationship.--Incompatible: Arum triph.</w:t>
        <w:br/>
        <w:t>Complementary: Nitr ac.</w:t>
        <w:br/>
        <w:t>Compare: Capsic; Phosph; Caust; Selen; Lyc. Ikshugandha (sexual weakness, emissions, prostatic enlargement).</w:t>
        <w:br/>
        <w:t>Dose.--Third to sixth attenuation.</w:t>
        <w:br/>
        <w:br/>
        <w:t>CALADIUM SEGUINUM is available at Remedia Homeopathy</w:t>
        <w:br/>
        <w:t>more information and order at Remedia Homeopathy</w:t>
        <w:br/>
        <w:br/>
        <w:t>5,500 homeopathic remedies</w:t>
        <w:br/>
        <w:t>Family run pharmacy since 1760</w:t>
      </w:r>
    </w:p>
    <w:p>
      <w:r>
        <w:br/>
        <w:t>CALCAREA ACETICA</w:t>
        <w:br/>
        <w:t>Acetate of Lime</w:t>
        <w:br/>
        <w:t>Has had brilliant clinical results in inflammation of mucous membranes characterized by a membranous exudation; otherwise its action and application is like the carbonate. Cancer pains.</w:t>
        <w:br/>
        <w:t>Head.--Vertigo in open air. Senses obscure while reading. Megrim, with great coldness in head and sour taste.</w:t>
        <w:br/>
        <w:t>Female.--Membranous dysmenorrhoea (Borax).</w:t>
        <w:br/>
        <w:t>Respiratory.--Rattling expiration. Cough loose, with expectoration of large pieces like casts of bronchial tubes. Breathing difficult; better bending shoulders backward. Constrictive anxious sensation in chest.</w:t>
        <w:br/>
        <w:t>Relationship.--Compare: Brom; Borax; also Calc oxal, in excruciating pains of open cancer.</w:t>
        <w:br/>
        <w:t>Dose.--Third trituration.</w:t>
        <w:br/>
        <w:br/>
        <w:t>CALCAREA ACETICA is available at Remedia Homeopathy</w:t>
        <w:br/>
        <w:t>more information and order at Remedia Homeopathy</w:t>
        <w:br/>
        <w:br/>
        <w:t>5,500 homeopathic remedies</w:t>
        <w:br/>
        <w:t>Manual potentisation</w:t>
      </w:r>
    </w:p>
    <w:p>
      <w:r>
        <w:br/>
        <w:t>CALCAREA ARSENICOSA</w:t>
        <w:br/>
        <w:t>more information and order at Remedia Homeopathy</w:t>
        <w:br/>
        <w:br/>
        <w:t>Arsenite of Lime</w:t>
        <w:br/>
        <w:t>(CALCAREA ARSENICA)</w:t>
        <w:br/>
        <w:t>Epilepsy with rush of blood to the head before attack; aura felt in region of heart; flying sensation. Complaints in fat women around climacteric. Chronic malaria. Infantile enlarged liver and spleen. Nephritis, with great sensitiveness in kidney region. Complaints of drunkards after abstaining (Carbon sulph). Fleshy women at climacteric, slightest emotion causing palpitation. Dyspnoea, with feeble heart. Chilliness. Albuminuria. Dropsy. Affections of spleen and mesenteric glands. Hemoglobin and red corpuscles are low.</w:t>
        <w:br/>
        <w:t>Mind.--Anger, anxiety. Desire for company. Confusion, delusions, illusions. Great depression.</w:t>
        <w:br/>
        <w:t>Head.--Violent rush of blood to head with vertigo. Pain in head better by lying on painful side. Weekly headache. Benumbling headache mostly around ears.</w:t>
        <w:br/>
        <w:t>Stomach.--Region of stomach distended. Enlarged liver and spleen in children. Pancreatic disease; relieves burning pain in cancer of pancreas. Belching with saliva and beating of heart.</w:t>
        <w:br/>
        <w:t>Urinary.--Kidney region sensitive to pressure. Albuminuria, passes urine every hour.</w:t>
        <w:br/>
        <w:t>Heart.--Constriction and pain in region of heart, suffocating feeling, palpitation, oppression and throbbing and pain in back extending to arms.</w:t>
        <w:br/>
        <w:t>Female.--Offensive, bloody leucorrhoea. Cancer of uterus; burning pain in uterus and vagina.</w:t>
        <w:br/>
        <w:t>Back.--Pain and stiffness near nape of neck. Violent backache, throbbing, drives out of bed.</w:t>
        <w:br/>
        <w:t>Extremities.--Removes inflammatory products in veins of lower extremities. Weariness and lameness of lower limbs.</w:t>
        <w:br/>
        <w:t>Modalities.--Worse from slight exertion.</w:t>
        <w:br/>
        <w:t>Dose.--Third trituration.</w:t>
        <w:br/>
        <w:br/>
        <w:t>Calcium arsenicosum is available at Remedia Homeopathy</w:t>
        <w:br/>
        <w:t>more information and order at Remedia Homeopathy</w:t>
        <w:br/>
        <w:t>Other names for this homeopathic remedy: Calcium arsenicosum, Calcarea arsenicosa, Calcium (III) arsenit,</w:t>
        <w:br/>
        <w:br/>
        <w:t>5,500 homeopathic remedies</w:t>
        <w:br/>
        <w:t>Family run pharmacy since 1760</w:t>
      </w:r>
    </w:p>
    <w:p>
      <w:r>
        <w:br/>
        <w:t>CALCAREA CARBONICA</w:t>
        <w:br/>
        <w:t>Carbonate of Lime</w:t>
        <w:br/>
        <w:t>(CALCAREA CARBONICA - OSTREARUM)</w:t>
        <w:br/>
        <w:t>This great Hahnemannian anti-psoric is a constitutional remedy par excellence. Its chief action is centered in the vegetative sphere, impaired nutrition being the keynote of its action, the glands, skin, and bones, being instrumental in the changes wrought. Increased local and general perspiration, swelling of glands, scrofulous and rachitic conditions generally offer numerous opportunities for the exhibition of Calcarea. Incipient phthisis (Ars jod; Tuberculin). It covers the tickling cough, fleeting chest pains, nausea, acidity and dislike of fat. Gets out of breath easily. A jaded state, mental or physical, due to overwork. Abscesses in deep muscles; polypi and exostoses. Pituitary and thyroid disfunction.</w:t>
        <w:br/>
        <w:t>Raised blood coagulability (Strontium). Is a definite stimulant to the periosteum. Is a haemostatic and gives this power probably to the gelatine injections.</w:t>
        <w:br/>
        <w:t>Easy relapses, interrupted convalescence. Persons of scrofulous type, who take cold easily, with increased mucous secretions, children who grow fat, are large-bellied, with large head, pale skin, chalky look, the so-called leuco-phlegmatic temperament; affections caused by working in water. Great sensitiveness to cold; partial sweats. Children crave eggs and eat dirt and other indigestible things; are prone to diarrhoea. Calcarea patient is fat, fair, flabby and perspiring and cold, damp and sour.</w:t>
        <w:br/>
        <w:t>Mind.--Apprehensive; worse towards evening; fears loss of reason, misfortune, contagious diseases. Forgetful, confused, low-spirited. Anxiety with palpitation. Obstinacy; slight mental effort produces hot head. Averse to work or exertion.</w:t>
        <w:br/>
        <w:t>Head.--Sense of weight on top of head. Headache, with cold hands and feet. Vertigo on ascending, and when turning head. Headache from overlifting, from mental exertion, with nausea. Head feels hot and heavy, with pale face. Icy coldness in, and on the head, especially right side. Open fontanelles; head enlarged; much perspiration, wets the pillow. Itching of the scalp. Scratches head on waking.</w:t>
        <w:br/>
        <w:t>Eyes.--Sensitive to light. Lachrymation in open air and early in morning. Spots and ulcers on cornea. Lachrymal ducts closed from exposure to cold. Easy fatigue of eyes. Far sighted. Itching of lids, swollen, scurfy. Chronic dilatation of pupils. Cataract. Dimness of vision, as if looking through a mist. Lachrymal fistula; scrofulous ophthalmia.</w:t>
        <w:br/>
        <w:t>Ears.--Throbbing; cracking in ears; stitches; pulsating pain as if something would press out. Deafness from working in water. Polypi which bleed easily. Scrofulous inflammation with muco-purulent otorrhoea, and enlarged glands. Perversions of hearing; hardness of hearing. Eruption on and behind ear (Petrol). Cracking noises in ear. Sensitive to cold about ears and neck.</w:t>
        <w:br/>
        <w:t>Nose.--Dry, nostrils sore, ulcerated. Stoppage of nose, also with fetid, yellow discharge. Offensive odor in nose. Polypi; swelling at root of nose. Epistaxis. Coryza. Takes cold at every change of weather. Catarrhal symptoms with hunger; coryza alternates with colic.</w:t>
        <w:br/>
        <w:t>Face.--Swelling of upper lip. Pale, with deep-seated eyes, surrounded by dark rings. Crusta lactea; itching, burning after washing. Submaxillary glands swollen. Goitre. Itching of pimples in whiskers. Pain from right mental foramen along lower jaw to ear.</w:t>
        <w:br/>
        <w:t>Mouth.--Persistent sour taste. Mouth fills with sour water. Dryness of tongue at night. Bleeding of gums. Difficult and delayed dentition. Teeth ache; excited by current of air, anything cold or hot. Offensive smell from mouth. Burning pain at tip of tongue; worse, anything warm taken into stomach.</w:t>
        <w:br/>
        <w:t>Throat.--Swelling of tonsils and submaxillary glands; stitches on swallowing. Hawking-up of mucus. Difficult swallowing. Goitre. Parotid fistula.</w:t>
        <w:br/>
        <w:t>Stomach.--Aversion to meat, boiled things; craving for indigestible things-chalk, coal, pencils; also for eggs, salt and sweets. Milk disagrees. Frequent sour eructations; sour vomiting. Dislike of fat. Loss of appetite when overworked. Heartburn and loud belching. Cramps in stomach; worse, pressure, cold water. Ravenous hunger. Swelling over pit of stomach, like a saucer turned bottom up. Repugnance to hot food. Pain in epigastric region to touch. Thirst; longing for cold drinks. Aggravation while eating. Hyperchlorhydria (Phos).</w:t>
        <w:br/>
        <w:t>Abdomen.--Sensitive to slightest pressure. Liver region painful when stooping. Cutting in abdomen; swollen abdomen. Incarcerated flatulence. Inguinal and mesenteric glands swollen and painful. Cannot bear tight clothing around the waist. Distention with hardness. Gall-stone colic. Increase of fat in abdomen. Umbilical hernia. Trembling; weakness, as if sprained. Children are late in learning to walk.</w:t>
        <w:br/>
        <w:t>Stool.--Crawling and constriction in rectum. Stool large and hard (Bry); whitish, watery, sour. Prolapse ani, and burning, stinging haemorrhoids. Diarrhoea of undigested, food, fetid, with ravenous appetite. Children's diarrhoea. Constipation; stool at first hard, then pasty, then liquid.</w:t>
        <w:br/>
        <w:t>Urine.--Dark, brown, sour, fetid, abundant, with white sediment, bloody. Irritable bladder. Enuresis (Use 30th, also Tuberculin. 1 m.).</w:t>
        <w:br/>
        <w:t>Male.--Frequent emissions. Increased desire. Semen emitted too soon. Coition followed by weakness and irritability.</w:t>
        <w:br/>
        <w:t>Female.--Before menses, headache, colic, chilliness and leucorrhoea. Cutting pains in uterus during menstruation. Menses too early, too profuse, too long, with vertigo, toothache and cold, damp feet; the least excitement causes their return. Uterus easily displaced. Leucorrhoea, milky (Sepia). Burning and itching of parts before and after menstruation; in little girls. Increased sexual desire; easy conception. Hot swelling breasts. Breasts tender and swollen before menses. Milk too abundant; disagreeable to child. Deficient lactation, with distended breasts in lymphatic women. Much sweat about external genitals. Sterility with copious menses. Uterine polypi.</w:t>
        <w:br/>
        <w:t>Respiratory.--Tickling cough troublesome at night, dry and free expectoration in morning; cough when playing piano, or by eating. Persistent, irritating cough from arsenical wall paper (Clarke). Extreme dyspnoea. Painless hoarseness; worse in the morning. Expectoration only during the day; thick, yellow, sour mucus. Bloody expectoration; with sour sensation in chest. Suffocating spells; tightness, burning and soreness in chest; worse going upstairs or slightest ascent, must sit down. Sharp pains in chest from before backwards. Chest very sensitive to touch, percussion, or pressure. Longing for fresh air. Scanty, salty expectoration (Lyc).</w:t>
        <w:br/>
        <w:t>Heart.--Palpitation at night and after eating. Palpitation with feeling of coldness, with restless oppression of chest; after suppressed eruption.</w:t>
        <w:br/>
        <w:t>Back.--Pain as if sprained; can scarcely rise; from overlifting. Pain between shoulder-blades, impeding breathing. Rheumatism in lumbar region; weakness in small of back. Curvature of dorsal vertebrae. Nape of neck stiff and rigid. Renal colic.</w:t>
        <w:br/>
        <w:t>Extremities.--Rheumatoid pains, as after exposure to wet. Sharp sticking, as if parts were wrenched or sprained. Cold, damp feet; feel as if damp stockings were worn. Cold knees cramps in calves. Sour foot-sweat. Weakness of extremities. Swelling of joints, especially knee. Burning of soles of feet. Sweat of hands. Arthritic nodosities. Soles of feet raw. Feet feel cold and dead at night. Old sprains. Tearing in muscles.</w:t>
        <w:br/>
        <w:t>Sleep.--Ideas crowding in her mind prevent sleep. Horrid visions when opening eyes. Starts at every noise; fears that she will go crazy. Drowsy in early part of evening. Frequent waking at night. Same disagreeable idea always arouses from light slumber. Night terrors (Kali phos). Dreams of the dead.</w:t>
        <w:br/>
        <w:t>Fever.--Chill at 2 pm begins internally in stomach region. Fever with sweat. Pulse full and frequent. Chilliness and heat. Partial sweats. Night sweats, especially on head, neck and chest. Hectic fever. Heat at night during menstruation, with restless sleep. Sweat over head in children, so that pillow becomes wet.</w:t>
        <w:br/>
        <w:t>Skin.--Unhealthy; readily ulcerating; flaccid. Small wounds do not heal readily. Glands swollen. Nettle rash; better in cold air. Warts on face and hands. Petechial eruptions. Chilblains. Boils.</w:t>
        <w:br/>
        <w:t>Modalities.--Worse, from exertion, mental or physical; ascending; cold in every form; water, washing, moist air, wet weather; during full moon; standing. Better, dry climate and weather; lying on painful side. Sneezing (pain in head and nape).</w:t>
        <w:br/>
        <w:t>Relationship.--Antidotes: Camph; Ipec; Nit ac; Nux.</w:t>
        <w:br/>
        <w:t>Complementary: Bell; Rhus; Lycop; Silica.</w:t>
        <w:br/>
        <w:t>Calcar is useful after Sulphur where the pupils remain dilated. When Pulsatilla failed in school girls.</w:t>
        <w:br/>
        <w:t>Incompatible: Bry; Sulphur should not be given after Calc.</w:t>
        <w:br/>
        <w:t>Compare: Aqua calcar.--Lime-water--(1/2 teaspoonful in milk); (as injection for oxyuris vermicularis), and Calc caust--slaked lime--(pain in back and heels, jaws and malar bones; also symptoms of influenza). Calc brom (removes inflammatory products from uterus; children of lax fiber, nervous and irritable, with gastric and cerebral irritation. Tendency to brain disease. Insomnia and cerebral congestion. Give 1x trituration). Sulph (differs in being worse by heat, hot feet, etc).</w:t>
        <w:br/>
        <w:t>Calcar calcinata-Calcined oyster-shell-a remedy for warts. Use 3d trituration. Calcarea ovorum. Ova tosta-Toasted egg-shells--(backache and leucorrhoea. Feeling as if back were broken in two; tired feeling. Also effective in controlling suffering from cancer).</w:t>
        <w:br/>
        <w:t>Calcar lactic (anaemias, haemophilia, urticaria, where the coagulability of the blood is diminished; nervous headache with oedema of eyelids, lips or hands; 15 grains three times a day, but low potencies often equally effective).</w:t>
        <w:br/>
        <w:t>Calcar lacto-phosph (5 grains 3 times a day in cyclic vomiting and migraine).</w:t>
        <w:br/>
        <w:t>Calc mur.--Calcium chloratum-Rademacher's Liquor--(1 part to 2 of distilled water, of which take 15 drops in half a cup of water, five times daily. Boils. Porrigo capitis. Vomiting of all food and drink, with gastric pain. Impetigo, glandular swellings, angioneurotic oedema. Pleurisy with effusion. Eczema in infants).</w:t>
        <w:br/>
        <w:t>Calcar picrata, (peri-follicular inflammation; a remedy of prime importance in recurring or chronic boils, particularly when located on parts thinly covered with muscle tissue, as on shinbones, coccyx, auditory canal, dry, scurfy accumulation and exfoliation of epithelial scales, etc, styes, phlyctenules. Use 3x trit).</w:t>
        <w:br/>
        <w:t>Compare also with Calcarea: Lycop; Silica; Pulsat; Chamom.</w:t>
        <w:br/>
        <w:t>Dose.--Sixth trit. Thirtieth and higher potencies. Should not be repeated too frequently in elderly people.</w:t>
        <w:br/>
        <w:br/>
        <w:t>CALCAREA CARBONICA is available at Remedia Homeopathy</w:t>
        <w:br/>
        <w:t>more information and order at Remedia Homeopathy</w:t>
        <w:br/>
        <w:br/>
        <w:t>66,000 customers from 67 countries</w:t>
        <w:br/>
        <w:t>excellent &gt;more</w:t>
      </w:r>
    </w:p>
    <w:p>
      <w:r>
        <w:br/>
        <w:t>CALCAREA FLUORICA</w:t>
        <w:br/>
        <w:t>Fluoride of Lime</w:t>
        <w:br/>
        <w:t>(FLUOR SPAR)</w:t>
        <w:br/>
        <w:t>A powerful tissue remedy for hard, stony glands, varicose and enlarged veins, and malnutrition of bones. Hard knots in female breast. Goitre. Congenital hereditary syphilis. Induration threatening suppuration. Many cases of cataract have undoubtedly been influenced favorably by it. Congenital syphilis manifesting itself in ulcerating of mouth and throat, caries and necrosis with boring pains and heat in parts. Arterio-sclerosis; threatened apoplexy. Tuberculosis. Used after operations, the tendency to adhesions is reduced.</w:t>
        <w:br/>
        <w:t>Mind.--Great depression; groundless fears of financial ruin.</w:t>
        <w:br/>
        <w:t>Head.--Creaking noise in head. Blood-tumors of new-born infants. Hard excrescences on the scalp. Ulcers on the scalp with callous, hard edges.</w:t>
        <w:br/>
        <w:t>Eyes.--Flickering and sparks before the eyes, spots on the cornea; conjunctivitis; cataract. Strumous phlyctemular keratitis. Subcutaneous palpebral cysts.</w:t>
        <w:br/>
        <w:t>Ears.--Calcareous deposits on tympanum; sclerosis of ossicula and petrous portion of temporal bone, with deafness, ringing and roaring. Chronic suppuration of middle ear.</w:t>
        <w:br/>
        <w:t>Nose.--Cold in the head; stuffy cold; dry coryza; ozaena. Copious, offensive, thick, greenish, lumpy, yellow nasal catarrh. Atrophic rhinitis, especially if crusts are prominent.</w:t>
        <w:br/>
        <w:t>Face.--Hard swelling on the cheek, with pain or toothache, hard swelling on jaw-bone.</w:t>
        <w:br/>
        <w:t>Mouth.--Gum-boil, with hard swelling on the jaw. Cracked appearance of the tongue, with or without pain. Induration of the tongue, hardening after inflammation. Unnatural looseness of the teeth, with or without pain; teeth become loose in their sockets. Toothache, with pain if any food touches the tooth.</w:t>
        <w:br/>
        <w:t>Throat.--Follicular sore throat; plugs of mucus are continually forming in the crypts of the tonsils. Pain and burning in throat; better by warm drinks; worse, cold drinks. Hypertrophy of Luschka's tonsil. Relaxed uvula, tickling referred to larynx.</w:t>
        <w:br/>
        <w:t>Stomach.--Vomiting of infants. Vomiting of undigested food. Hiccough (Cajup; Sulph ac). Flatulency. Weakness and daintiness of appetite, nausea and distress after eating in young children who are overtaxed by studies. Acute indigestion from fatigue and brain-fag; much flatulence.</w:t>
        <w:br/>
        <w:t>Stool and Anus.--Diarrhoea in gouty subjects. Itching of anus. Fissure of the anus, and intensely sore crack near the lower end of the bowel. Bleeding haemorrhoids. Itching of anus as from pin-worms. Internal or blind piles frequently, with pain in back, generally far down on the sacrum, and constipation. Much wind in lower bowels. Worse, pregnancy.</w:t>
        <w:br/>
        <w:t>Male.--Hydrocele; indurations of the testicles.</w:t>
        <w:br/>
        <w:t>Respiratory Organs.--Hoarseness. Croup. Cough with expectoration of tiny lumps of yellow mucus, with tickling sensation and irritation on lying down. Spasmodic cough. Calc. Fluor removes fibroid deposits about the endocardium and restores normal endocardial structure (Eli G. Jones, M. D).</w:t>
        <w:br/>
        <w:t>Circulatory Organs.--Chief remedy for vascular tumors with dilated blood-vessels, and for varicose or enlarged veins. Aneurism. Valvular disease. When the tuberculous toxins attack the heart and blood-vessels.</w:t>
        <w:br/>
        <w:t>Neck and Back.--Chronic lumbago; aggravated on beginning to move, and ameliorated on continued motion. Osseous tumors. Rachitic enlargement of femur in infants. Pain lower part of back, with burning.</w:t>
        <w:br/>
        <w:t>Extremities.--Ganglia or encysted tumors at the back of the wrist. Gouty enlargements of the joints of the fingers. Exostoses on fingers. Chronic synovitis of knee-joint.</w:t>
        <w:br/>
        <w:t>Sleep.--Vivid dreams, with sense of impending danger. Unrefreshing sleep.</w:t>
        <w:br/>
        <w:t>Skin.--Marked whiteness of skin. Scar tissue; adhesions after operations. Chaps and cracks. Fissures or cracks in the palms of the hands, or hard skin. Fissure of the anus. Suppurations with callous, hard edges. Whitlow. Indolent, fistulous ulcers, secreting thick, yellow pus. Hard, elevated edges of ulcer, surrounding skin purple and swollen. Knots, kernels, hardened glands in the female breast. Swellings or indurated enlargements having their seat in the fasciae and capsular ligaments of joints, or in the tendons. Indurations of stony hardness.</w:t>
        <w:br/>
        <w:t>Modalities.--Worse, during rest, changes of weather. Better, heat, warm applications.</w:t>
        <w:br/>
        <w:t>Relationship.--Compare: Con; Lapis; Baryt mur; Hecla; Rhus; Cacodylate of Soda (Tumors).</w:t>
        <w:br/>
        <w:t>Calcar sulph-stibiata (acts as an haemostatic and absorptive in uterine myoma).</w:t>
        <w:br/>
        <w:t>Mangifera indica (varicose veins).</w:t>
        <w:br/>
        <w:t>Dose.--Third to twelfth trituration. A "chronic" remedy. Needs some time before manifesting its effects. Should not be repeated too frequently.</w:t>
        <w:br/>
        <w:br/>
        <w:t>CALCAREA FLUORICA is available at Remedia Homeopathy</w:t>
        <w:br/>
        <w:t>more information and order at Remedia Homeopathy</w:t>
        <w:br/>
        <w:br/>
        <w:t>5,500 homeopathic remedies</w:t>
        <w:br/>
        <w:t>Family run pharmacy since 1760</w:t>
      </w:r>
    </w:p>
    <w:p>
      <w:r>
        <w:br/>
        <w:t>CALCAREA IODATA</w:t>
        <w:br/>
        <w:t>Iodide of Lime</w:t>
        <w:br/>
        <w:t>It is in the treatment of scrofulous affections, especially enlarged glands, tonsils, etc, that this remedy has gained marked beneficial results. Thyroid enlargements about time of puberty. Flabby children subject to colds. Secretions inclined to be profuse and yellow. Adenoids. Uterine fibroids. Croup.</w:t>
        <w:br/>
        <w:t>Head.--Headache while riding against cold wind. Lightheaded. Catarrh; worse at root of nose; sneezing; very little sensation. Polypi of nose and ear.</w:t>
        <w:br/>
        <w:t>Throat.--Enlarged tonsils are filled with little crypts.</w:t>
        <w:br/>
        <w:t>Respiratory.--Chronic cough; Pain in chest, difficulty breathing after syphilis and mercurialization (Grauvogl). Hectic fever; green purulent expectoration. Croup. Pneumonia.</w:t>
        <w:br/>
        <w:t>Skin.--Indolent ulcers, accompanying varicose veins. Easy perspiration. Copper-colored and papulous eruptions, tinea, favus, crusta lactea, swelling of the glands, skin cracked, falling out of hair.</w:t>
        <w:br/>
        <w:t>Relationship.--Compare: Agraphis-Bluebell (adenoids with enlarged tonsils). Here Sulph iod follows both Agraphis and Calc iod. Acon lycotonum (swelling of glands, Hodgkin's disease).</w:t>
        <w:br/>
        <w:t>Compare also: Calc fluor; Sil; Merc iod.</w:t>
        <w:br/>
        <w:t>Dose.--Second and third trituration.</w:t>
        <w:br/>
        <w:br/>
        <w:br/>
        <w:t>CALCAREA IODATA is available at Remedia Homeopathy</w:t>
        <w:br/>
        <w:t>more information and order at Remedia Homeopathy</w:t>
        <w:br/>
        <w:br/>
        <w:t>5,500 homeopathic remedies</w:t>
        <w:br/>
        <w:t>Family run pharmacy since 1760</w:t>
      </w:r>
    </w:p>
    <w:p>
      <w:r>
        <w:br/>
        <w:t>CALCAREA PHOSPHORICA</w:t>
        <w:br/>
        <w:t>more information and order at Remedia Homeopathy</w:t>
        <w:br/>
        <w:br/>
        <w:t>Phosphate of Lime</w:t>
        <w:br/>
        <w:t>One of the most important tissue remedies, and while it has many symptoms in common with Calcarea carb, there are some differences and characteristic features of its own. It is especially indicated in tardy dentition and troubles incident to that period, bone disease non-union of fractured bones, and the anaemias after acute diseases and chronic wasting diseases. Anaemic children who are peevish, flabby, have cold extremities and feeble digestion. It has a special affinity where bones form sutures or symphyses, and all its symptoms are worse from any change of weather. Numbness and crawling are characteristic sensations, and tendency to perspiration and glandular enlargement are symptoms it shares with the carbonate. Scrofulosis, chlorosis and phthisis.</w:t>
        <w:br/>
        <w:t>Mind.--Peevish, forgetful; after grief and vexation (Ignat; Phos ac). Always wants to go somewhere.</w:t>
        <w:br/>
        <w:t>Head.--Headache, worse near the region of sutures, from change of weather, of school children about puberty. Fontanelles remain open too long. Cranial bones soft and thin. Defective hearing. Headache, with abdominal flatulence. Head hot, with smarting of roots of hair.</w:t>
        <w:br/>
        <w:t>Eyes.--Diffused opacity in cornea following abscess.</w:t>
        <w:br/>
        <w:t>Mouth.--Swollen tonsils; cannot open mouth without pain. Complaints during teething; teeth develop slowly; rapid decay of teeth. Adenoid growths.</w:t>
        <w:br/>
        <w:t>Stomach.--Infant wants to nurse all the time and vomits easily. Craving for bacon, ham, salted or smoked meats. Much flatulence. Great hunger with thirst flatulence temporarily relieved by sour eructations. Heartburn. Easy vomiting in children.</w:t>
        <w:br/>
        <w:t>Abdomen.--At every attempt to eat, colicky pain in abdomen. Sunken and flabby. Colic, soreness and burning around navel.</w:t>
        <w:br/>
        <w:t>Stool.--Bleeding after hard stool. Diarrhoea from juicy fruits or cider; during dentition. Green, slimy, hot, sputtering, undigested, with fetid flatus. Fistula in ano, alternating with chest symptoms.</w:t>
        <w:br/>
        <w:t>Urine.--Increased, with sensation of weakness. Pain in region of kidneys when lifting or blowing the nose.</w:t>
        <w:br/>
        <w:t>Female.--Menses too early, excessive, and bright in girls. If late, blood is dark; sometimes, first bright, then dark, with violent backache. During lactation with sexual excitement. Nymphomania, with aching, pressing, or weakness in uterine region (Plat). After prolonged nursing. Leucorrhoea, like white of egg. Worse morning. Child refuses breast; milk tastes salty. Prolapsus in debilitated persons.</w:t>
        <w:br/>
        <w:t>Respiratory.--Involuntary sighing. Chest sore. Suffocative cough; better lying down. Hoarseness. Pain through lower left lung.</w:t>
        <w:br/>
        <w:t>Neck and Back.--Rheumatic pain from draught of air, with stiffness and dullness of head. Soreness in sacro-iliac symphysis, as if broken (Aesc hip).</w:t>
        <w:br/>
        <w:t>Extremities.--Stiffness and pain, with cold, numb feeling, worse any change of weather. Crawling and coldness. Buttocks, back and limbs asleep. Pains in joints and bones. Weary when going upstairs.</w:t>
        <w:br/>
        <w:t>Relationship.--Complementary: Ruta; Hepar.</w:t>
        <w:br/>
        <w:t>Compare: Calcar hypophosphorosa (is to be preferred when it seems necessary to furnish the organism with liberal doses of phosphorus in consequence of continued abscesses having reduced the vitality. Give first and second decimal trits. Loss of appetite, rapid debility, night sweats; Acne pustulosa.--Pallor of skin, habitually cold extremities. Phthisis-diarrhoea and cough; acute pains in chest. Mesenteric tuberculosis. Bleeding from lungs; angina pectoris; asthma; affection of arteries. Veins stand out like whipcords. Attacks of pain occurring two hours after meals (relieved by a cup of milk or light food). Cheiranthus (effects of cutting wisdom teeth). Calcarea renalis-Lapis renalis--(arthritic nodosities. Rigg's disease; lessens tendency to accumulation of tartar on teeth; gravel and renal calculi). Conchilion.--Meter perlarum.--Mother of pearl (Osteitis.--Has a wide range of action in bone affections, especially when the growing ends are affected. Petechiae). Silica; Psorin; Sulph.</w:t>
        <w:br/>
        <w:t>Modalities.--Worse, exposure to damp, cold weather, melting snow. Better, in summer; warm, dry atmosphere.</w:t>
        <w:br/>
        <w:t>Dose.--First to third trituration. Higher potencies often more effective.</w:t>
        <w:br/>
        <w:br/>
        <w:t>Calcium phosphoricum is available at Remedia Homeopathy</w:t>
        <w:br/>
        <w:t>more information and order at Remedia Homeopathy</w:t>
        <w:br/>
        <w:t>Other names for this homeopathic remedy: Calcium phosphoricum, Calcarea phosphorica,</w:t>
        <w:br/>
        <w:br/>
        <w:t>5,500 homeopathic remedies</w:t>
        <w:br/>
        <w:t>Accessories for homeopathy doctors and patients</w:t>
      </w:r>
    </w:p>
    <w:p>
      <w:r>
        <w:br/>
        <w:t>CALCAREA SILICATA</w:t>
        <w:br/>
        <w:t>Silicate of Lime</w:t>
        <w:br/>
        <w:t>A deep, long acting medicine for complaints which come on slowly and reach their final development after long periods. Hydrogenoid constitution (Nat sulph). Very sensitive to cold. Patient is weak, emaciated, cold and chilly, but worse from being overheated; sensitive generally. Atrophy of children.</w:t>
        <w:br/>
        <w:t>Mind.--Absent-minded, irritable, irresolute, lacks self-confidence. Fearful.</w:t>
        <w:br/>
        <w:t>Head.--Vertigo, head cold, especially at vertex; catarrh of nose and posterior nares, discharge thick, yellow, hard crusts. Corneal exudation.</w:t>
        <w:br/>
        <w:t>Stomach.--Sensation of coldness, especially when empty. Sinking sensation at pit. Great thirst. Flatulence and distention after eating. Vomiting and eructations.</w:t>
        <w:br/>
        <w:t>Female.--Uterus heavy, prolapsed. Leucorrhoea, painful and irregular menses. Flow between periods.</w:t>
        <w:br/>
        <w:t>Respiratory.--Sensitive to cold air. Difficult respiration. Chronic irritation of air passages. Copious, yellow-green mucus. Coughs with coldness, weakness, emaciation, sensitiveness and peevishness, worse from cold air. Pain in chest walls.</w:t>
        <w:br/>
        <w:t>Skin.--Itching, burning, cold and blue, very sensitive. Pimples, comedones, wens. Psoric eruptions.</w:t>
        <w:br/>
        <w:t>Relationship.--Compare: Arsenic; Tubercul; Baryt carb; Iod.</w:t>
        <w:br/>
        <w:t>Dose.--All potencies from lowest to high.</w:t>
        <w:br/>
        <w:br/>
        <w:t>CALCAREA SILICATA is available at Remedia Homeopathy</w:t>
        <w:br/>
        <w:t>more information and order at Remedia Homeopathy</w:t>
        <w:br/>
        <w:br/>
        <w:t>5,500 homeopathic remedies</w:t>
        <w:br/>
        <w:t>Family run pharmacy since 1760</w:t>
      </w:r>
    </w:p>
    <w:p>
      <w:r>
        <w:br/>
        <w:t>CALCAREA SULPHURICA</w:t>
        <w:br/>
        <w:t>Sulphate of Lime-Plaster of Paris</w:t>
        <w:br/>
        <w:t>Eczema and torpid glandular swellings. Cystic tumors. Fibroids. Suppurative processes come within the range of this remedy, after pus has found a vent. Mucous discharges are yellow, thick and lumpy. Lupus vulgaris.</w:t>
        <w:br/>
        <w:t>Head.--Scald-head of children, if there be purulent discharge, or yellow, purulent crusts.</w:t>
        <w:br/>
        <w:t>Eyes.--Inflammation of the eyes, with discharge of thick, yellow matter. Sees only one-half an object. Cornea smoky. Ophthalmia neonatorum.</w:t>
        <w:br/>
        <w:t>Ears.--Deafness, with discharge of matter from the middle ear, sometimes mixed with blood. Pimples around ear.</w:t>
        <w:br/>
        <w:t>Nose.--Cold in the head, with thick, yellowish, purulent secretion, frequently tinged with blood. One-sided discharge from nose. Yellowish discharge from posterior nares. Edges of nostrils sore.</w:t>
        <w:br/>
        <w:t>Face.--Pimples and pustules on the face. Herpes.</w:t>
        <w:br/>
        <w:t>Mouth.--Inside of lips sore. Tongue flabby, resembling a layer of dried clay. Sour, soapy, acrid taste. Yellow coating at base.</w:t>
        <w:br/>
        <w:t>Throat.--Last stage of ulcerated sore throat, with discharge of yellow matter. Suppurating stage of tonsillitis, when abscess is discharging.</w:t>
        <w:br/>
        <w:t>Abdomen.--Pain in region of liver, in right side of pelvis, followed by weakness, nausea, and pain in stomach.</w:t>
        <w:br/>
        <w:t>Stool.--Purulent diarrhoea mixed with blood. Diarrhoea after maple sugar and from change of weather. Pus-like, slimy discharge from the bowels. Painful abscesses about the anus in cases of fistula.</w:t>
        <w:br/>
        <w:t>Female.--Menses late, long-lasting, with headache, twitching great weakness.</w:t>
        <w:br/>
        <w:t>Respiratory.--Cough, with purulent and sanious sputa and hectic fever. Empyaema, pus forming in the lungs or pleural cavities. Purulent, sanious expectoration. Catarrh, with thick, lumpy, white-yellow or pus-like secretion.</w:t>
        <w:br/>
        <w:t>Extremities.--Burning-itching of soles of feet.</w:t>
        <w:br/>
        <w:t>Fever.--Hectic fever, caused by formation of pus. With cough and burning in soles.</w:t>
        <w:br/>
        <w:t>Skin.--Cuts, wounds, bruises, etc, unhealthy, discharging pus; they do not heal readily. Yellow, purulent crusts or discharge. Purulent exudations in or upon the skin. Skin affections with yellowish scabs. Many little matterless pimples under the hair, bleeding when scratched. Dry eczema in children.</w:t>
        <w:br/>
        <w:t>Relationship.--Compare: Hepar; Silica.</w:t>
        <w:br/>
        <w:t>Dose.--Second and third trituration. The twelfth potency has been found effective in Lupus.</w:t>
        <w:br/>
        <w:br/>
        <w:t>CALCAREA SULPHURICA is available at Remedia Homeopathy</w:t>
        <w:br/>
        <w:t>more information and order at Remedia Homeopathy</w:t>
        <w:br/>
        <w:br/>
        <w:t>5,500 homeopathic remedies</w:t>
        <w:br/>
        <w:t>Family run pharmacy since 1760</w:t>
      </w:r>
    </w:p>
    <w:p>
      <w:r>
        <w:br/>
        <w:t>CALENDULA OFFICINALIS</w:t>
        <w:br/>
        <w:t>Marigold</w:t>
        <w:br/>
        <w:t>A most remarkable healing agent, applied locally. Useful for open wounds, parts that will not heal, ulcers, etc. Promotes healthy granulations and rapid healing by first intention. Haemostatic after tooth extraction. Deafness. Catarrhal conditions. Neuroma. Constitutional tendency to erysipelas. Pain is excessive and out of all proportion to injury. Great disposition to take cold, especially in damp weather. Paralysis after apoplexy. Cancer, as an intercurrent remedy. Has remarkable power to produce local exudation and helps to make acrid discharge healthy and free. Cold hands.</w:t>
        <w:br/>
        <w:t>Head.--Extremely nervous; easily frightened; tearing headache; weight on brain. Submaxillary glands swollen, painful to touch. Pain in right side of neck. Lacerated scalp wounds.</w:t>
        <w:br/>
        <w:t>Eyes.--Injuries to eyes which tend to suppuration; after operations; blenorrhoea of lachrymal sac.</w:t>
        <w:br/>
        <w:t>Ears.--Deafness; worse in damp surroundings and with eczematous conditions. Hears best on a train, and distant sounds.</w:t>
        <w:br/>
        <w:t>Nose.--Coryza in one nostril; with much green discharge.</w:t>
        <w:br/>
        <w:t>Stomach.--Hunger immediately after nursing. Bulimia. Heartburn with horripilations. Nausea in chest. Vomiting. Sinking sensation. Epigastric distention.</w:t>
        <w:br/>
        <w:t>Respiratory.--Cough, with green expectoration, hoarseness; with distention of inguinal ring.</w:t>
        <w:br/>
        <w:t>Female.--Warts at the os externum. Menses suppressed, with cough. Chronic endocervicitis. Uterine hypertrophy, sensation of weight and fullness in pelvis; stretching and dragging in groin; pain on sudden movements. Os lower than natural. Menorrhagia.</w:t>
        <w:br/>
        <w:t>Skin.--Yellow; goose-flesh. Promotes favorable cicatrization, with least amount of suppuration. Slough, proud flesh, and raised edges. Superficial burns and scalds. Erysipelas (use topically).</w:t>
        <w:br/>
        <w:t>Fever.--Coldness, great sensitiveness to open air; shuddering in back, skin feels warm to touch. Heat in evening.</w:t>
        <w:br/>
        <w:t>Modalities.--Worse, in damp, heavy, cloudy weather.</w:t>
        <w:br/>
        <w:t>Relationship.--Compare: Hamamel; Hyperic; Symph; Arn.</w:t>
        <w:br/>
        <w:t>Compare in deafness: Ferr pic; Kal iod; Calc; Mag c; Graph.</w:t>
        <w:br/>
        <w:t>Antidote: Chelidon; Rheum.</w:t>
        <w:br/>
        <w:t>Complementary: Hepar.</w:t>
        <w:br/>
        <w:t>Dose.--Locally. Aqueous Calendula (Marigoldin) for all wounds, the greatest healing agent. Also as an injection in leucorrhoea; internally, tincture, to third potency. For burns sores, fissures, and abrasions, etc, use Calendula Cerate.</w:t>
        <w:br/>
        <w:br/>
        <w:t>CALENDULA OFFICINALIS is available at Remedia Homeopathy</w:t>
        <w:br/>
        <w:t>more information and order at Remedia Homeopathy</w:t>
        <w:br/>
        <w:br/>
        <w:t>5,500 homeopathic remedies</w:t>
        <w:br/>
        <w:t>Accessories for homeopathy doctors and patients</w:t>
      </w:r>
    </w:p>
    <w:p>
      <w:r>
        <w:br/>
        <w:t>CALOTROPIS GIGANTEA</w:t>
        <w:br/>
        <w:t>Madar Bark</w:t>
        <w:br/>
        <w:t>(CALOTROPIS)</w:t>
        <w:br/>
        <w:t>Has been used with marked success in the treatment of syphilis following Mercury; also, in elephantiasis, leprosy, and acute dysentery. Pneumonic phthisis. Tuberculosis.</w:t>
        <w:br/>
        <w:t>Increases the circulation in the skin; has powerful effects as a sudorific. In the secondary symptoms of syphilis, where Mercury has been used but cannot be pushed safely any farther, it rapidly recruits the constitution, heals the ulcers and blotches from the skin, and perfects the cure. Primary anaemia of syphilis. Heat in stomach is a good guiding symptom. Obesity, while flesh decreases, muscles become harder and firmer.</w:t>
        <w:br/>
        <w:t>Relationship.--Compare: Merc; Potass iod; Berb aqui; Sarsap; Ipecac.</w:t>
        <w:br/>
        <w:t>Dose.--Tincture, one to five drops; three times a day.</w:t>
        <w:br/>
        <w:br/>
        <w:br/>
        <w:t>CALOTROPIS GIGANTEA is available at Remedia Homeopathy</w:t>
        <w:br/>
        <w:t>more information and order at Remedia Homeopathy</w:t>
        <w:br/>
        <w:br/>
        <w:t>5,500 homeopathic remedies</w:t>
        <w:br/>
        <w:t>Family run pharmacy since 1760</w:t>
      </w:r>
    </w:p>
    <w:p>
      <w:r>
        <w:br/>
        <w:t>CALTHA PALUSTRIS</w:t>
        <w:br/>
        <w:t>Cowslip</w:t>
        <w:br/>
        <w:t>Pain in abdomen, vomiting, headache, singing in ears, dysuria and diarrhoea. Anasarca.</w:t>
        <w:br/>
        <w:t>Skin.--Pemphigus. Bullae are surrounded by a ring. Much itching. Face much swollen, especially around the eyes. Itching eruption on thighs. Pustules. Uterine cancer.</w:t>
        <w:br/>
        <w:t>Dose.--Tincture.</w:t>
        <w:br/>
        <w:br/>
        <w:t>CALTHA PALUSTRIS is available at Remedia Homeopathy</w:t>
        <w:br/>
        <w:t>more information and order at Remedia Homeopathy</w:t>
        <w:br/>
        <w:br/>
        <w:t>66,000 customers from 67 countries</w:t>
        <w:br/>
        <w:t>excellent &gt;more</w:t>
      </w:r>
    </w:p>
    <w:p>
      <w:r>
        <w:br/>
        <w:t>CAMPHORA</w:t>
        <w:br/>
        <w:t>more information and order at Remedia Homeopathy</w:t>
        <w:br/>
        <w:br/>
        <w:t>Camphor</w:t>
        <w:br/>
        <w:t>Hahnemann says: "The action of this substance is very puzzling and difficult of investigation, even in the healthy organism because its primary action, more frequently than with any other remedy, alternates and becomes intermixed with the vital reactions (after effects) of the organism. On this account it is often difficult to determine what belongs to the vital reactions of the body and what to the alternating effects due to the primary action of the camphor."</w:t>
        <w:br/>
        <w:t>Pictures a state of collapse. Icy coldness of the whole body; sudden sinking of strength; pulse small and weak. After operations, if temperature is subnormal, low blood pressure, 3 doses camph. 1x, 15-minute intervals. This condition is met with in cholera, and here it is that Camphor has achieved classical fame. First stages of a cold, with chilliness and sneezing. Subsultus and extreme restlessness. Cracking of joints. Epileptiform convulsions. Camphor has a direct relationship to muscles and fascia. In local rheumatic affections in cold climates necessary. Distention of veins. As a heart stimulant for emergency use of Camphor is the most satisfactory remedy. Drop doses on sugar as often as every five minutes.</w:t>
        <w:br/>
        <w:t>It is characteristic of Camphor that the patient will not be covered, notwithstanding the icy coldness of the body. One of the main remedies in shock. Pain better while thinking of it. Very sensitive to cold and to touch. Sequelae of measles. Violent convulsion, with wandering and hysterical excitement. Tetanic spasms. Scrofulous children and irritable, weakly blondes especially affected.</w:t>
        <w:br/>
        <w:t>Head.--Vertigo, tendency to unconsciousness, feeling as if he would die. Influenza; headache, with catarrhal symptoms, sneezing, etc. Beating pain in cerebellum. Cold sweat. Nose cold and pinched. Tongue cold, flabby, trembling. Fleeting stitches in temporal region and orbits. Head sore. Occipital throbbing, synchronous with the pulse.</w:t>
        <w:br/>
        <w:t>Eyes.--Fixed, staring; pupils dilated. Sensation as if all objects were too bright and glittering.</w:t>
        <w:br/>
        <w:t>Nose.--Stopped; sneezing. Fluent coryza on sudden change of weather. Cold and pinched. Persistent epistaxis, especially with goose-flesh state of skin.</w:t>
        <w:br/>
        <w:t>Face.--Pale, haggard, anxious, distorted; bluish, cold. Cold sweat.</w:t>
        <w:br/>
        <w:t>Stomach.--Pressive pain in pit of stomach. Coldness, followed by burning.</w:t>
        <w:br/>
        <w:t>Stool.--Blackish; involuntary. Asiatic cholera, with cramps in calves, coldness of body, anguish, great weakness, collapse, tongue and mouth cold.</w:t>
        <w:br/>
        <w:t>Urine.--Burning and strangury, with tenesmus of the neck of the bladder. Retention with full bladder.</w:t>
        <w:br/>
        <w:t>Male--Besire increased. Chordee. Priapism. Nightly emissions.</w:t>
        <w:br/>
        <w:t>Respiratory.--Praecordial distress. Suffocative dyspnoea. Asthma. Violent, dry, hacking cough. Palpitation. Breath cold. Suspended respiration.</w:t>
        <w:br/>
        <w:t>Sleep.--Insomnia, with cold limbs. Subsultus and extreme restlessness.</w:t>
        <w:br/>
        <w:t>Extremities.--Rheumatic pain between shoulders. Difficult motion. Numbness, tingling and coldness. Cracking in joints. Cramps in calves. Icy cold feet, ache as if sprained.</w:t>
        <w:br/>
        <w:t>Fever.--Pulse small, weak, slow. Icy coldness of the whole body. Cold perspiration. Congestive chill. Tongue cold, flabby, trembling.</w:t>
        <w:br/>
        <w:t>Skin.--Cold, pale, blue, livid. Cannot bear to be covered (Secale).</w:t>
        <w:br/>
        <w:t>Modalities.--Worse, motion, night, contact, cold air. Better, warmth.</w:t>
        <w:br/>
        <w:t>Relationship.--Camphor antidotes or modifies the action of nearly every vegetable medicine--tobacco, opium, worm medicines, etc. Laffa acutangula (whole body ice-cold, with a restlessness and anxiety; burning thirst). Camphoric acid--(a prophylactic against catheter fever; cystitis 15 grains three times a day; also for prevention of night sweats).</w:t>
        <w:br/>
        <w:t>Incompatible: Kali nit.</w:t>
        <w:br/>
        <w:t>Complementary: Canth.</w:t>
        <w:br/>
        <w:t>Antidotes: Opium; Nitr sp dulc; Phos.</w:t>
        <w:br/>
        <w:t>Compare: Carbo; Cuprum; Arsenic; Veratr.</w:t>
        <w:br/>
        <w:t>Dose.--Tincture, in drop doses, repeated frequently, or smelling of Spirits of Camphor. Potencies are equally effective.</w:t>
        <w:br/>
        <w:br/>
        <w:t>Camphora is available at Remedia Homeopathy</w:t>
        <w:br/>
        <w:t>more information and order at Remedia Homeopathy</w:t>
        <w:br/>
        <w:t>Other names for this homeopathic remedy: Camphora, Camphora officinalis, Camphora officinarum, Kampfer,</w:t>
        <w:br/>
        <w:br/>
        <w:t>5,500 homeopathic remedies</w:t>
        <w:br/>
        <w:t>Manual potentisation</w:t>
      </w:r>
    </w:p>
    <w:p>
      <w:r>
        <w:br/>
        <w:t>CAMPHORA BROMATA</w:t>
        <w:br/>
        <w:t>Mono-bromide of Camphor</w:t>
        <w:br/>
        <w:t>(CAMPHORA MONO-BROMATA)</w:t>
        <w:br/>
        <w:t>Nervous excitability is the guiding condition. Suppression of milk. Nightly emissions. Painful erections. Paralysis agitans. Cholera infantum, and infantile convulsions. Intensifies the action of Quinine and renders it more permanent.</w:t>
        <w:br/>
        <w:t>Mind.--Directions appear reversed, i.e, north seems south, and east seems west. Hysteria; weeping and laughing alternately. Trance-like state.</w:t>
        <w:br/>
        <w:t>Dose.--Second trituration.</w:t>
        <w:br/>
        <w:br/>
        <w:br/>
        <w:t>CAMPHORA BROMATA is available at Remedia Homeopathy</w:t>
        <w:br/>
        <w:t>more information and order at Remedia Homeopathy</w:t>
        <w:br/>
        <w:br/>
        <w:t>5,500 homeopathic remedies</w:t>
        <w:br/>
        <w:t>Manual potentisation</w:t>
      </w:r>
    </w:p>
    <w:p>
      <w:r>
        <w:br/>
        <w:t>CANCHALAGUA</w:t>
        <w:br/>
        <w:t>Erythraea venusta-Centaury</w:t>
        <w:br/>
        <w:t>Used extensively as a fever remedy and bitter tonic (Gentiana), antimalarial and antiseptic. Of use in severe type of intermittent fever in hot countries; also, in influenza. Sore, as if bruised all over. Sensation of drops falling from and upon different spots.</w:t>
        <w:br/>
        <w:t>Head.--Congested. Scalp feels tight; head feels as if bound; burning in eyes; buzzing in ears.</w:t>
        <w:br/>
        <w:t>Fever.--Chill all over; worse in bed at night. Sensitive to cold trade-winds on Pacific Coast. General sore and bruised feeling; nausea and retching.</w:t>
        <w:br/>
        <w:t>Skin.--Wrinkled like a washer-woman's. Scalp feels tight, as if drawn together by India-rubber.</w:t>
        <w:br/>
        <w:t>Dose.--Tincture, in drop doses. Must be made from the fresh plant. Its medicinal properties are lost in the dry.</w:t>
        <w:br/>
        <w:br/>
        <w:br/>
        <w:t>CANCHALAGUA is available at Remedia Homeopathy</w:t>
        <w:br/>
        <w:t>more information and order at Remedia Homeopathy</w:t>
        <w:br/>
        <w:br/>
        <w:t>66,000 customers from 67 countries</w:t>
        <w:br/>
        <w:t>excellent &gt;more</w:t>
      </w:r>
    </w:p>
    <w:p>
      <w:r>
        <w:br/>
        <w:t>CANNABIS INDICA</w:t>
        <w:br/>
        <w:t>more information and order at Remedia Homeopathy</w:t>
        <w:br/>
        <w:br/>
        <w:t>Hashish</w:t>
        <w:br/>
        <w:t>Inhibits the higher faculties and stimulates the imagination to a remarkable degree without any marked stimulation of the lower or animal instinct. A condition of intense exaltation, in which all perceptions and conceptions, all sensations and all emotions are exaggerated to the utmost degree.</w:t>
        <w:br/>
        <w:t>Subconscious or dual nature state. Apparently under the control of the second self, but, the original self, prevents the performance of acts which are under the domination of the second self. Apparently the two natures cannot act independently, one acting as a check, upon the other (Effects of one Dram doses by Dr. Albert Schneider).</w:t>
        <w:br/>
        <w:t>The experimenter feels ever and anon that he is distinct from the subject of the hashish dream and can think rationally.</w:t>
        <w:br/>
        <w:t>Produces the most remarkable hallucinations and imaginations, exaggeration of the duration of time and extent of space, being most characteristic. Conception of time, space and place is gone. Extremely happy and contented, nothing troubles. Ideas crowd upon each other. Has great soothing influence in many nervous disorders, like epilepsy, mania, dementia, delirium tremens, and irritable reflexes. Exophthalmic goitre. Catalepsy.</w:t>
        <w:br/>
        <w:t>Mind.--Excessive loquacity; exuberance of spirits. Time seems too long; seconds seem ages; a few rods an immense distance. Constantly theorizing. Anxious depression; constant fear of becoming insane. Mania, must constantly move. Very forgetful; cannot finish sentence. Is lost in delicious thought. Uncontrollable laughter. Delirium tremens. Clairvoyance. Emotional excitement; rapid change of mood. Cannot realize her identity, chronic vertigo as of floating off.</w:t>
        <w:br/>
        <w:t>Head.--Feels as if top of head were opening and shutting and as if calvarium were being lifted. Shocks through brain (Aloe; Coca). Uraemic headache. Throbbing and weight at occiput. Headache with flatulence. Involuntary shaking of head. Migraine attack preceded by unusual excitement with loquacity.</w:t>
        <w:br/>
        <w:t>Eyes.--Fixed. Letters run together when reading. Clairvoyance. Spectral illusions without terror.</w:t>
        <w:br/>
        <w:t>Ears.--Throbbing, buzzing, and ringing. Noise like boiling water. Extreme sensitiveness to noise.</w:t>
        <w:br/>
        <w:t>Face.--Expression drowsy and stupid. Lips glued together. Grinding of teeth in sleep. Mouth and lips dry. Saliva thick, frothy, and sticky.</w:t>
        <w:br/>
        <w:t>Stomach.--Increased appetite. Pain at cardiac orifice; better, pressure. Distention. Pyloric spasm. Sensation of extreme tension in abdominal vessels-feel distended to bursting.</w:t>
        <w:br/>
        <w:t>Rectum.--Sensation in anus as if sitting on a ball.</w:t>
        <w:br/>
        <w:t>Urinary.--Urine loaded with slimy mucus. Must strain; dribbling; has to wait some time before the urine flows. Stitches and burning in urethra. Dull pain in region of right kidney.</w:t>
        <w:br/>
        <w:t>Male.--After sexual intercourse, backache. Oozing of white, glairy mucus from glans. Satyriasis. Prolonged thrill. Chordee. Sensation of swelling in perineum or near anus, as if sitting on a ball.</w:t>
        <w:br/>
        <w:t>Female.--Menses profuse, dark, painful, without clots. Backache during menses. Uterine colic, with great nervous agitation and sleeplessness. Sterility (Borax). Dysmenorrhoea with sexual desire.</w:t>
        <w:br/>
        <w:t>Respiratory.--Humid asthma. Chest oppressed with deep, labored breathing.</w:t>
        <w:br/>
        <w:t>Heart.--Palpitation awakes him. Piercing pain, with great oppression. Pulse very slow (Dig; Kalmia; Apocyn).</w:t>
        <w:br/>
        <w:t>Extremities.--Pain across shoulders and spine; must stoop; cannot walk erect. Thrilling through arms and hands, and from knees down. Entire paralysis of the lower extremities. Pain in soles and calves; sharp pains in knees and ankles; very exhausted after a short walk.</w:t>
        <w:br/>
        <w:t>Sleep.--Very sleepy, but unable to do so. Obstinate and intractable forms of insomnia. Catalepsy. Dreams of dead bodies; prophetic. Nightmare.</w:t>
        <w:br/>
        <w:t>Modalities.--Worse, morning; from coffee, liquor and tobacco; lying on right side. Better from fresh air, cold water, rest.</w:t>
        <w:br/>
        <w:t>Relationship.--Bellad; Hyoscy; Stram; Laches; Agaric; Anhalon (time sense disordered; time periods enormously overestimated, thus, minutes seem hours, etc).</w:t>
        <w:br/>
        <w:t>Dose.--Tincture and low attenuations.</w:t>
        <w:br/>
        <w:br/>
        <w:t>Cannabis indica is available at Remedia Homeopathy</w:t>
        <w:br/>
        <w:t>more information and order at Remedia Homeopathy</w:t>
        <w:br/>
        <w:t>Other names for this homeopathic remedy: Cannabis indica, Hanf, indischer, Haschisch, indischer Hanf, Pango,</w:t>
        <w:br/>
        <w:br/>
        <w:t>66,000 customers from 67 countries</w:t>
        <w:br/>
        <w:t>excellent &gt;more</w:t>
      </w:r>
    </w:p>
    <w:p>
      <w:r>
        <w:br/>
        <w:t>CANNABIS SATIVA</w:t>
        <w:br/>
        <w:t>more information and order at Remedia Homeopathy</w:t>
        <w:br/>
        <w:br/>
        <w:t>Hemp</w:t>
        <w:br/>
        <w:t>Seems to affect especially the urinary, sexual, and respiratory organs. It has characteristic sensations as of dropping water. Great fatigue, as from over-exertion; weary after meals. Choking in swallowing; things go down the wrong way. Stuttering. Confusion of thought and speech. Wavering speech. Wavering speech, hasty, incoherent.</w:t>
        <w:br/>
        <w:t>Head.--Lectophobia. Vertigo; sensation of dropping water on head. Pressure on root of nose.</w:t>
        <w:br/>
        <w:t>Eyes.--Opacity of cornea. Cataract from nervous disturbances, abuse of alcohol and tobacco; patient feels deeply approaching blindness. Misty sight. Pressure from back of eyes, forward. Gonorrhoeal ophthalmia. Eyeballs ache. Scrofulous eye troubles (Sulph; Calc).</w:t>
        <w:br/>
        <w:t>Urine.--Retained, with obstinate constipation. Painful urging. Micturition in split stream. Stitches in urethra. Inflamed sensation, with soreness to touch. Burning while urinating, extending to bladder. Urine scalding, with spasmodic closure of sphincter. Gonorrhoea, acute stage; urethra very sensitive. Walks with legs apart. Dragging in testicles. Zigzag pain along urethra. Sexual overexcitement. Urethral caruncle (Eucalypt), phimosis. Stoppage of urethra by mucus and pus.</w:t>
        <w:br/>
        <w:t>Female.--Amenorrhoea when physical powers have been overtaxed, also with constipation.</w:t>
        <w:br/>
        <w:t>Respiratory.--Oppression of breathing and palpitation; must stand up. Weight on chest; rattling wheezing breathing. Cough, with green viscid, also bloody, expectoration.</w:t>
        <w:br/>
        <w:t>Heart.--Sensation as if drops were falling from the heart. Painful strokes and tension with palpitation. Pericarditis.</w:t>
        <w:br/>
        <w:t>Sleep.--Frightful dreams. More tired in morning. Sleepy during day.</w:t>
        <w:br/>
        <w:t>Extremities.--Contraction of fingers after a sprain. Dislocation of patella on going upstairs. Feet feel heavy on going upstairs. Paralytic tearing pains. Affections of the ball of the foot and under part of toes.</w:t>
        <w:br/>
        <w:t>Modalities.--Worse, lying down; going upstairs.</w:t>
        <w:br/>
        <w:t>Relationship.--Antidotes: Camph; Lemon juice.</w:t>
        <w:br/>
        <w:t>Compare: Hedysarum-Brazilian Burdock--(Gonorrhoea and inflammation of penis); Canth; Apis; Copaiva; Thuj; Kal nit.</w:t>
        <w:br/>
        <w:t>Dose.--Tincture to third attenuation. In stuttering the 30th.</w:t>
        <w:br/>
        <w:br/>
        <w:t>Cannabis sativa is available at Remedia Homeopathy</w:t>
        <w:br/>
        <w:t>more information and order at Remedia Homeopathy</w:t>
        <w:br/>
        <w:t>Other names for this homeopathic remedy: Cannabis sativa, gemeiner Hanf, Hanf, gemeiner, Hemp, Marihuana,</w:t>
        <w:br/>
        <w:br/>
        <w:t>5,500 homeopathic remedies</w:t>
        <w:br/>
        <w:t>Family run pharmacy since 1760</w:t>
      </w:r>
    </w:p>
    <w:p>
      <w:r>
        <w:br/>
        <w:t>CANTHARIS VESICATORIA</w:t>
        <w:br/>
        <w:t>Spanish Fly</w:t>
        <w:br/>
        <w:t>(CANTHARIS)</w:t>
        <w:br/>
        <w:t>This powerful drug produces a furious disturbance in the animal economy, attacking the urinary and sexual organs especially, perverting their function, and setting up violent inflammations, and causing a frenzied delirium, simulating hydrophobia symptoms (Anagallis). Puerperal convulsions. Produces most violent inflammation of the whole gastro-intestinal canal, especially lower bowel. Oversensitiveness of all parts. Irritation. Raw, burning pains. Haemorrhages. Intolerable, constant urging to urinate is most characteristic. Gastric, hepatic and abdominal complaints that are aggravated by drinking coffee. Gastric derangements of pregnancy. Dysuria, with other complaints. Increases secretion of mucous membranes, tenacious mucus. The inflammations cantharis produces (bladder, kidneys, ovaries, meninges, pleuritic and pericardial membranes)are usually associated with bladder irritation.</w:t>
        <w:br/>
        <w:t>Mind.--Furious delirium. Anxious restlessness, ending in rage. Crying, barking; worse touching larynx or drinking water. Constantly attempts to do something, but accomplishes nothing. Acute mania, generally of a sexual type; amorous frenzy; fiery sexual desire. Paroxysms of rage, crying, barking. Sudden loss of consciousness with red face.</w:t>
        <w:br/>
        <w:t>Head.--Burning in brain. Sensation as if boiling water in brain. Vertigo; worse in open air.</w:t>
        <w:br/>
        <w:t>Eyes.--Yellow vision (Santon). Fiery, sparkling, staring look. Burning in eyes.</w:t>
        <w:br/>
        <w:t>Ears.--Sensation as if wind were coming from ear, or hot air. Bones about ear painful (Capsic).</w:t>
        <w:br/>
        <w:t>Face.--Pale, wretched, death-like appearance. Itching vesicles on face, burning when touched. Erysipelas of face, with burning, biting heat with urinary symptoms. Hot and red.</w:t>
        <w:br/>
        <w:t>Throat.--Tongue covered with vesicles; deeply furred; edges red. Burning in mouth, pharynx, and throat; vesicles in mouth. Great difficulty in swallowing liquids. Very tenacious mucus (Kali bich). Violent spasms reproduced by touching larynx. Inflammation of throat; feels on fire. Constriction; aphthous ulceration (Hydr mur; Nit ac). Scalding feeling. Burnt after taking too hot food.</w:t>
        <w:br/>
        <w:t>Chest.--Pleurisy, as soon as effusion has taken place. Intense dyspnoea; palpitation; frequent, dry cough. Tendency to syncope. Short, hacking cough, blood-streaked tenacious mucus. Burning pains.</w:t>
        <w:br/>
        <w:t>Stomach.--Burning sensation of oesophagus and stomach (Carb). Disgust for everything-drink, food, tobacco. Burning thirst, with aversion to all fluids. Very sensitive, violent burning. Vomiting of blood-streaked membrane and violent retching. Aggravation from drinking coffee; drinking the smallest quantity increases pain in bladder, and is vomited. Thirst unquenchable.</w:t>
        <w:br/>
        <w:t>Stool.--Shivering with burning. Dysentery; mucous stools, like scrapings of intestines. Bloody, with burning and tenesmus and shuddering after stool.</w:t>
        <w:br/>
        <w:t>Urine.--Intolerable urging and tenesmus. Nephritis with bloody urine. Violent paroxysms of cutting and burning in whole renal region, with painful urging to urinate; bloody urine, by drops. Intolerable tenesmus; cutting before, during, and after urine. Urine scalds him, and is passed drop by drop. Constant desire to urinate. Membranous scales looking like bran in water. Urine jelly-like, shreddy.</w:t>
        <w:br/>
        <w:t>Male.--Strong desire; painful erections. Pain in glans (Prunus; Pareira). Priapism in gonorrhoea.</w:t>
        <w:br/>
        <w:t>Female.--Retained placenta (Sep), with painful urination. Expels moles, dead foetuses, membranes, etc. Nymphomania (Plat; Hyos; Lach; Stram). Puerperal metritis, with inflammation of bladder. Menses too early and too profuse; black swelling of vulva with irritation. Constant discharge from uterus; worse false step. Burning pain in ovaries; extremely sensitive. Pain in os coccyx, lancinating and tearing.</w:t>
        <w:br/>
        <w:t>Respiratory.--Voice low; weak feeling. Stitches in chest (Bry; Kal c; Squilla). Pleurisy, with exudation.</w:t>
        <w:br/>
        <w:t>Heart.--Palpitation; pulse feeble, irregular; tendency to syncope. Pericarditis, with effusion.</w:t>
        <w:br/>
        <w:t>Back.--Pain in loins, with incessant desire to urinate.</w:t>
        <w:br/>
        <w:t>Extremities.--Tearing in limbs. Ulcerative pain in soles; cannot step.</w:t>
        <w:br/>
        <w:t>Skin.--Dermatitis venenata with bled formation. Secondary eczema about scrotum and genitals, following excessive perspiration. Tendency to gangrene. Eruption with mealy scales. Vesicular eruptions, with burning and itching. Sunburn. Burns, scalds, with rawness and smarting, relieved by cold applications, followed by undue inflammation. Erysipelas, vesicular type, with great restlessness. Burning in soles of feet at night.</w:t>
        <w:br/>
        <w:t>Fever.--Cold hands and feet; cold sweat. Soles burn. Chill, as if water were poured over him.</w:t>
        <w:br/>
        <w:t>Modalities.--Worse, from touch, or approach, urinating, drinking cold water or coffee. Better, rubbing.</w:t>
        <w:br/>
        <w:t>Relationship.--Antidotes: Acon; Camph; Puls.</w:t>
        <w:br/>
        <w:t>Compare: Cantharidin--(Glomerular nephritis). The immediate pharmacological action of Cantharidin is irritability of the capillaries, rendering the passage of nutritive fluids through them less difficult. This is most marked in the capillaries of the kidneys. The increase of blood sugar coincident with the glomerular nephritis appears to be a valuable observation. Vesicaria--(Urinary and kidney remedy. Smarting, burning sensation along urethra and in bladder with frequent desire to void urine often with strangury. Cystitis, irritable bladder. Tincture 5-10 drop doses). Fuschina coloring substance used in adulteration of wine (Cortical nephritis with albuminuria, 6th-30th potency. Redness of ears, mouth, swollen gums; deep, red urine; red, profuse diarrhoea, with severe abdominal pains). Androsace lactea (urinary troubles, diuretic; dropsy). Apis; Ars; Merc cor.</w:t>
        <w:br/>
        <w:t>Complementary: Camph.</w:t>
        <w:br/>
        <w:t>Dose.--Sixth to thirtieth potency. Bears repeated doses well. Locally, in burns and eczema, 1x and 2x, in water, or as cerate.</w:t>
        <w:br/>
        <w:br/>
        <w:t>CANTHARIS VESICATORIA is available at Remedia Homeopathy</w:t>
        <w:br/>
        <w:t>more information and order at Remedia Homeopathy</w:t>
        <w:br/>
        <w:br/>
        <w:t>66,000 customers from 67 countries</w:t>
        <w:br/>
        <w:t>excellent &gt;more</w:t>
      </w:r>
    </w:p>
    <w:p>
      <w:r>
        <w:br/>
        <w:t>CAPSICUM ANNUUM</w:t>
        <w:br/>
        <w:t>Cayenne Pepper</w:t>
        <w:br/>
        <w:t>(CAPSICUM)</w:t>
        <w:br/>
        <w:t>Seems to suit especially persons of lax fiber, weak; diminished vital heat. A relaxed plethoric sluggish, cold remedy. Not much reactive force. Such persons are fat, indolent, opposed to physical exertion, averse to go outside of their routine, get homesick easily. General uncleanliness of body. Abstainers from accustomed alcoholics. It affects the mucous membranes, producing a sensation of constriction. Inflammation of petrous bone. Burning pains and general chilliness. Older people who have exhausted their vitality, especially by mental work, and poor living; blear-eyed appearance; who do not react. Fear of slightest draught. Marked tendency to suppuration in every inflammatory process. Prostration and feeble digestion of alcoholics. Myalgia, aching and jerking of muscles.</w:t>
        <w:br/>
        <w:t>Mind.--Excessive peevishness. Homesickness, with sleeplessness and disposition to suicide. Wants to be let alone. Peppery disposition. Delirium tremens.</w:t>
        <w:br/>
        <w:t>Head.--Bursting headache; worse, coughing. Hot face. Red cheeks. Face red, though cold (Asafaet).</w:t>
        <w:br/>
        <w:t>Ears.--Burning and stinging in ears. Swelling and pain behind ears. Inflammation of mastoid. Tenderness over the petrous bone; extremely sore and tender to touch (Onosmod). Otorrhoea and mastoid disease before suppuration.</w:t>
        <w:br/>
        <w:t>Throat.--Hot feeling in fauces. Subacute inflammation of Eustachian tube with great pain. Pain and dryness in throat extending to the ears. Sore throat of smokers and drinkers. Smarting in; constriction. Burning constriction worse between acts of deglutition. Inflamed uvula and palate; swollen and relaxed.</w:t>
        <w:br/>
        <w:t>Mouth.--Herpes labialis (Apply one drop of the mother tincture). Stomatitis. Disagreeable smell from mouth. Fetid odor from mouth.</w:t>
        <w:br/>
        <w:t>Stomach.--Burning in tip of tongue. Atonic dyspepsia. Much flatulence, especially in debilitated subjects. Intense craving for stimulants. Vomiting, sinking at pit of stomach. Much thirst; but drinking causes shuddering.</w:t>
        <w:br/>
        <w:t>Stool.--Bloody mucus, with burning and tenesmus; drawing pain in back after stool. Thirsty after stool, with shivering. Bleeding piles, with soreness of anus. Stinging pain during stool.</w:t>
        <w:br/>
        <w:t>Urine.--Strangury, frequent, almost ineffectual urging. Burning in orifice. Comes first in drops, then in spurts; neck of bladder spasmodically contracted. Ectropion of meatus.</w:t>
        <w:br/>
        <w:t>Male.--Coldness of scrotum, with impotency, atrophied testicles, loss of sensibility in testicles, with softening and dwindling. Gonorrhoea, with chordee, excessive burning, pain in prostate.</w:t>
        <w:br/>
        <w:t>Female.--Climacteric disturbances with burning of tip of tongue (Lathyrus). Uterine haemorrhage near the menopause, with nausea. Sticking sensation in left ovarian region.</w:t>
        <w:br/>
        <w:t>Respiratory.--Constriction of chest; arrests breathing Hoarseness. Pain at apex of heart or in rib region, worse touch. Dry, hacking cough, expelling an offensive breath from lungs. Dyspnoea. Feels as if chest and head would fly to pieces. Explosive cough. Threatening gangrene of lung. Pain in distant parts on coughing-bladder, legs, ears, etc.</w:t>
        <w:br/>
        <w:t>Extremities.--Pain from hips to feet. Sciatica, worse bending backward; worse, coughing. Tensive pain in the knee.</w:t>
        <w:br/>
        <w:t>Fever.--Coldness, with ill-humor. Shivering after drinking. Chill begins in back; better, heat. Must have something hot to back. Thirst before chill.</w:t>
        <w:br/>
        <w:t>Modalities.--Better, while eating, from heat. Worse, open air, uncovering, draughts.</w:t>
        <w:br/>
        <w:t>Relationship.--Antidote: Cina; Calad.</w:t>
        <w:br/>
        <w:t>Compare: Pulsat; Lycop; Bell; Centaurea (surging of blood; homesickness; intermittent fever).</w:t>
        <w:br/>
        <w:t>Dose.--Third to sixth attenuation. In delirium tremens, dram doses of tincture in milk or tincture or orange peel.</w:t>
        <w:br/>
        <w:br/>
        <w:t>CAPSICUM ANNUUM is available at Remedia Homeopathy</w:t>
        <w:br/>
        <w:t>more information and order at Remedia Homeopathy</w:t>
        <w:br/>
        <w:br/>
        <w:t>5,500 homeopathic remedies</w:t>
        <w:br/>
        <w:t>Accessories for homeopathy doctors and patients</w:t>
      </w:r>
    </w:p>
    <w:p>
      <w:r>
        <w:br/>
        <w:t>CARBO ANIMALIS</w:t>
        <w:br/>
        <w:t>more information and order at Remedia Homeopathy</w:t>
        <w:br/>
        <w:br/>
        <w:t>Animal Charcoal</w:t>
        <w:br/>
        <w:t>Seems to be especially adapted to scrofulous and venous constitutions, old people, and after debilitating disease, with feeble circulation and lowered vitality. Glands are indurated, veins distended, skin blue. Stitch remaining after pleurisy. Easily strained from lifting. Weakness of nursing women. Ulceration and decomposition. All its secretions are offensive. Causes local congestions without heat.</w:t>
        <w:br/>
        <w:t>Mind.--Desire to be alone, sad and reflective, avoids conversation. Anxiety at night, with orgasm of blood.</w:t>
        <w:br/>
        <w:t>Head.--Headache, as if head had been blown to pieces. Rush of blood with confusion. Sensation as if something lay above eyes so that she could not look up. Bluish cheeks and lips. Vertigo followed by nose-bleed. Nose swollen, tip bluish small tumor on it. Hearing confused; cannot tell direction of sound.</w:t>
        <w:br/>
        <w:t>Stomach.--Eating tires patient. Weak, empty feeling in stomach. Burning and griping. Weak digestion. Flatulence. Ptomaine poisoning. Repugnance to fat food. Sour water from mouth. Pyrosis.</w:t>
        <w:br/>
        <w:t>Female.--Nausea of pregnancy; worse at night. Lochia offensive (Kreos; Rhus; Secale). Menses too early, frequent long lasting, followed by great exhaustion, so weak, can hardly speak (Cocc), flow only in morning (Bor; Sep). Burning in vagina and labia. Darting in breast; painful indurations in breast, especially right. Cancer of uterus, burning pain down thighs.</w:t>
        <w:br/>
        <w:t>Respiratory.--Pleurisy, typhoid character, and remaining stitch. Ulceration of lung, with feeling of coldness of chest. Cough, with discharge of greenish pus.</w:t>
        <w:br/>
        <w:t>Skin.--Spongy ulcers, copper-colored eruption. Acne rosacea. Chilblains, worse in evening, in bed and from cold. Verruca on hands and face of old people, with bluish color of extremities. Glands indurated, swollen, painful, in neck, axillae, groin, mammae; pains lancinating, cutting, burning (Con; Merc iod flav). Burning, rawness and fissures; moisture. Bubo.</w:t>
        <w:br/>
        <w:t>Extremities.--Pain in coccyx; burns when touched. Ankles turn easily. Straining and over-lifting produce great debility. Joints weak. Easy discoloration. Pain in hip joints at night. Night sweat fetid and profuse. Wrist pain.</w:t>
        <w:br/>
        <w:t>Modalities.--Worse, after shaving, loss of animal fluids.</w:t>
        <w:br/>
        <w:t>Relationship.--The Carbon group all have putrid discharges and exhalations. All act on the skin, causing interrigo and excoriations. Glandular enlargements and catarrhal states, flatulency and asphyxiation.</w:t>
        <w:br/>
        <w:t>Carbon Tetrachlorid is said to cause fatty liver (Phosph; Ars; Chlorof). Paralysis of interosseus muscles of feet and hands. Wonderful clinical results in the treatment of Hook worm disease. See Thymol (Relationship).</w:t>
        <w:br/>
        <w:t>Complementary: Calc phos.</w:t>
        <w:br/>
        <w:t>Antidotes: Ars; Nux.</w:t>
        <w:br/>
        <w:t>Compare: Badiaga; Sepia; Sulph; Plumb iod.</w:t>
        <w:br/>
        <w:t>Dose.--Third to thirtieth potency. The third trituration for insufflation in aural polypi.</w:t>
        <w:br/>
        <w:br/>
        <w:t>Carbo animalis is available at Remedia Homeopathy</w:t>
        <w:br/>
        <w:t>more information and order at Remedia Homeopathy</w:t>
        <w:br/>
        <w:t>Other names for this homeopathic remedy: Carbo animalis, Carbo ex Bos taurus, Lederkohle, Tierkohle,</w:t>
        <w:br/>
        <w:br/>
        <w:t>5,500 homeopathic remedies</w:t>
        <w:br/>
        <w:t>Family run pharmacy since 1760</w:t>
      </w:r>
    </w:p>
    <w:p>
      <w:r>
        <w:br/>
        <w:t>CARBO VEGETABILIS</w:t>
        <w:br/>
        <w:t>more information and order at Remedia Homeopathy</w:t>
        <w:br/>
        <w:br/>
        <w:t>Vegetable Charcoal</w:t>
        <w:br/>
        <w:t>Disintegration and imperfect oxidation is the keynote of this remedy. The typical Carbo patient is sluggish, fat and lazy and has a tendency to chronicity in his complaints. Blood seems to stagnate in the capillaries, causing blueness, coldness, and ecchymosis. Body becomes blue, icy-cold. Bacteria find a rich soil in the nearly lifeless stream and sepsis and typhoidal state ensues.</w:t>
        <w:br/>
        <w:t>A lowered vital power from loss of fluids, after drugging; after other diseases; in old people with venous congestions; states of collapse in cholera, typhoid; these are some of the conditions offering special inducements to the action of Carbo veg. The patient may be almost lifeless, but the head is hot; coldness, breath cool, pulse imperceptible, oppressed and quickened respiration, and must have air, must be fanned hard, must have all the windows open. This is a typical state for Carbo veg. The patient faints easily, is worn out, and must have fresh air. Haemorrhage from any mucous surface. Very debilitated. Patient seems to be too weak to hold out. Persons who have never fully recovered from the effects of some previous illness. Sense of weight, as in the head (occiput), eyes and eyelids, before the ears, in the stomach, and elsewhere in the body; putrid (septic) condition of all its affections, coupled with a burning sensation. General venous stasis, bluish skin, limbs cold.</w:t>
        <w:br/>
        <w:t>Mind.--Aversion to darkness. Fear of ghosts. Sudden loss of memory.</w:t>
        <w:br/>
        <w:t>Head.--Aches from any over-indulgence. Hair feels sore, falls off easily; scalp itches when getting warm in bed. Hat pressed upon head like a heavy weight. Head feels heavy, constricted. Vertigo with nausea and tinnitus. Pimples on forehead and face.</w:t>
        <w:br/>
        <w:t>Face.--Puffy, cyanotic. Pale, hippocratic, cold with cold sweat; blue (Cup; Opium). Mottled cheeks and red nose.</w:t>
        <w:br/>
        <w:t>Eyes.--Vision of black floating spots. Asthenopia. Burning in eyes. Muscles pain.</w:t>
        <w:br/>
        <w:t>Ears.--Otorrhoea following exanthematous diseases. Ears dry. Malformation of cerumen with exfoliation of dermoid layer of meatus.</w:t>
        <w:br/>
        <w:t>Nose.--Epistaxis in daily attacks, with pale face. Bleeding after straining, with pale face; tip of nose red and scabby, itching around nostrils. Varicose veins on nose. Eruption in corner of alae nasi. Coryza with cough, especially in moist, warm weather. Ineffectual efforts to sneeze.</w:t>
        <w:br/>
        <w:t>Mouth.--Tongue coated white or yellow brown, covered with aphthae. Teeth very sensitive where chewing; gums retracted and bleed easily. Blood oozing from gums when cleaning teeth. Pyorrhea.</w:t>
        <w:br/>
        <w:t>Stomach.--Eructations, heaviness, fullness, and sleepiness; tense from flatulence, with pain; worse lying down. Eructations after eating and drinking. Temporary relief from belching. Rancid, sour, or putrid eructations. Waterbrash, asthmatic breathing from flatulence. Nausea in the morning. Burning in stomach, extending to back and along spine. Contractive pain extending to chest, with distention of abdomen. Faint gone feeling in stomach, not relieved by eating. Crampy pains forcing patient to bend double. Distress comes on a half-hour after eating. Sensitiveness of epigastric region. Digestion slow; food putrefies before it digests. Gastralgia of nursing women, with excessive flatulence, sour, rancid belching. Aversion to milk, meat, and fat things. The simplest food distresses. Epigastric region very sensitive.</w:t>
        <w:br/>
        <w:t>Abdomen.--Pain as from lifting a weight; colic from riding in a carriage; excessive discharge of fetid flatus. Cannot bear tight clothing around waist and abdomen. Ailments accompanying intestinal fistulae. Abdomen greatly distended; better, passing wind. Flatulent colic. Pain in liver.</w:t>
        <w:br/>
        <w:t>Rectum and Stool.--Flatus hot, moist, offensive. Itching, gnawing and burning in rectum. Acrid, corrosive moisture from rectum. A musty, glutinous moisture exudes. Soreness, itching moisture of perineum at night. Discharge of blood from rectum. Burning at anus, burning varices (Mur ac). Painful diarrhoea of old people. Frequent, involuntary cadaverous-smelling stools, followed by burning. White haemorrhoids; excoriation of anus. Bluish, burning piles, pain after stool.</w:t>
        <w:br/>
        <w:t>Male.--Discharge of prostatic fluid at stool. Itching and moisture at thigh near scrotum.</w:t>
        <w:br/>
        <w:t>Female.--Premature and too copious menses; pale blood. Vulva swollen; aphthae; varices on pudenda. Leucorrhoea before menses, thick, greenish, milky, excoriating (Kreos). During menstruation, burning in hands and soles.</w:t>
        <w:br/>
        <w:t>Respiratory.--Cough with itching in larynx; spasmodic with gagging and vomiting of mucus. Whooping cough, especially in beginning. Deep, rough voice, failing on slight exertion. Hoarseness; worse, evenings, talking; evening oppression of breathing, sore and raw chest. Wheezing and rattling of mucus in chest. Occasional spells of long coughing attacks. Cough, with burning in chest; worse in evening, in open air, after eating and talking. Spasmodic cough, bluish face, offensive expectoration, neglected pneumonia. Breath cold; must be fanned. Haemorrhage from lungs. Asthma in aged with blue skin.</w:t>
        <w:br/>
        <w:t>Extremities.--Heavy, stiff; feel paralyzed; limbs, go to sleep; want of muscular energy; joints weak. Pain in shins. Cramp in soles; feet numb and sweaty. Cold from knees down. Toes red, swollen. Burning pain in bones and limbs.</w:t>
        <w:br/>
        <w:t>Fever.--Coldness, with thirst. Chill begins in forearm. Burning in various places. Perspiration on eating. Hectic fever, exhausting sweats.</w:t>
        <w:br/>
        <w:t>Skin.--Blue, cold ecchymosed. Marbled with venous over distension. Itching; worse on evening, when warm in bed. Moist skin; hot perspiration; senile gangrene beginning in toes; bed sores; bleed easily. Falling out of hair, from a general weakened condition. Indolent ulcers, burning pain. Ichorous, offensive discharge; tendency to gangrene of the margins. Purpura. Varicose ulcers, carbuncles (Ars; Anthrac).</w:t>
        <w:br/>
        <w:t>Modalities.--Worse, evening; night and open air; cold; from fat food, butter, coffee, milk, warm damp weather; wine. Better, from eructation, from fanning, cold.</w:t>
        <w:br/>
        <w:t>Relationship.--Antidotes: Spirits Nitre; Camph; Ambra; Arsenic.</w:t>
        <w:br/>
        <w:t>Compare: Carboneum-Lampblack (Spasms commencing in tongue, down trachea and extremities. Tingling sensation). Lycop; Ars; China.</w:t>
        <w:br/>
        <w:t>Complementary: Kali carb; Dros.</w:t>
        <w:br/>
        <w:t>Dose.--First to third trituration in stomach disorders. Thirtieth potency and higher in chronic conditions, and in collapse.</w:t>
        <w:br/>
        <w:br/>
        <w:t>Carbo vegetabilis is available at Remedia Homeopathy</w:t>
        <w:br/>
        <w:t>more information and order at Remedia Homeopathy</w:t>
        <w:br/>
        <w:t>Other names for this homeopathic remedy: Carbo vegetabilis, Carbo betulae, Carbo ligni, Holzkohle,</w:t>
        <w:br/>
        <w:br/>
        <w:t>5,500 homeopathic remedies</w:t>
        <w:br/>
        <w:t>Manual potentisation</w:t>
      </w:r>
    </w:p>
    <w:p>
      <w:r>
        <w:br/>
        <w:t>CARBOLICUM ACIDUM</w:t>
        <w:br/>
        <w:t>Phenol-Carbolic Acid</w:t>
        <w:br/>
        <w:t>Carbolic Acid is a powerful irritant and anaesthetic. A languid, foul, painless, destructive remedy. Stupor, paralysis of sensation and motion, feeble pulse and depressed breathing, death due to paralysis of respiratory centers. Acts primarily on the central nervous system. Increased olfactory sensibility.</w:t>
        <w:br/>
        <w:t>Produces mental and bodily languor, disinclination to study, with headache like a band. Very marked acuteness of smell is a strong guiding symptom. Stomach symptoms are also important. Pains are terrible; come and go suddenly. Physical exertion brings on abscess somewhere. Putrid discharges (Bapt). Scarlet fever, with marked tendency to destruction of tissue internally, and fetid odor. Spasmodic coughs. Arthritis (See Dose).</w:t>
        <w:br/>
        <w:t>Head.--Disinclined to mental work. Tight feeling, as if compressed by a rubber band (Gels; Mahonia). Orbital neuralgia over right eye. Headache, better, by green tea; while smoking.</w:t>
        <w:br/>
        <w:t>Nose.--Smell very acute. Putrid discharge. Ozaena, with fetor and ulceration. Influenza and resulting debility.</w:t>
        <w:br/>
        <w:t>Throat.--Ulcerated patches on inside of lips and cheeks. Burning in mouth to stomach. Fauces red, and covered with exudation. Uvula whitened and shriveled. Putrid discharge. Almost impossible to swallow. Diphtheria, fetid breath, regurgitation on swallowing liquids, but little pain (Bapt). Face dusky red; white about mouth and nose. Rapid sinking of vital forces.</w:t>
        <w:br/>
        <w:t>Stomach.--Appetite lost. Desire for stimulants and tobacco. Constant belching, nausea, vomiting, dark olive green. Heat rises up oesophagus. Flatulent distention of stomach and abdomen. Painful flatulence often marked in one part of the bowel (Sulpho-Carbolate of Soda). Fermentative dyspepsia with bad taste and breath.</w:t>
        <w:br/>
        <w:t>Stool.--Constipation, with very offensive breath. Bloody, like scrapings of intestines. Great tenesmus. Diarrhoea; stools thin, black, putrid.</w:t>
        <w:br/>
        <w:t>Urine.--Almost black. Diabetes. Irritable bladder in old men with frequent urination at night, of probable prostatic nature. Use 1x.</w:t>
        <w:br/>
        <w:t>Female.--Discharges always offensive (Nitr ac; Nux; Sep). Pustules about vulva containing bloody pus. Agonizing backache across loins, with dragging-down thighs. Pain in left ovary; worse walking in open air. Erosions of cervix; fetid, acrid discharge. Leucorrhoea in children (Cann s; Merc; Puls; Sep). Puerperal fever, with offensive discharge. Irritating leucorrhoea, causing itching and burning (Kreos).</w:t>
        <w:br/>
        <w:t>Extremities.--Cramps in fore part of leg, close to tibia during walking. Gnawing pains in shin bones. Arthritis.</w:t>
        <w:br/>
        <w:t>Skin.--Itching vesicles, with burning pain. Burns tend to ulcerate.</w:t>
        <w:br/>
        <w:t>Relationship.--Compare: Chrysarobin (local in ringworm of the scalp 5-10 per cent in glycerine and alcohol. Equal parts). Ars; Kreosot; Carbo; Guano (Violent headache as from a band around head. Itching of nostrils, back, thighs, genitals. Symptoms like hay-fever).</w:t>
        <w:br/>
        <w:t>Antidote: Alcohol; Vinegar; Chalk; Iod. Glauber's Salt in watery solution.</w:t>
        <w:br/>
        <w:t>Incompatible: Glycerine and vegetable oils.</w:t>
        <w:br/>
        <w:t>Dose.--Third to thirtieth potency. Phenol in Arthritis, according to Goodno. Must be absolutely pure. Crystals Solution (25 %) in equal parts of water and glycerine, dose 20 minims well diluted 3 times daily (Bartlett).</w:t>
        <w:br/>
        <w:br/>
        <w:t>CARBOLICUM ACIDUM is available at Remedia Homeopathy</w:t>
        <w:br/>
        <w:t>more information and order at Remedia Homeopathy</w:t>
        <w:br/>
        <w:br/>
        <w:t>5,500 homeopathic remedies</w:t>
        <w:br/>
        <w:t>Family run pharmacy since 1760</w:t>
      </w:r>
    </w:p>
    <w:p>
      <w:r>
        <w:br/>
        <w:t>CARBONEUM HYDROGENISATUM</w:t>
        <w:br/>
        <w:t>Carburetted Hydrogen</w:t>
        <w:br/>
        <w:t>Symptoms resemble an apopletic attack. Spasm as in lockjaw. Trismus. Involuntary stools and urine.</w:t>
        <w:br/>
        <w:t>Mind.--Stupefaction. Extraordinary sensation of contentment. All thoughts appear in a moment as if seen in an inner mirror.</w:t>
        <w:br/>
        <w:t>Eyes.--Lids half closed. Oscillation of eyeballs. Pupils insensible to light.</w:t>
        <w:br/>
        <w:br/>
        <w:t>CARBONEUM HYDROGENISATUM is available at Remedia Homeopathy</w:t>
        <w:br/>
        <w:t>more information and order at Remedia Homeopathy</w:t>
        <w:br/>
        <w:br/>
        <w:t>5,500 homeopathic remedies</w:t>
        <w:br/>
        <w:t>Manual potentisation</w:t>
      </w:r>
    </w:p>
    <w:p>
      <w:r>
        <w:br/>
        <w:t>CARBONEUM OXYGENISATUM</w:t>
        <w:br/>
        <w:t>Carbonous Oxide</w:t>
        <w:br/>
        <w:t>Herpes zoster, pemphigus, and trismus are produced by this drug. Coldness, sleepiness, loss of consciousness are marked. Vertigo.</w:t>
        <w:br/>
        <w:t>Head.--Cerebral congestion; hallucination of vision, hearing and touch. Inclination to turn in a circle. Jaws firmly clenched. Trismus. Heaviness of head. Sticking pain in temples. Roaring ears.</w:t>
        <w:br/>
        <w:t>Eyes.--Ocular paralysis, hemianopsias, disturbed pupillary reaction, optic neuritis and atrophy, subconjunctival and retinal haemorrhages.</w:t>
        <w:br/>
        <w:t>Skin.--Anaesthesia; vesication along course of nerves; herpes zoster; pemphigus, with large and small vesicles. Hand icy cold.</w:t>
        <w:br/>
        <w:t>Sleep.--Deep. Prolonged; sleepiness for several days.</w:t>
        <w:br/>
        <w:t>Dose.--First attenuation.</w:t>
        <w:br/>
        <w:br/>
        <w:t>CARBONEUM OXYGENISATUM is available at Remedia Homeopathy</w:t>
        <w:br/>
        <w:t>more information and order at Remedia Homeopathy</w:t>
        <w:br/>
        <w:br/>
        <w:t>5,500 homeopathic remedies</w:t>
        <w:br/>
        <w:t>Accessories for homeopathy doctors and patients</w:t>
      </w:r>
    </w:p>
    <w:p>
      <w:r>
        <w:br/>
        <w:t>CARBONEUM SULPHURATUM</w:t>
        <w:br/>
        <w:t>Alcohol Sulphuris-Bisulphide of Carbon</w:t>
        <w:br/>
        <w:t>This drug has a deep and disorganizing action and an immense range of action judging from the symptomatology. Very useful in patients broken down by abuse of alcohol. Sensitive patients worse cold, wasted muscles, and skin and mucous membranes anaesthetic. Special affinity for eyes. Chronic rheumatism, sensitive and cold. Lack of vital heat. Diarrhoea every four to six weeks. Paralysis with intense congestion of nerve centers. Tabes. Sensory difficulties in limbs.</w:t>
        <w:br/>
        <w:t>Impotence, sciatica, come within the therapeutic sphere of this remedy. Chronic plumbism. Diminished sensibility of arms, hands and feet. Peripheral neuritis.</w:t>
        <w:br/>
        <w:t>Mind.--Irritable, anxious, intolerant; stupor. Sluggishness of mind. Hallucinations of sight and hearing. Changeable mood. Dementia alternating with excitement.</w:t>
        <w:br/>
        <w:t>Head.--Headache and dizziness. Aches as from a tight cap. Ears feel obstructed. Noises in head. Ulceration of the lips, anaesthesia of mouth and tongue.</w:t>
        <w:br/>
        <w:t>Eyes.--Myopia, asthenopia, and dis-chromotopia, cloudiness and atrophy of optic disc and central scotoma for light and for red and green not for white. Optic neuritis advancing toward atrophy. Arteries and veins congested. Retinal congestion; optic disc pale. Everything seems in a fog. Vision greatly impaired. Color-blindness.</w:t>
        <w:br/>
        <w:t>Ears.--Hearing impaired. Buzzing and singing noises like an aeolian harp. Tinnitus aurium. Meniere's disease.</w:t>
        <w:br/>
        <w:t>Abdomen.--Pain with wandering swellings as from flatus. Distention, with soreness and rumbling.</w:t>
        <w:br/>
        <w:t>Male.--Desire lost, parts atrophied. Frequent profuse emissions.</w:t>
        <w:br/>
        <w:t>Extremities.--Herpes on dorsal surface of hands. Sore, bruised limbs; anaesthesia of arms and hands. Cramps in limbs. Lightning-like pains, with cramps. Fingers swollen, insensible, rigid, stiff. Gait unsteady, tottering; worse in dark. Feet insensible. Sciatica. Flying pains, returning regularly for a long time. Pain in lower limbs, with cramps and formication. Neuritis.</w:t>
        <w:br/>
        <w:t>Sleep.--Deep morning sleep with anxious, vexatious dreams.</w:t>
        <w:br/>
        <w:t>Skin.--Anaesthesia; burning; itching; ulcers; small wounds fester. Useful to restrain the growth of cancer. Furunculosis. Chronic skin diseases with much itching.</w:t>
        <w:br/>
        <w:t>Modalities.--Better, in open air. Worse, after breakfast; bathing. Sensitive to warm, damp, weather.</w:t>
        <w:br/>
        <w:t>Relationship.--Compare: Potass. Xantate--(Similar in action. Acts on cortical substance; loss of memory, marked blood degeneration; impotence and senility). Tuberculin; Radium; Carbo; Sulph; Caust; Salicyl ac; Cinch. In eye symptoms compare: Benzin dinitric. Thyroidin (progressive diminution of sight with central Scotoma).</w:t>
        <w:br/>
        <w:t>Dose.--First attenuation. Locally in facial neuralgia and sciatica.</w:t>
        <w:br/>
        <w:br/>
        <w:t>CARBONEUM SULPHURATUM is available at Remedia Homeopathy</w:t>
        <w:br/>
        <w:t>more information and order at Remedia Homeopathy</w:t>
        <w:br/>
        <w:br/>
        <w:t>5,500 homeopathic remedies</w:t>
        <w:br/>
        <w:t>Manual potentisation</w:t>
      </w:r>
    </w:p>
    <w:p>
      <w:r>
        <w:br/>
        <w:t>CARCINOSINUM</w:t>
        <w:br/>
        <w:t>more information and order at Remedia Homeopathy</w:t>
        <w:br/>
        <w:br/>
        <w:t>A nosode from Carcinoma</w:t>
        <w:br/>
        <w:t>(CARCINOSIN)</w:t>
        <w:br/>
        <w:t>It is claimed the Carcinosin acts favorably and modifies all cases in which either a history of carcinoma can be elicited, or symptoms of the disease itself exist (J. H. Clarke, M. D).</w:t>
        <w:br/>
        <w:t>Carcinoma of the mammary glands with great pain and induration of glands; of uterus, the offensive discharge, haemorrhage and pain are greatly relieved.</w:t>
        <w:br/>
        <w:t>Indigestion, accumulation of gas in stomach and bowels; rheumatism-Cancerous cachexia.</w:t>
        <w:br/>
        <w:t>Relationship.--Compare: Bufo; Conium; Phytolacca, Asterias.</w:t>
        <w:br/>
        <w:t>Dose.--Thirtieth and 200th potency, a dose at night or less frequently.</w:t>
        <w:br/>
        <w:br/>
        <w:t>Carcinosinum (58T) is available at Remedia Homeopathy</w:t>
        <w:br/>
        <w:t>more information and order at Remedia Homeopathy</w:t>
        <w:br/>
        <w:t>Other names for this homeopathic remedy: Carcinosinum (58T), Cancerinum (58T), Carc., Carcinominum (58T), Carcinosinum, Carcinosinum 58T, Carcinosinum Nosode (58T), Krebsnosode (58T),</w:t>
        <w:br/>
        <w:br/>
        <w:t>5,500 homeopathic remedies</w:t>
        <w:br/>
        <w:t>Accessories for homeopathy doctors and patients</w:t>
      </w:r>
    </w:p>
    <w:p>
      <w:r>
        <w:br/>
        <w:t>CARDUUS MARIANUS</w:t>
        <w:br/>
        <w:t>more information and order at Remedia Homeopathy</w:t>
        <w:br/>
        <w:br/>
        <w:t>St. Mary's Thistle</w:t>
        <w:br/>
        <w:t>The action of this drug is centered in the liver, and portal system, causing soreness, pain, jaundice. Has specific relation to the vascular system. Abuse of alcoholic beverages, especially beer. Varicose veins and ulcers. Diseases of miners, associated with asthma. Dropsical conditions depending on liver disease, and when due to pelvic congestion and hepatic disease. Disturbs sugar metabolism. Influenza when liver is affected. Debility. Haemorrhages, especially connected with hepatic disease.</w:t>
        <w:br/>
        <w:t>Mind.--Despondency; forgetful, apathetic.</w:t>
        <w:br/>
        <w:t>Head.--Contractive feeling above eyebrows. Dull heavy, stupid, with foul tongue. Vertigo, with tendency to fall forward. Burning and pressure in eyes. Nose-bleed.</w:t>
        <w:br/>
        <w:t>Stomach.--Taste bitter. Aversion to salt meat. Appetite small; tongue furred; nausea; retching; vomiting of green, acid fluid. Stitches in left side of stomach, near spleen (Ceanoth). Gallstone disease with enlarged liver.</w:t>
        <w:br/>
        <w:t>Abdomen.--Pain in region of liver. Left lobe very sensitive. Fullness and soreness, with moist skin. Constipation; stools hard, difficult, knotty; alternates with diarrhoea. Stools bright yellow. Swelling of gall bladder with painful tenderness. Hyperaemia of liver, with jaundice. Cirrhosis, with dropsy.</w:t>
        <w:br/>
        <w:t>Rectum.--Haemorrhagic piles, prolapse or rectum, burning pain in anus and rectum, hard and knotting, clayey stools. Profuse diarrhoea due to rectal cancer. 10 drops doses (Wapler).</w:t>
        <w:br/>
        <w:t>Urine.--Cloudy; golden-colored.</w:t>
        <w:br/>
        <w:t>Chest.--Stitching pains in lower right ribs and front; worse, moving, walking, etc. Asthmatic respiration. Pain in chest, going to shoulders, back, loins and abdomen, with urging to urinate.</w:t>
        <w:br/>
        <w:t>Skin.--Itching on lying down at night. Varicose ulcers (Clematis vitalba). Eruption on lower part of sternum.</w:t>
        <w:br/>
        <w:t>Extremities.--Pain in hip-joint, spreading through buttocks and down thigh; worse from stooping. Difficult rising. Weakness felt in feet, especially after sitting.</w:t>
        <w:br/>
        <w:t>Relationship.--Compare: Card benedictus (strong action on eyes, and sensation of contraction in many parts; stomach symptoms similar); Chelidon; Chionanthes; Merc; Podophyl; Bry; Aloe.</w:t>
        <w:br/>
        <w:t>Dose.--Tincture and lower potencies.</w:t>
        <w:br/>
        <w:br/>
        <w:t>Silybum marianum is available at Remedia Homeopathy</w:t>
        <w:br/>
        <w:t>more information and order at Remedia Homeopathy</w:t>
        <w:br/>
        <w:t>Other names for this homeopathic remedy: Silybum marianum, Carduus marianus, Frauendistel, Mariendistel, Mergendistel, St.Mary´s Thistle,</w:t>
        <w:br/>
        <w:br/>
        <w:t>5,500 homeopathic remedies</w:t>
        <w:br/>
        <w:t>Accessories for homeopathy doctors and patients</w:t>
      </w:r>
    </w:p>
    <w:p>
      <w:r>
        <w:br/>
        <w:t>CARLSBAD AQUA</w:t>
        <w:br/>
        <w:t>The Waters of the Sprudel Springs</w:t>
        <w:br/>
        <w:t>(CARLSBAD)</w:t>
        <w:br/>
        <w:t>Famous for its action on the liver and in the treatment of obesity, diabetes, and gout. In homeopathic potencies useful in weakness of all organs, constipation, great liability to take cold. Periodicity, effects repeated after from two to four weeks (Oxal ac; Sulph). Flashes of heat all over. Itching on various parts.</w:t>
        <w:br/>
        <w:t>Mind.--Discouraged and anxious about domestic duties.</w:t>
        <w:br/>
        <w:t>Head.--Aches, with swollen temporal veins (Sang); better, motion, in open air.</w:t>
        <w:br/>
        <w:t>Face.--Yellow; sallow; red and hot; pain in zygomatic process; feels as if cobwebs were on it.</w:t>
        <w:br/>
        <w:t>Stomach.--Tongue coated white. Offensive smell from mouth. Furry sensation. Sour or salty taste. Hiccough and yawning. Heartburn (Carbo).</w:t>
        <w:br/>
        <w:t>Urine.--Stream weak and slow; only passed by pressing abdominal muscles.</w:t>
        <w:br/>
        <w:t>Rectum.--Feces held back. Stool slow, and only passed by much abdominal pressure. Burning in rectum and anus. Bleeding piles.</w:t>
        <w:br/>
        <w:t>Relationship.--Compare: Nat sulph; Nux.</w:t>
        <w:br/>
        <w:t>Dose.--Lower potencies.</w:t>
        <w:br/>
        <w:br/>
        <w:t>CARLSBAD AQUA is available at Remedia Homeopathy</w:t>
        <w:br/>
        <w:t>more information and order at Remedia Homeopathy</w:t>
        <w:br/>
        <w:br/>
        <w:t>5,500 homeopathic remedies</w:t>
        <w:br/>
        <w:t>Accessories for homeopathy doctors and patients</w:t>
      </w:r>
    </w:p>
    <w:p>
      <w:r>
        <w:br/>
        <w:t>CASCARA SAGRADA</w:t>
        <w:br/>
        <w:t>Sacred Bark</w:t>
        <w:br/>
        <w:t>(RHAMNUS PURSHIANA)</w:t>
        <w:br/>
        <w:t>Introduced as a palliative for constipation (non-homeopathic), fifteen drops of fluid extract here it restores normal function by its tonic effects, but it has a wider sphere of action, as careful provings will show. Chronic indigestion, cirrhosis and jaundice. Haemorrhoids and constipation. Gastric headache. Broad, flabby tongue; foul breath.</w:t>
        <w:br/>
        <w:t>Urine.--Must wait for minute before flow starts then first in drops.</w:t>
        <w:br/>
        <w:t>Extremities.--Rheumatism of muscles and joints, with obstinate constipation.</w:t>
        <w:br/>
        <w:t>Relationship.--Compare: Hyd; Nux; Rhamnus Californica (tincture for constipation; tympanites and appendicitis and especially rheumatism).</w:t>
        <w:br/>
        <w:t>Dose.--Tincture to sixth potency.</w:t>
        <w:br/>
        <w:br/>
        <w:t>CASCARA SAGRADA is available at Remedia Homeopathy</w:t>
        <w:br/>
        <w:t>more information and order at Remedia Homeopathy</w:t>
        <w:br/>
        <w:br/>
        <w:t>5,500 homeopathic remedies</w:t>
        <w:br/>
        <w:t>Manual potentisation</w:t>
      </w:r>
    </w:p>
    <w:p>
      <w:r>
        <w:br/>
        <w:t>CASCARILLA</w:t>
        <w:br/>
        <w:t>more information and order at Remedia Homeopathy</w:t>
        <w:br/>
        <w:br/>
        <w:t>Sweet Bark</w:t>
        <w:br/>
        <w:t>Acts on the digestive tract; constipation. Aversion to smell of tobacco. Inclination to vomit very marked.</w:t>
        <w:br/>
        <w:t>Stomach.--Hunger after meals. Desire for hot drinks. Nausea and vomiting. Pain in stomach as from a shock. Pressing colic.</w:t>
        <w:br/>
        <w:t>Rectum.--Constipation; stools hard, covered with mucus (Graph). Bright blood with stool. Diarrhoea alternating with hard, lumpy stool, with backache and lassitude, preceded by griping. Gnawing pain high up in rectum.</w:t>
        <w:br/>
        <w:t>Dose.--First to third potency.</w:t>
        <w:br/>
        <w:br/>
        <w:t>Croton eluteria is available at Remedia Homeopathy</w:t>
        <w:br/>
        <w:t>more information and order at Remedia Homeopathy</w:t>
        <w:br/>
        <w:t>Other names for this homeopathic remedy: Croton eluteria, Cascarilla, falscher Fieberrindenbaum, Fieberrindenbaum, falscher, Kaskarille, Ruhrrindenbaum, Sweet Bark,</w:t>
        <w:br/>
        <w:br/>
        <w:t>66,000 customers from 67 countries</w:t>
        <w:br/>
        <w:t>excellent &gt;more</w:t>
      </w:r>
    </w:p>
    <w:p>
      <w:r>
        <w:br/>
        <w:t>CASTANEA VESCA</w:t>
        <w:br/>
        <w:t>Chestnut Leaves</w:t>
        <w:br/>
        <w:t>A useful remedy in whooping-cough, especially in the early stage, with dry, ringing, violent, spasmodic cough. Desire for warm drinks. Very thirsty. Loss of appetite. Diarrhoea. Thick urine.</w:t>
        <w:br/>
        <w:t>Lumbago, weak back, can hardly straighten up.</w:t>
        <w:br/>
        <w:t>Relationship.--Compare: Pertussin-Whooping-cough (when symptoms return again after being allayed). Dros; Mephitis; Naphthal; Ammon brom.</w:t>
        <w:br/>
        <w:t>Dose.--Tincture.</w:t>
        <w:br/>
        <w:br/>
        <w:t>CASTANEA VESCA is available at Remedia Homeopathy</w:t>
        <w:br/>
        <w:t>more information and order at Remedia Homeopathy</w:t>
        <w:br/>
        <w:br/>
        <w:t>5,500 homeopathic remedies</w:t>
        <w:br/>
        <w:t>Accessories for homeopathy doctors and patients</w:t>
      </w:r>
    </w:p>
    <w:p>
      <w:r>
        <w:br/>
        <w:t>CASTOR EQUI</w:t>
        <w:br/>
        <w:t>Rudimentary Thumb-nail of the Horse</w:t>
        <w:br/>
        <w:t>General action on thickening of the skin and epithelium. Psoriasis linguae. The clinical experience of Hering and his fellow-provers has shown this to be highly useful remedy in cracked and ulcerated nipples. Affects principally female organs. Acts on the nails and bones; pain in right tibia and coccyx. Warts on forehead. Warts on breast. Chapped hands.</w:t>
        <w:br/>
        <w:t>Chest.--Cracked, sore nipples, excessively tender. Swelling of mammae. Violent itching in breasts; areola reddened.</w:t>
        <w:br/>
        <w:t>Relationship.--Compare: Graphites; Hippomanes; Calc. Oxal.</w:t>
        <w:br/>
        <w:t>Dose.--Sixth and twelfth potency.</w:t>
        <w:br/>
        <w:br/>
        <w:t>CASTOR EQUI is available at Remedia Homeopathy</w:t>
        <w:br/>
        <w:t>more information and order at Remedia Homeopathy</w:t>
        <w:br/>
        <w:br/>
        <w:t>5,500 homeopathic remedies</w:t>
        <w:br/>
        <w:t>Accessories for homeopathy doctors and patients</w:t>
      </w:r>
    </w:p>
    <w:p>
      <w:r>
        <w:br/>
        <w:t>CASTOREUM CANADENSE</w:t>
        <w:br/>
        <w:t>The Beaver</w:t>
        <w:br/>
        <w:t>(CASTOREUM)</w:t>
        <w:br/>
        <w:t>A great remedy for hysteria. Prostration marked.</w:t>
        <w:br/>
        <w:t>Hysterical symptoms. Day-blindness; cannot endure the light. Nervous women who do not recover fully, but are continually irritable, and suffer from debilitating sweats. Spasmodic affections after debilitating diseases. Constant yawning. Restless sleep with frightful dreams and starts.</w:t>
        <w:br/>
        <w:t>Tongue.--Swollen. Rounded elevation size of a pea in center, with drawing sensation from center to hyoid bone.</w:t>
        <w:br/>
        <w:t>Female.--Dysmenorrhoea; blood discharged in drops with tenesmus. Pain commences in middle of thighs. Amenorrhoea, with painful tympanites.</w:t>
        <w:br/>
        <w:t>Fever.--Predominant chilliness. Attacks of chilliness with ice-coldness in back.</w:t>
        <w:br/>
        <w:t>Relationship.--Compare: Ambra; Moschus; Mur acid; Valeriana.</w:t>
        <w:br/>
        <w:t>Antidote: Colch.</w:t>
        <w:br/>
        <w:t>Dose.--Tincture, and lower potencies.</w:t>
        <w:br/>
        <w:br/>
        <w:t>CASTOREUM CANADENSE is available at Remedia Homeopathy</w:t>
        <w:br/>
        <w:t>more information and order at Remedia Homeopathy</w:t>
        <w:br/>
        <w:br/>
        <w:t>5,500 homeopathic remedies</w:t>
        <w:br/>
        <w:t>Manual potentisation</w:t>
      </w:r>
    </w:p>
    <w:p>
      <w:r>
        <w:br/>
        <w:t>CATARIA NEPETA</w:t>
        <w:br/>
        <w:t>Catnip</w:t>
        <w:br/>
        <w:t>Children's remedy for Colic, also for nervous headache and hysteria, abdominal complaints, pain, flexing of thighs, twisting of body, crying. Similar to chamomilla and magnes phosph.</w:t>
        <w:br/>
        <w:t>Dose.--5 to 10 drops of the tincture.</w:t>
        <w:br/>
        <w:br/>
        <w:t>CATARIA NEPETA is available at Remedia Homeopathy</w:t>
        <w:br/>
        <w:t>more information and order at Remedia Homeopathy</w:t>
        <w:br/>
        <w:br/>
        <w:t>5,500 homeopathic remedies</w:t>
        <w:br/>
        <w:t>Family run pharmacy since 1760</w:t>
      </w:r>
    </w:p>
    <w:p>
      <w:r>
        <w:br/>
        <w:t>CAULOPHYLLUM THALICTROIDES</w:t>
        <w:br/>
        <w:t>Blue Cohosh</w:t>
        <w:br/>
        <w:t>(CAULOPHYLLUM)</w:t>
        <w:br/>
        <w:t>This is a woman's remedy. Want of tonicity of the womb. During labor, when the pains are deficient and the patient is exhausted and fretful. Besides, it has a special affinity for the smaller joints. Thrush, locally and internally.</w:t>
        <w:br/>
        <w:t>Stomach.--Cardialgia, spasms of stomach. Dyspepsia with spasmodic symptoms.</w:t>
        <w:br/>
        <w:t>Female.--Extraordinary rigidity of os (Bell; Gels; Ver v). Spasmodic and severe pains, which fly in all directions; shivering, without progress; false pains. Revives labor pains and furthers progress of labor. After pains. Leucorrhoea, with moth-spots on forehead. Habitual abortion from uterine debility (Helon; Puls; Sab). Needle-like pains in cervix. Dysmenorrhoea, with pains flying to other parts of body. Lochia protracted; great atony. Menses and leucorrhoea profuse.</w:t>
        <w:br/>
        <w:t>Skin.--Discoloration of skin in women with menstrual and uterine disorder.</w:t>
        <w:br/>
        <w:t>Extremities.--Severe drawing, erratic pain and stiffness in small joints, fingers, toes, ankles, etc. Aching in wrists. Cutting pains on closing hands. Erratic pains, changing place every few minutes.</w:t>
        <w:br/>
        <w:t>Relationship.--Incompatible: Coffea.</w:t>
        <w:br/>
        <w:t>Compare: Viol. Odor (rheumatic carpal and metacarpal joints); Cimicif; Sepia; Pulsat; Gels.</w:t>
        <w:br/>
        <w:t>Dose.--Tincture to third attenuation.</w:t>
        <w:br/>
        <w:br/>
        <w:t>CAULOPHYLLUM THALICTROIDES is available at Remedia Homeopathy</w:t>
        <w:br/>
        <w:t>more information and order at Remedia Homeopathy</w:t>
        <w:br/>
        <w:br/>
        <w:t>5,500 homeopathic remedies</w:t>
        <w:br/>
        <w:t>Manual potentisation</w:t>
      </w:r>
    </w:p>
    <w:p>
      <w:r>
        <w:br/>
        <w:t>CAUSTICUM</w:t>
        <w:br/>
        <w:t>more information and order at Remedia Homeopathy</w:t>
        <w:br/>
        <w:br/>
        <w:t>Hahnemann's Tinctura acris sine Kali</w:t>
        <w:br/>
        <w:t>Manifests its action mainly in chronic rheumatic, arthritic and paralytic affections, indicated by the tearing, drawing pains in the muscular and fibrous tissues, with deformities about the joints; progressive loss of muscular strength, tendinous contractures. Broken down seniles. In catarrhal affections of the air passages, and seems to choose preferably dark-complexioned and rigid-fibered persons. Restlessness at night, with tearing pains in joints and bones, and faint-like sinking of strength. This weakness progresses until we have gradually appearing paralysis. Local paralysis, vocal cords, muscles of deglutition, of tongue, eyelids, face, bladder and extremities. Children are slow to walk. The skin of a Causticum person is of a dirty white sallow, with warts, especially on the face. Emaciation due to disease, worry, etc, and of long standing. Burning, rawness, and soreness are characteristic.</w:t>
        <w:br/>
        <w:t>Mind.--Child does not want to go to bed alone. Least thing makes it cry. Sad, hopeless. Intensely sympathetic. Ailments from long-lasting grief, sudden emotions. Thinking of complaints, aggravates, especially haemorrhoids.</w:t>
        <w:br/>
        <w:t>Head.--Sensation of empty space between forehead and brain. Pain in right frontal eminence.</w:t>
        <w:br/>
        <w:t>Face.--Paralysis of right side. Warts. Pain in facial bones. Dental fistula. Pain in jaws, with difficulty in opening mouth.</w:t>
        <w:br/>
        <w:t>Eyes.--Cataract with motor disturbances. Inflammation of eyelids; ulceration. Sparks and dark spots before eyes Ptosis (Gels). Vision impaired, as if film were before eyes. Paralysis of ocular muscles after exposure to cold.</w:t>
        <w:br/>
        <w:t>Ears.--Ringing, roaring, pulsating, with deafness; words and steps re-echo; chronic middle-ear catarrh; accumulation of ear-wax.</w:t>
        <w:br/>
        <w:t>Nose.--Coryza, with hoarseness. Scaly nose. Nostrils ulcerated. Pimples and warts.</w:t>
        <w:br/>
        <w:t>Mouth.--Bites inside of cheek from chewing. Paralysis of tongue, with indistinct speech. Rheumatism of articulation of lower jaw. Gums bleed easily.</w:t>
        <w:br/>
        <w:t>Stomach.--Greasy taste. Aversion to sweets. Feels as if lime were burned in stomach. Worse after eating fresh meat; smoked meat agrees. Sensation of ball rising in throat. Acid dyspepsia.</w:t>
        <w:br/>
        <w:t>Stool.--Soft and small, size of goose-quill (Phos). Hard, tough, covered with mucus; shines like grease; small-shaped; expelled with much straining, or only on standing up. Pruritus. Partial paralysis of rectum. Rectum sore and burns. Fistula and large piles.</w:t>
        <w:br/>
        <w:t>Urine.--Involuntary when coughing, sneezing (Puls). Expelled very slowly, and sometimes retained. Involuntary during first sleep at night; also from slightest excitement. Retention after surgical operations. Loss of sensibility on passing urine.</w:t>
        <w:br/>
        <w:t>Female.--Uterine inertia during labor. Menses cease at night; flow only during day (Cycl; Puls). Leucorrhoea at night, with great weakness (Nat mur). Menses delay, late (Con. Graph; Puls).</w:t>
        <w:br/>
        <w:t>Respiratory.--Hoarseness with pain in chest; aphonia. Larynx sore. Cough, with raw soreness of chest. Expectoration scanty; must be swallowed. Cough with pain in hip, especially left worse in evening; better, drinking cold water; worse, warmth of bed. Sore streak down trachea. Mucus under sternum, which he cannot quite reach. Pain in chest, with palpitation. Cannot lie down at night. Voice re-echoes. Own voice roars in ears and distresses. Difficulty of voice of singers and public speakers (Royal).</w:t>
        <w:br/>
        <w:t>Back.--Stiffness between shoulders. Dull pain in nape of neck.</w:t>
        <w:br/>
        <w:t>Extremities.--Left-sided sciatica, with numbness. Paralysis of single parts. Dull, tearing pain in hands and arms. Heaviness and weakness. Tearing joints. Unsteadiness of muscles of forearm and hand. Numbness; loss of sensation in hands. Contracted tendons. Weak ankles. Cannot walk without suffering. Rheumatic tearing in limbs; better by warmth, especially heat of bed. Burning in joints. Slow in learning to walk. Unsteady walking and easily falling. Restless legs at night. Cracking and tension in knees; stiffness in hollow of knee. Itching on dorsum of feet.</w:t>
        <w:br/>
        <w:t>Skin.--Soreness in folds of skin, back of ears, between thighs. Warts large, jagged, bleeding easily, on tips of fingers and nose. Old burns that do not get well, and ill effects from burns. Pains of burns. Cicatrices freshen up; old injuries reopen. Skin prone to intertrigo during dentition.</w:t>
        <w:br/>
        <w:t>Sleep.--Very drowsy; can hardly keep awake. Nocturnal sleeplessness, with dry heat, inquietude.</w:t>
        <w:br/>
        <w:t>Relationship.--According to the careful investigations of Dr. Wagner of Basel, Causticum corresponds to Ammon causticum 4x. Causticum does not agree with Phosphorus; the remedies should not be used after each other. Diphtherotoxin follows, causticum in chronic bronchitis.</w:t>
        <w:br/>
        <w:t>Antidote: Paralysis from lead-poisoning.</w:t>
        <w:br/>
        <w:t>Complementary: Carbo; Petrosel.</w:t>
        <w:br/>
        <w:t>Compare: Rhus; Arsenic; Amm phos (facial paralysis).</w:t>
        <w:br/>
        <w:t>Modalities.--Worse, dry, cold winds, in clear fine weather, cold air; from motion of carriage. Better, in damp, wet weather; warmth. Heat of bed.</w:t>
        <w:br/>
        <w:t>Dose.--Third to thirtieth attenuation. In chronic ailments and especially in paralytic states, the higher potencies once or twice a week.</w:t>
        <w:br/>
        <w:br/>
        <w:t>Causticum Hahnemanni is available at Remedia Homeopathy</w:t>
        <w:br/>
        <w:t>more information and order at Remedia Homeopathy</w:t>
        <w:br/>
        <w:t>Other names for this homeopathic remedy: Causticum Hahnemanni, Aetzstoff, Caustic Potash, Causticum,</w:t>
        <w:br/>
        <w:br/>
        <w:t>5,500 homeopathic remedies</w:t>
        <w:br/>
        <w:t>Accessories for homeopathy doctors and patients</w:t>
      </w:r>
    </w:p>
    <w:p>
      <w:r>
        <w:br/>
        <w:t>CEANOTHUS AMERICANUS</w:t>
        <w:br/>
        <w:t>New Jersey Tea</w:t>
        <w:br/>
        <w:t>(CEANOTHUS)</w:t>
        <w:br/>
        <w:t>This remedy seems to possess a specific relation to the spleen. Ague cake of malaria. A left-sided remedy generally. Anaemic patients where liver and spleen are at fault. Chronic bronchitis with profuse secretion. Marked blood pressure, reducing powers. Active hemastatic, materially reducing the clotting of blood.</w:t>
        <w:br/>
        <w:t>Abdomen.--Enormous enlargement of the spleen. Splenitis; pain all up the left side. Deep-seated pain in left hypochondrium, hypertrophy of spleen. Leucaemia. Violent dyspnoea. Menses profuse, and yellow weakening leucorrhoea. Unable to lie on left side. Pain in liver and back.</w:t>
        <w:br/>
        <w:t>Rectum.--Diarrhoea; bearing down in abdomen and rectum.</w:t>
        <w:br/>
        <w:t>Urine.--Constant urging to urinate. Green; frothy; contains bile, sugar.</w:t>
        <w:br/>
        <w:t>Relationship.--Compare: Tinospora cordifolia (a Hindoo medicine for chronic cases of fever with enlarged spleen). Polymnia uvedalia-Bearsfoot--(acute splenitis with tenderness over left hypochondriac region; spleen enlarged, ague cake. Vascular atony, tissues sodden, flabby and non-elastic. Enlarged glands; influences all ductless glands). Ceanothus thrysiflorus-California Lilac--(Pharyngitis, tonsillitis, nasal catarrh, diphtheria. Tincture internally and as a gargle).</w:t>
        <w:br/>
        <w:t>Compare: Berberis; Myrica; Cedron; Agaricus (spleen).</w:t>
        <w:br/>
        <w:t>Modalities.--Worse, motion, lying on left side.</w:t>
        <w:br/>
        <w:t>Dose.--First attenuation. Locally as hair tonic.</w:t>
        <w:br/>
        <w:br/>
        <w:t>CEANOTHUS AMERICANUS is available at Remedia Homeopathy</w:t>
        <w:br/>
        <w:t>more information and order at Remedia Homeopathy</w:t>
        <w:br/>
        <w:br/>
        <w:t>66,000 customers from 67 countries</w:t>
        <w:br/>
        <w:t>excellent &gt;more</w:t>
      </w:r>
    </w:p>
    <w:p>
      <w:r>
        <w:br/>
        <w:t>CEDRON</w:t>
        <w:br/>
        <w:t>more information and order at Remedia Homeopathy</w:t>
        <w:br/>
        <w:br/>
        <w:t>Rattlesnake Bean</w:t>
        <w:br/>
        <w:t>(SIMARUBA FERROGINEA)</w:t>
        <w:br/>
        <w:t>Periodicity is the most marked characteristic of this drug. Its particularly useful in tropical or in damp, warm, marshy countries. It has been found curative in malarial affections, especially neuralgia. Adapted to persons of a voluptuous disposition, excitable, nervous temperament. Has powers of antidoting snake-bites and stings of insects. Tincture of pure bean scraped on wound. Mania.</w:t>
        <w:br/>
        <w:t>Head.--Pain from temple to temple across eyes. Pain over whole right side of face, coming on about 9 am.Crazy feeling from pain across forehead; worse, working on black. Roaring in ears produced by Cinchona. Whole body seems numb with headache.</w:t>
        <w:br/>
        <w:t>Eyes.--Shooting over left eye. Severe pain in eyeball, with radiating pains around eye, shooting into nose. Scalding lachrymation. Supra-orbital neuralgia periodic. Iritis, choroiditis.</w:t>
        <w:br/>
        <w:t>Extremities.--Lancinating pain in joints; worse, feet and hands. Sudden pain in ball of right thumb, extending up arm to shoulder. Pain in ball of right foot, extending to knee. Shingles, with radiating pain. Dropsy of knee-joint.</w:t>
        <w:br/>
        <w:t>Fever.--Chilliness towards evening; then frontal headache extending into parietal region. Red eyes. Heat, with itching of eyes, tearing in limbs, numbness of limbs.</w:t>
        <w:br/>
        <w:t>Relationship.--Antidote: Lach.</w:t>
        <w:br/>
        <w:t>Compare: Ars; China.</w:t>
        <w:br/>
        <w:t>Dose.--Tincture to third attenuation.</w:t>
        <w:br/>
        <w:br/>
        <w:t>Simarouba cedron is available at Remedia Homeopathy</w:t>
        <w:br/>
        <w:t>more information and order at Remedia Homeopathy</w:t>
        <w:br/>
        <w:t>Other names for this homeopathic remedy: Simarouba cedron, Cedron, Cedronbohne, Klapperschlangenbohnen, Quassia cedron, Rattle snake beans, Simarouba ferroginea, Simaruba cedron, Simaruba officinalis,</w:t>
        <w:br/>
        <w:br/>
        <w:t>5,500 homeopathic remedies</w:t>
        <w:br/>
        <w:t>Accessories for homeopathy doctors and patients</w:t>
      </w:r>
    </w:p>
    <w:p>
      <w:r>
        <w:br/>
        <w:t>CENCHRIS CONTORTRIX</w:t>
        <w:br/>
        <w:t>Copperhead Snake</w:t>
        <w:br/>
        <w:t>(ANCISTRODON)</w:t>
        <w:br/>
        <w:t>Like the other snake poisons, it affects the system profoundly. Like arsenic, it has dyspnoea, mental and physical restlessness, thirst for small quantities of water, necessity for having clothing loose, like Laches. Marked alternation of moods; vivid dreams. Is a wonderful restorative and deep acting remedy. Increased sexual desire in both sexes. Ineffectual attempts to recline. Right ovarian region painful.</w:t>
        <w:br/>
        <w:t>Head.--Forgetful, absent-minded, alternating moods. Aching pain in left frontal eminence and left side of teeth. Swelling around eyes, aching and itching in eyes.</w:t>
        <w:br/>
        <w:t>Heart.--Feels distended, fills whole chest, as if it fell down in abdomen; sharp stitches, fluttering under left scapula.</w:t>
        <w:br/>
        <w:t>Sleep.--Dreams horrible and vivid; lascivious.</w:t>
        <w:br/>
        <w:t>Modalities.--Worse, pressure; lying down; afternoon and night.</w:t>
        <w:br/>
        <w:t>Relationship.--Compare: Ars; Laches. Clotho Arictans--Puff Adder.--Should have a great sphere of usefulness in many conditions where excessive swelling is a leading feature (John H. Clarke, M. D).</w:t>
        <w:br/>
        <w:t>Dose.--Sixth potency.</w:t>
        <w:br/>
        <w:br/>
        <w:t>CENCHRIS CONTORTRIX is available at Remedia Homeopathy</w:t>
        <w:br/>
        <w:t>more information and order at Remedia Homeopathy</w:t>
        <w:br/>
        <w:br/>
        <w:t>5,500 homeopathic remedies</w:t>
        <w:br/>
        <w:t>Family run pharmacy since 1760</w:t>
      </w:r>
    </w:p>
    <w:p>
      <w:r>
        <w:br/>
        <w:t>CEREUS BONPLANDII</w:t>
        <w:br/>
        <w:t>A Night-blooming Cereus</w:t>
        <w:br/>
        <w:t>Mind.--Great desire to work and to be doing something useful.</w:t>
        <w:br/>
        <w:t>Head.--Occipital headache and pain through the globe of the eyes and orbits (Cedron; Onos). Pain across the brain from left to right. Pain along right malar bone running to temple.</w:t>
        <w:br/>
        <w:t>Chest.--Convulsive pains at the heart; feels as if transfixed. Pain in chest through heart, with pain running toward spleen. Pain in left pectoral muscle and cartilages of left lower ribs. Sensation of a great weight on heart, and pricking pain. Hypertrophy of heart. Difficult, sighing respiration, as from some compression of chest.</w:t>
        <w:br/>
        <w:t>Skin.--Itching of skin (Dolich; Sulph).</w:t>
        <w:br/>
        <w:t>Extremities.--Pain in neck, back, shoulders, down arms, hands and fingers. Pain in knees and joints of lower extremities.</w:t>
        <w:br/>
        <w:t>Relationship.--Compare: Cactus; Spigel; Kalmia; Cereus serpentinus (Very irritable with tendency to swear; wild anger and low morals. Disturbance in speech; in writing leaves off the last syllable. Paralyzed feeling. Pains in heart, and dwindling of sexual organs. Emissions, followed by pain in testicles).</w:t>
        <w:br/>
        <w:t>Dose.--Third to sixth attenuation.</w:t>
        <w:br/>
        <w:br/>
        <w:t>CEREUS BONPLANDII is available at Remedia Homeopathy</w:t>
        <w:br/>
        <w:t>more information and order at Remedia Homeopathy</w:t>
        <w:br/>
        <w:br/>
        <w:t>66,000 customers from 67 countries</w:t>
        <w:br/>
        <w:t>excellent &gt;more</w:t>
      </w:r>
    </w:p>
    <w:p>
      <w:r>
        <w:br/>
        <w:t>CERIUM OXALICUM</w:t>
        <w:br/>
        <w:t>Oxalate of Cerium</w:t>
        <w:br/>
        <w:t>Spasmodic reflex vomiting and spasmodic cough are within the sphere of this remedy. Vomiting of pregnancy, and of half-digested food. Whooping cough, with vomiting and haemorrhage. Dysmenorrhoea in fleshy, robust women. Better when flow is established.</w:t>
        <w:br/>
        <w:t>Relationship.--Compare: Ingluvin--(made from gizzard of a fowl). Vomiting of pregnancy; gastric neurasthenia. Infantile vomiting and diarrhoea. 3x Trit. Amygdal; Lactic ac; Ipecac.</w:t>
        <w:br/>
        <w:t>Dose.--First trituration.</w:t>
        <w:br/>
        <w:br/>
        <w:br/>
        <w:t>CERIUM OXALICUM is available at Remedia Homeopathy</w:t>
        <w:br/>
        <w:t>more information and order at Remedia Homeopathy</w:t>
        <w:br/>
        <w:br/>
        <w:t>5,500 homeopathic remedies</w:t>
        <w:br/>
        <w:t>Accessories for homeopathy doctors and patients</w:t>
      </w:r>
    </w:p>
    <w:p>
      <w:r>
        <w:br/>
        <w:t>CHAMOMILLA</w:t>
        <w:br/>
        <w:t>more information and order at Remedia Homeopathy</w:t>
        <w:br/>
        <w:br/>
        <w:t>German Chamomile</w:t>
        <w:br/>
        <w:t>The chief guiding symptoms belong to the mental and emotion group, which lead to this remedy in many forms of disease. Especially of frequent employment in diseases of children, where peevishness, restlessness, and colic give the needful indications. A disposition that is mild, calm and gentle; sluggish and constipated bowels contra-indicate chamomilla.</w:t>
        <w:br/>
        <w:t>Chamomilla is sensitive, irritable, thirsty, hot, and numb. Oversensitiveness from abuse of coffee and narcotics. Pains unendurable, associated with numbness. Night-sweats.</w:t>
        <w:br/>
        <w:t>Mind.--Whining restlessness. Child wants many things which he refuses again. Piteous moaning because he cannot have what he wants. Child can only be quieted when carried about and petted constantly. Impatient, intolerant of being spoken to or interrupted; extremely sensitive to every pain; always complaining. Spiteful, snappish. Complaints from anger and vexation. Mental calmness contraindicates Chamom.</w:t>
        <w:br/>
        <w:t>Head.--Throbbing headache in one-half of the brain. Inclined to bend head backward. Hot, clammy sweat on forehead and scalp.</w:t>
        <w:br/>
        <w:t>Ears.--Ringing in ears. Earache, with soreness; swelling and heat driving patient frantic. Stitching pain. Ears feel stopped.</w:t>
        <w:br/>
        <w:t>Eyes.--Lids smart. Yellow sclerotic. Spasmodic closing of lids.</w:t>
        <w:br/>
        <w:t>Nose.--Sensitive to all smells. Coryza, with inability to sleep.</w:t>
        <w:br/>
        <w:t>Face.--One cheek red and hot; the other pale and cold. Stitches in jaw extending to inner ear and teeth. Teeth ache worse after warm drink; worse, coffee, at night. Drives to distraction. Jerking of tongue and facial muscles. Distress of teething children (Calc phos; Terebinth).</w:t>
        <w:br/>
        <w:t>Throat.--Parotid and submaxillary glands swollen. Constriction and pain as from a plug.</w:t>
        <w:br/>
        <w:t>Mouth.--Toothache, if anything warm is taken, from coffee, during pregnancy. Nightly salivation.</w:t>
        <w:br/>
        <w:t>Stomach.--Eructations, foul. Nausea after coffee. Sweats after eating or drinking. Aversion to warm drinks. Tongue yellow; taste bitter. Bilious vomiting. Acid rising; regurgitation of food. Bitter, bilious vomiting. Pressive gastralgia, as from a stone (Bry; Abies n).</w:t>
        <w:br/>
        <w:t>Abdomen.--Distended. Griping in region of navel, and pain in small of back. Flatulent colic, after anger, with red cheeks and hot perspiration. Hepatic colic. Acute duodenitis (Kali bich (chronic)).</w:t>
        <w:br/>
        <w:t>Stool.--Hot, green, watery, fetid, slimy, with colic. Chopped white and yellow mucus like chopped eggs and spinach. Soreness of anus. Diarrhoea during dentition. Haemorrhoids, with painful fissures.</w:t>
        <w:br/>
        <w:t>Female.--Uterine haemorrhages. Profuse discharge of clotted, dark blood, with labor-like pains. Labor pains spasmodic; press upward (Gels). Patient intolerant of pain (Caul; Caust; Gels; Hyos; Puls). Nipples inflamed; tender to touch. Infant's breasts tender. Yellow, acrid leucorrhoea (Ars; Sep; Sulph).</w:t>
        <w:br/>
        <w:t>Respiratory.--Hoarseness, hawking, rawness of larynx. Irritable, dry, tickling cough; suffocative tightness of chest, with bitter expectoration in daytime. Rattling of mucus in child's chest.</w:t>
        <w:br/>
        <w:t>Back.--Insupportable pain in loins and hips. Lumbago. Stiffness of neck muscles.</w:t>
        <w:br/>
        <w:t>Extremities.--Violent rheumatic pains drive him out of bed at night; compelled to walk about. Burning of soles at night (Sulph). Ankles give way in the afternoon. Nightly paralytic loss of power in the feet, unable to step on them.</w:t>
        <w:br/>
        <w:t>Sleep.--Drowsiness with moaning, weeping and wailing during sleep; anxious, frightened dreams, with half-open eyes.</w:t>
        <w:br/>
        <w:t>Modalities.--Worse, by heat, anger, open air, wind, night. Better, from being carried, warm wet weather.</w:t>
        <w:br/>
        <w:t>Relationship.--Compare: Cypriped; Anthemis; Aconite; Puls; Coffea; Bellad; Staphis; Ignat. Follows Belladonna in diseases of children and abuse of opium. Rubus villosus-Blackberry--(diarrhoea of infancy; stools watery and clay colored).</w:t>
        <w:br/>
        <w:t>Antidotes: Camph; Nux; Puls.</w:t>
        <w:br/>
        <w:t>Complementary: Bell; Mag c.</w:t>
        <w:br/>
        <w:t>Dose.--Third to thirtieth attenuation.</w:t>
        <w:br/>
        <w:br/>
        <w:t>Matricaria recutita is available at Remedia Homeopathy</w:t>
        <w:br/>
        <w:t>more information and order at Remedia Homeopathy</w:t>
        <w:br/>
        <w:t>Other names for this homeopathic remedy: Matricaria recutita, Chamomilla, Chamomilla recutita, Common Chamomile, echte Kamille, Horse Gowan, Kamille, echte, Matricaria chamomilla,</w:t>
        <w:br/>
        <w:br/>
        <w:t>5,500 homeopathic remedies</w:t>
        <w:br/>
        <w:t>Accessories for homeopathy doctors and patients</w:t>
      </w:r>
    </w:p>
    <w:p>
      <w:r>
        <w:br/>
        <w:t>CHAPARRO AMARGOSO</w:t>
        <w:br/>
        <w:t>Goat-bush</w:t>
        <w:br/>
        <w:t>Chronic diarrhoea. Tenderness over liver. Stools little pain, but with much mucus. Dysentery. Acts as a tonic and antiperiodic.</w:t>
        <w:br/>
        <w:t>Compare: Kali carb; Cup, ars; Caps.</w:t>
        <w:br/>
        <w:t>Dose.--Third attenuation.</w:t>
        <w:br/>
        <w:br/>
        <w:t>CHAPARRO AMARGOSO is available at Remedia Homeopathy</w:t>
        <w:br/>
        <w:t>more information and order at Remedia Homeopathy</w:t>
        <w:br/>
        <w:br/>
        <w:t>5,500 homeopathic remedies</w:t>
        <w:br/>
        <w:t>Accessories for homeopathy doctors and patients</w:t>
      </w:r>
    </w:p>
    <w:p>
      <w:r>
        <w:br/>
        <w:t>CHELIDONIUM MAJUS</w:t>
        <w:br/>
        <w:t>Celandine</w:t>
        <w:br/>
        <w:t>A prominent liver remedy, covering many of the direct reflex symptoms of diseased conditions of that organ. The jaundiced skin, and especially the constant pain under inferior angle of right scapula, are certain indications. Paralytic drawing and lameness in single parts. The great general lethargy and indisposition to make any effort is also marked. Ailments brought on or renewed by change of weather. Serous effusions. Hydrocele. Bilious complication during gestation.</w:t>
        <w:br/>
        <w:t>Head.--Icy coldness of occiput from the nape of neck; feels heavy as lead. Heavy, lethargic; drowsiness very marked, with general numbness; vertigo, associated with hepatic disturbance. Inclination to fall forward. Right-sided headache down behind ears and shoulder-blade. Neuralgia over right eye, right cheek-bone and right ear, with excessive lachrymation, preceded by pain in liver.</w:t>
        <w:br/>
        <w:t>Nose.--Flapping of alae nasi (Lyc).</w:t>
        <w:br/>
        <w:t>Eyes.--Dirty yellow color of whites. Sore sensation on looking up. Tears fairly gush out. Orbital neuralgia of right eye, with profuse lachrymation; pupils contracted, relieved by pressure.</w:t>
        <w:br/>
        <w:t>Face.--Yellow; worse nose and cheeks. Wilted skin.</w:t>
        <w:br/>
        <w:t>Stomach.--Tongue yellow, with imprint of teeth; large and flabby (Merc; Hyd). Taste bitter, pasty. Bad odor from mouth. Prefers hot food and drink. Nausea, vomiting; better, very hot water. Pain through stomach to back and right shoulder-blade. Gastralgia. Eating relieves temporarily, especially when accompanied with hepatic symptoms.</w:t>
        <w:br/>
        <w:t>Abdomen.--Jaundice due to hepatic and gall-bladder obstruction. Gall-colic. Distention. Fermentation and sluggish bowels. Constriction across, as by a string. Liver enlarged. Gallstones (Berberis).</w:t>
        <w:br/>
        <w:t>Urine.--Profuse, foaming, yellow urine, like beer (Chenop) dark, turbid.</w:t>
        <w:br/>
        <w:t>Stool.--Constipation; stools hard, round balls, like sheep's dung, bright yellow, pasty; clay-colored, stools float in water; alternation of diarrhoea and constipation. Burning and itching of anus (Ratanh; Sulph).</w:t>
        <w:br/>
        <w:t>Female.--Menses too late and too profuse.</w:t>
        <w:br/>
        <w:t>Respiratory.--Very quick and short inspirations; pain on deep inspiration. Dyspnoea. Short, exhausting cough; sensation of dust not relieved by cough. Whooping-cough; spasmodic cough; loose, rattling; expectoration difficult. Pain in right side of chest and shoulder, with embarrassed respiration. Small lumps of mucus fly from mouth when coughing. Hoarse in afternoon. Constriction of chest.</w:t>
        <w:br/>
        <w:t>Back.--Pain in nape. Stiff neck, head drawn to left. Fixed pain under inner and lower angle of right scapula. Pain at lower angle of left scapula.</w:t>
        <w:br/>
        <w:t>Extremities.--Pain in arms, shoulders, hands, tips of fingers. Icy coldness of tips of fingers; wrists sore, tearing in metacarpal bones. Whole flesh sore to touch. Rheumatic pain in hips and thighs; intolerable pains in heels, as if pinched by too narrow a shoe; worse, right. Feels paralyzed. Paresis of the lower limbs with rigidity of muscles.</w:t>
        <w:br/>
        <w:t>Skin.--Dry heat of skin; itches, yellow. Painful red pimples and pustules. Old, spreading, offensive ulcers. Wilted skin. Sallow, cold, clammy.</w:t>
        <w:br/>
        <w:t>Modalities.--Worse, right side, motion, touch, change of weather, very early in morning. Better, after dinner, from pressure.</w:t>
        <w:br/>
        <w:t>Relationship.--Chelidonin.--(Spasm of smooth muscle everywhere, intestinal colic, uterine colic, bronchial spasm, tachycardia, etc). Boldo-Boldoa fragrans--(Bladder atony; cholecystitis and biliary calculus. Bitter taste, no appetite; constipation, hypochondriasis languor, congestion of liver; burning weight in liver and stomach. Painful hepatic diseases. Disturbed liver following malaria). Elemuy Gauteria--(Stones in kidneys and bladder; grain doses of powdered bark in water or 5 drops of tincture. Pellagra).</w:t>
        <w:br/>
        <w:t>Sulph often completes its work.</w:t>
        <w:br/>
        <w:t>Complementary: Lycop; Bryon.</w:t>
        <w:br/>
        <w:t>Antidote: Chamom.</w:t>
        <w:br/>
        <w:t>Compare: Nux; Sulph; Bry; Lyc; Opium; Podophyl; Sanguin; Ars.</w:t>
        <w:br/>
        <w:t>Dose.--Tincture and lower attenuations.</w:t>
        <w:br/>
        <w:br/>
        <w:t>CHELIDONIUM MAJUS is available at Remedia Homeopathy</w:t>
        <w:br/>
        <w:t>more information and order at Remedia Homeopathy</w:t>
        <w:br/>
        <w:br/>
        <w:t>5,500 homeopathic remedies</w:t>
        <w:br/>
        <w:t>Accessories for homeopathy doctors and patients</w:t>
      </w:r>
    </w:p>
    <w:p>
      <w:r>
        <w:br/>
        <w:t>CHELONE GLABRA</w:t>
        <w:br/>
        <w:t>Snakehead</w:t>
        <w:br/>
        <w:t>(CHELONE)</w:t>
        <w:br/>
        <w:t>A remedy in liver affections with pain or soreness of the left lobe of the liver and extending downwards. Dumb ague. Soreness of external parts, as if skin were off; debility. Malaise, following intermittents. Dyspepsia with hepatic torpor. Jaundice. Round and thread worms. It is an enemy to every kind of worm infesting the human body.</w:t>
        <w:br/>
        <w:t>Dose.--Tincture, in one to five drop doses.</w:t>
        <w:br/>
        <w:br/>
        <w:br/>
        <w:t>CHELONE GLABRA is available at Remedia Homeopathy</w:t>
        <w:br/>
        <w:t>more information and order at Remedia Homeopathy</w:t>
        <w:br/>
        <w:br/>
        <w:t>5,500 homeopathic remedies</w:t>
        <w:br/>
        <w:t>Accessories for homeopathy doctors and patients</w:t>
      </w:r>
    </w:p>
    <w:p>
      <w:r>
        <w:br/>
        <w:t>CHENOPODIUM ANTHELMINTICUM</w:t>
        <w:br/>
        <w:t>Jerusalem Oak</w:t>
        <w:br/>
        <w:t>Characteristic pain in scapula very marked. Symptoms of apoplexy, right hemiplegia, and aphasia. Stertorous breathing (Opium). Sudden vertigo. Meniere's disease. Affections of auditory nerves (Nat salicyl). Oil of Chenopodium for hookworm and roundworm.</w:t>
        <w:br/>
        <w:t>Ears.--Torpor of auditory nerve. Hearing better for high-pitched sounds. Comparative deafness to sound of voice, but great sensitiveness to sound, as of passing vehicles and also a shrinking from low tones. Buzzing in ears. Enlargement of tonsils. Aural vertigo.</w:t>
        <w:br/>
        <w:t>Back.--Intense pain between angle of right shoulder-blade near spine, and through the chest.</w:t>
        <w:br/>
        <w:t>Urine.--Copious, yellow, foaming urine, with acrid sensation in urethra. Yellowish sediment (Chel).</w:t>
        <w:br/>
        <w:t>Relationship.--Compare: Opium; China; Chelid.</w:t>
        <w:br/>
        <w:t>Dose.--Third potency. Oil of Chenopodium for hookworm, 10 minim doses every 2 hours for 3 doses; also Carbon tetrachloride.</w:t>
        <w:br/>
        <w:br/>
        <w:t>CHENOPODIUM ANTHELMINTICUM is available at Remedia Homeopathy</w:t>
        <w:br/>
        <w:t>more information and order at Remedia Homeopathy</w:t>
        <w:br/>
        <w:br/>
        <w:t>66,000 customers from 67 countries</w:t>
        <w:br/>
        <w:t>excellent &gt;more</w:t>
      </w:r>
    </w:p>
    <w:p>
      <w:r>
        <w:br/>
        <w:t>CHIMAPHILA UMBELLATA</w:t>
        <w:br/>
        <w:t>Pipsissewa</w:t>
        <w:br/>
        <w:t>Acts principally on kidneys, and genito-urinary tract; affects also lymphatic and mesenteric glands and female mammae. Plethoric young women with dysuria. Women with large breasts. Hepatic and renal dropsies; chronic alcoholics. Incipient and progressive cataracts.</w:t>
        <w:br/>
        <w:t>One of the remedies whose symptoms point to its employment in bladder affections, notably catarrh, acute and chronic. Scanty urine, and loaded with ropy, muco-purulent sediment. Prostatic enlargement.</w:t>
        <w:br/>
        <w:t>Head.--Pain in left frontal protuberance. Halo about the light. Itching of eyelids. Stabbing pain in left eye with lachrymation.</w:t>
        <w:br/>
        <w:t>Mouth.--Toothache, worse after eating and exertion, better cool water. Pain as if tooth was being gently pulled.</w:t>
        <w:br/>
        <w:t>Urinary.--Urging to urinate. Urine turbid, offensive, containing ropy or bloody mucus, and depositing a copious sediment. Burning and scalding during micturition, and straining afterwards. Must strain before flow comes. Scanty urine. Acute prostatitis, retention, and feeling of a ball in perineum (Cann ind). Fluttering in region of kidney. Sugar in urine. Unable to urinate without standing with feet wide apart and body inclined forward.</w:t>
        <w:br/>
        <w:t>Female.--Labia inflamed, swollen. Pain in vagina. Hot flashes. Painful tumor of mammae, not ulcerated, with undue secretion of milk. Rapid atrophy of breasts. Women with very large breasts and tumor in the mammary gland with sharp pain through it.</w:t>
        <w:br/>
        <w:t>Male.--Smarting in urethra from neck of bladder to meatus. Gleet. Loss of prostatic fluid. Prostatic enlargement and irritation.</w:t>
        <w:br/>
        <w:t>Skin.--Scrofulous ulcers. Glandular enlargements.</w:t>
        <w:br/>
        <w:t>Extremities.--Feeling of a band above left knee.</w:t>
        <w:br/>
        <w:t>Modalities.--Worse, in damp weather; from sitting on cold stones or pavements; left side.</w:t>
        <w:br/>
        <w:t>Relationship.--Compare: Chimaph maculata (intense gnawing hunger; burning fever; sensation of swelling in arm pits); Uva; Ledum; Epigoea.</w:t>
        <w:br/>
        <w:t>Dose.--Tincture, to third attenuation.</w:t>
        <w:br/>
        <w:br/>
        <w:t>CHIMAPHILA UMBELLATA is available at Remedia Homeopathy</w:t>
        <w:br/>
        <w:t>more information and order at Remedia Homeopathy</w:t>
        <w:br/>
        <w:br/>
        <w:t>5,500 homeopathic remedies</w:t>
        <w:br/>
        <w:t>Accessories for homeopathy doctors and patients</w:t>
      </w:r>
    </w:p>
    <w:p>
      <w:r>
        <w:br/>
        <w:t>CHINA OFFICINALIS</w:t>
        <w:br/>
        <w:t>Peruvian Bark-China</w:t>
        <w:br/>
        <w:t>(CINCHONA OFFICINALIS)</w:t>
        <w:br/>
        <w:t>Debility from exhausting discharges, from loss of vital fluids, together with a nervous erethism, calls for this remedy. Periodicity is most marked. Sensitive to draughts. Seldom indicated in the earlier stages of acute disease. Chronic gout. Chronic suppurative pyelitis. Post operative gas pains, not relief from passing it.</w:t>
        <w:br/>
        <w:t>Mind.--Apathetic, indifferent, disobedient, taciturn, despondent. Ideas crowd in mind; prevent sleep. Disposition to hurt other people's feelings. Sudden crying and tossing about.</w:t>
        <w:br/>
        <w:t>Head.--As if skull would burst. Sensation as if brain were balancing to and fro, and striking against skull, receiving great pain (Sulph; Sulph ac). Intense throbbing of head and carotids. Spasmodic headache in vertex, with subsequent pain, as if bruised in sides of head. Face flushed after hÃƒÂ¦morrhages, or sexual excesses, or loss of vital fluids. Relieved from pressure and warm room. Scalp sensitive; worse combing hair. Aches worse in open air, from temple to temple. Worse by contact, current of air, stepping. Dizzy when walking.</w:t>
        <w:br/>
        <w:t>Eyes.--Blue color around eyes. Hollow eyes. Yellowish sclerotica. Black specks, bright dazzling illusions; night blindness in anÃƒÂ¦mic retina. Spots before eyes. Photophobia. Distortion of eyeballs. Intermittent ciliary neuralgia. Pressure in eyes. Amaurosis; scalding lachrymation.</w:t>
        <w:br/>
        <w:t>Ears.--Ringing in ears. External ear sensitive to touch. Hearing sensitive to noise. Lobules red and swollen.</w:t>
        <w:br/>
        <w:t>Nose.--Checked catarrh. Easily bleeding from nose, especially on rising. Coryza, sneezing, watery discharge. Violent dry sneezing. Cold sweat about nose.</w:t>
        <w:br/>
        <w:t>Face.--Sallow complexion. Face bloated; red.</w:t>
        <w:br/>
        <w:t>Mouth.--Toothache; better pressing teeth firmly together, and by warmth. Tongue coated thick, dirty; tip burns, succeeded by ptyalism. Bitter taste. Food tastes too salty.</w:t>
        <w:br/>
        <w:t>Stomach.--Tender, cold. Vomiting of undigested food. Slow digestion. Weight after eating. Ill effects of tea. Hungry without appetite. Flat taste. Darting pain crosswise in hypogastric region. Milk disagrees. Hungry longing for food, which lies undigested. Flatulence; belching of bitter fluid or regurgitation of food gives no relief; worse eating fruit. Hiccough. Bloatedness better by movement.</w:t>
        <w:br/>
        <w:t>Abdomen.--Much flatulent colic; better bending double. Tympanitic abdomen. Pain in right hypochondrium. Gall-stone colic (Triumfetta semitriloba). Liver and spleen swollen and enlarged. Jaundice. Internal coldness of stomach and abdomen. Gastro-duodenal catarrh.</w:t>
        <w:br/>
        <w:t>Stool.--Undigested, frothy, yellow; painless; worse at night, after meals, during hot weather, from fruit, milk, beer. Very weakening, with much flatulence. Difficult even when soft (Alum; Plat).</w:t>
        <w:br/>
        <w:t>Male.--Excited lascivious fancy. Frequent emissions, followed by great weakness. Orchitis.</w:t>
        <w:br/>
        <w:t>Female.--Menses too early. Dark clots and abdominal distention. Profuse menses with pain. Desire too strong. Bloody leucorrhÃ…â€œa. Seems to take the place of the usual menstrual discharge. Painful heaviness in pelvis.</w:t>
        <w:br/>
        <w:t>Respiratory.--Influenza, with debility. Cannot breathe with head low. Labored, slow respiration; constant choking. Suffocative catarrh; rattling in chest; violent, hacking cough after every meal. HÃƒÂ¦morrhage from lungs. DyspnÃ…â€œa, sharp pain in left lung. Asthma; worse damp weather.</w:t>
        <w:br/>
        <w:t>Heart.--Irregular with weak rapid beats followed by strong, hard beats. Suffocative attacks, syncope; anÃƒÂ¦mia and dropsy.</w:t>
        <w:br/>
        <w:t>Back.--Sharp pains across kidneys, worse movement and at night. Knife-like pains around back (D. MacFarlan).</w:t>
        <w:br/>
        <w:t>Extremities.--Pains in limbs and joints, as if sprained; worse, slight touch; hard pressure relieves. Sensation as of a string around limb. Joints swollen; very sensitive, with dread or open air. Great debility, trembling, with numb sensation. Averse to exercise; sensitive to touch. Weariness of joints; worse, mornings and when sitting.</w:t>
        <w:br/>
        <w:t>Skin.--Extreme sensitiveness to touch, but hard pressure relieves. Coldness; much sweat. One hand ice cold, the other warm. Anasarca (Ars; Apis). Dermatitis; erysipelas. Indurated glands; scrofulous ulcers and caries.</w:t>
        <w:br/>
        <w:t>Sleep.--Drowsiness. Unrefreshing or constant stupor. Wakens early. Protracted sleeplessness. Anxious, frightful dreams with confused consciousness on waking, so that the dream cannot be rid of and fear of dream remains. Snoring, especially with children.</w:t>
        <w:br/>
        <w:t>Fever.--Intermittent, paroxysms anticipate; return every week. All stages well marked. Chill generally in forenoon, commencing in breast; thirst before chill, and little and often. Debilitating night-sweats. Free perspiration caused by every little exertion, especially on single parts. Hay fever, watery coryza, pain in temples.</w:t>
        <w:br/>
        <w:t>Modalities.--Worse, slightest touch. Draught of air; every other day; loss of vital fluids; at night; after eating; bending over. Better, bending double; hard pressure; open air; warmth.</w:t>
        <w:br/>
        <w:t>Relationship.--Antidotes: Arn; Ars; Nux; Ipec.</w:t>
        <w:br/>
        <w:t>Compare:-Quinidin--(Paroxysmal tachycardia and auricular fibrillation. Heart is slowed, and the auriculo-ventricular conduction time is lengthened. Dose 1/2 grain t.i.d). Cephalanthus--(Button Bush-Intermittent fever, sore throat, rheumatic symptoms, vivid dreams). Ars; Cedron; Nat sulph. Cydonia vulgaris-Quince (supposed to be of use to strengthen the sexual organs and stomach).</w:t>
        <w:br/>
        <w:t>Complementary: Ferrum; Calc phos.</w:t>
        <w:br/>
        <w:t>Dose.--Tincture, to thirtieth potency.</w:t>
        <w:br/>
        <w:br/>
        <w:t>CHINA OFFICINALIS is available at Remedia Homeopathy</w:t>
        <w:br/>
        <w:t>more information and order at Remedia Homeopathy</w:t>
        <w:br/>
        <w:br/>
        <w:t>5,500 homeopathic remedies</w:t>
        <w:br/>
        <w:t>Family run pharmacy since 1760</w:t>
      </w:r>
    </w:p>
    <w:p>
      <w:r>
        <w:br/>
        <w:t>CINERARIA MARITIMA</w:t>
        <w:br/>
        <w:t>Dusty Miller</w:t>
        <w:br/>
        <w:t>(CINERARIA)</w:t>
        <w:br/>
        <w:t>Has some reputation in the cure of cataract and corneal opacities. Is used externally, by instilling into the eye one drop four or five times a day. This must be kept up for several months. Most effective in traumatic cases. Compare in cataract Phosph; Platanus; Cannabis; Causticum; Naphthalin; Ledum; Nat mur; Silica.</w:t>
        <w:br/>
        <w:br/>
        <w:t>CINERARIA MARITIMA is available at Remedia Homeopathy</w:t>
        <w:br/>
        <w:t>more information and order at Remedia Homeopathy</w:t>
        <w:br/>
        <w:br/>
        <w:t>66,000 customers from 67 countries</w:t>
        <w:br/>
        <w:t>excellent &gt;more</w:t>
      </w:r>
    </w:p>
    <w:p>
      <w:r>
        <w:br/>
        <w:t>COPAIVA OFFICINALIS</w:t>
        <w:br/>
        <w:t>Balsam of Copaiva</w:t>
        <w:br/>
        <w:t>(COPAIVA)</w:t>
        <w:br/>
        <w:t>Acts powerfully on mucous membranes, especially that of the urinary tract, the respiratory organs, and the skin, here producing a well-marked nettle-rash. Cold and catarrhs.</w:t>
        <w:br/>
        <w:t>Head.--Excessive sensitiveness; pain in occiput. Dull, frontal headache, passes to occiput and back again, with throbbing, worse right side and motion. Scalp sensitive. Sensitive to sharp sounds.</w:t>
        <w:br/>
        <w:t>Nose.--Rawness and soreness of nostrils with stopped-up feeling; dryness of posterior nares. Profuse, thick, fetid discharge from nasal passages, running down throat at night. Burning and dryness, crusts on turbinated bones. Marked catarrhal condition in upper respiratory tract.</w:t>
        <w:br/>
        <w:t>Stomach.--Food seems too salty. Gastric troubles during menstruation or following urticaria. Gas and intestinal flatulence, urging to stool and difficult passage with pain.</w:t>
        <w:br/>
        <w:t>Urinary.--Burning pressure; painful micturition by drops. Retention, with pain in bladder, anus, and rectum. Catarrh of bladder; dysuria. Swelling of orifice. Constant desire to urinate. Urine smells of violets. Greenish, turbid color; peculiar pungent odor.</w:t>
        <w:br/>
        <w:t>Rectum.--Mucous Colitis. Stools covered with mucus, with colic and chilliness. Burning and itching of anus, caused by piles.</w:t>
        <w:br/>
        <w:t>Male.--Testicles sensitive and swollen.</w:t>
        <w:br/>
        <w:t>Female.--Itching of vulva and anus, with bloody purulent discharge. Profuse, strong-smelling menstrual discharge, with pains radiating to hip bones, with nausea.</w:t>
        <w:br/>
        <w:t>Respiratory.--Cough, with profuse, gray, purulent expectoration. Tickling in larynx, trachea, and bronchi. Bronchial catarrh, with profuse greenish, offensive discharge.</w:t>
        <w:br/>
        <w:t>Skin.--Hives, with fever and constipation. Roseola. Erysipelatous inflammation, especially around abdomen. Circumscribed lenticular patches, with itching; mottled appearance. Chronic urticaria in children. Bullous eruptions.</w:t>
        <w:br/>
        <w:t>Relationship.--Antidotes: Bell; Merc.</w:t>
        <w:br/>
        <w:t>Compare: Santalum--(aching in kidneys); Cannab; Canth; Barosma; Cubeb; Apis; Vespa; Erig; Senecio; Sepia.</w:t>
        <w:br/>
        <w:t>Dose.--First to third attenuation.</w:t>
        <w:br/>
        <w:br/>
        <w:t>COPAIVA OFFICINALIS is available at Remedia Homeopathy</w:t>
        <w:br/>
        <w:t>more information and order at Remedia Homeopathy</w:t>
        <w:br/>
        <w:br/>
        <w:t>5,500 homeopathic remedies</w:t>
        <w:br/>
        <w:t>Family run pharmacy since 1760</w:t>
      </w:r>
    </w:p>
    <w:p>
      <w:r>
        <w:br/>
        <w:t>DAMIANA</w:t>
        <w:br/>
        <w:t>more information and order at Remedia Homeopathy</w:t>
        <w:br/>
        <w:br/>
        <w:t>Turnera</w:t>
        <w:br/>
        <w:t>(TURNERA)</w:t>
        <w:br/>
        <w:t>Said to be of use in sexual neurasthenia; impotency. Sexual debility from nervous prostration. Incontinence of old people. Chronic prostatic discharge. Renal and cystic catarrh; frigidity of females. Aids the establishment of normal menstrual flow in young girls.</w:t>
        <w:br/>
        <w:t>Dose.--Tincture and fluid extract-ten-to forty-drops doses.</w:t>
        <w:br/>
        <w:br/>
        <w:t>Turnera diffusa is available at Remedia Homeopathy</w:t>
        <w:br/>
        <w:t>more information and order at Remedia Homeopathy</w:t>
        <w:br/>
        <w:t>Other names for this homeopathic remedy: Turnera diffusa, Damiana, Turnera aphrodisiaca,</w:t>
        <w:br/>
        <w:br/>
        <w:t>5,500 homeopathic remedies</w:t>
        <w:br/>
        <w:t>Manual potentisation</w:t>
      </w:r>
    </w:p>
    <w:p>
      <w:r>
        <w:br/>
        <w:t>DAPHNE INDICA</w:t>
        <w:br/>
        <w:t>Spurge Laurel</w:t>
        <w:br/>
        <w:t>Acts on lower tissues, muscles, bones and skin. Sudden, lightning jerks in different parts of the body. Craving for tobacco. Burning in stomach. Parts of the body feel separated (Bapt). Fetid breath, urine, sweat.</w:t>
        <w:br/>
        <w:t>Head.--Feels as if skull would burst; as if head were separated from body. Heat in head, especially in vertex. Tongue coated on one side only (Rhus). Foul-smelling, ptyalism hot.</w:t>
        <w:br/>
        <w:t>Urine.--Thick, turbid, yellowish, like rotten eggs.</w:t>
        <w:br/>
        <w:t>Extremities.--Right toe swollen, painful. Pain shoots upward into abdomen and heart. Rheumatic pains in thighs and knees. Cold feeling on buttocks. Shooting pains, shift rapidly worse, cold air.</w:t>
        <w:br/>
        <w:t>Sleep.--Entire inability to sleep; sometimes caused by aching in bones. Dreams, with nightmare. Dreams of cats, black cats. Starting on falling to sleep with chilliness and clamminess.</w:t>
        <w:br/>
        <w:t>Relationship.--Antidotes: Bry; Rhus.</w:t>
        <w:br/>
        <w:t>Compare: Fluor ac; Aur; Mez; Staph.</w:t>
        <w:br/>
        <w:t>Dose.--First to sixth attenuation.</w:t>
        <w:br/>
        <w:br/>
        <w:t>DAPHNE INDICA is available at Remedia Homeopathy</w:t>
        <w:br/>
        <w:t>more information and order at Remedia Homeopathy</w:t>
        <w:br/>
        <w:br/>
        <w:t>66,000 customers from 67 countries</w:t>
        <w:br/>
        <w:t>excellent &gt;more</w:t>
      </w:r>
    </w:p>
    <w:p>
      <w:r>
        <w:br/>
        <w:t>DIGITALIS PURPUREA</w:t>
        <w:br/>
        <w:t>Foxglove</w:t>
        <w:br/>
        <w:t>(DIGITALIS)</w:t>
        <w:br/>
        <w:t>Comes into play in all diseases where the heart is primarily involved, where the pulse is weak, irregular, intermittent, abnormally slow, and dropsy of external and internal parts. Weakness and dilatation of the myocardium. Its greatest indication is in failure of compensation and especially when auricular fibrillation has set in. Slow pulse in recumbent posture, but irregular and dicrotic on sitting up. Auricular flutter and fibrillation especially when subsequent to rheumatic fever. Heart block, very slow pulse. Other symptoms of organic heart disease, such as great weakness and sinking of strength, faintness, coldness of skin, and irregular respiration; cardiac irritability and ocular troubles after tobacco; jaundice from induration and hypertrophy of the liver, frequently call for Digitalis. Jaundice with heart disease. Faint, as if dying. Bluish appearance of face. Cardiac muscular failure when asystole is present. Stimulates the heart's muscles, increases force of systole, increases length. Prostration from slight exertion. Collapse.</w:t>
        <w:br/>
        <w:t>Mind.--Despondency; fearful; anxious about the future. Dullness of sense. Every shock strikes in epigastrium. Melancholia, dull lethargic with slow pulse.</w:t>
        <w:br/>
        <w:t>Head.--Vertigo, when walking and on rising, in cardiac and hepatic affections. Sharp, shooting frontal pain, extending into nose, after drinking cold water or eating ice-cream. Heaviness of head, with sensation as if it would fall backward. Face bluish. Confusion, fullness and noise in head. Cracking sounds during a nap. Blue tongue and lips.</w:t>
        <w:br/>
        <w:t>Eyes.--Blueness of eyelids. Dark bodies, like flies, before eyes. Change in acuteness of perception of shades of green. Objects, appear green and yellow. Mydriasis; lid margins red, swollen, agglutinated in morning. Detachment of retina. Dim vision, irregular pupils, diplopia.</w:t>
        <w:br/>
        <w:t>Stomach.--Sweet taste with constant ptyalism. Excessive nausea, not relieved by vomiting. Faintness, great weakness in stomach. Burning in stomach extending to oesophagus. After cold water or ice-cream, sharp pain in forehead, extending to nose. Faintness and vomiting from motion. Discomfort, even after a small quantity of food, or from mere sight or smell. Tenderness of epigastrium. Copious salivation. Neuralgic pain in stomach, unconnected with taking food.</w:t>
        <w:br/>
        <w:t>Abdomen.--Pain in left side apparently in descending colon and under false ribs. Severe abdominal pains, pulsation in abdominal aorta, and epigastric constriction. Enlarged, sore, painful liver.</w:t>
        <w:br/>
        <w:t>Stool.--White, chalk-like, ashy, pasty stools. Diarrhoea during jaundice.</w:t>
        <w:br/>
        <w:t>Urine.--Continued urging, in drops, dark, hot, burning, with sharp cutting or throbbing pain at neck of bladder, as if a straw was being thrust back and forth; worse at night. Suppressed. Ammoniacal, and turbid. Urethritis, phimosis, strangury. Full feeling after urination. Constriction and burning, as if urethra was too small. Brick-dust sediment.</w:t>
        <w:br/>
        <w:t>Female.--Labor-like pains in abdomen and back before menses. Uterine haemorrhage.</w:t>
        <w:br/>
        <w:t>Male.--Nightly emission (Digitalin), with great weakness of genitals after coitus. Hydrocele; scrotum enlarged like a bladder. Gonorrhoea, balanitis (Merc), with oedema of prepuce. Dropsical swelling of genitals (Sulph). Enlarged prostate.</w:t>
        <w:br/>
        <w:t>Respiratory.--Desire to take a deep breath. Breathing irregular, difficult; deep sighing. Cough, with raw, sore feeling in chest. Expectoration sweetish. Senile pneumonia. Great weakness in chest. Dyspnoea, constant desire to breathe deeply, lungs feel compressed. Chronic bronchitis; passive congestion of the lungs, giving bloody sputum due to failing myocardium. Cannot bear to talk. Haemoptysis with weak heart.</w:t>
        <w:br/>
        <w:t>Heart.--The least movement causes violent palpitation, and sensation as if it would cease beating, if he moves (Opposite; Gels). Frequent stitches in heart. Irregular heart especially of mitral disease. Very slow pulse. Intermits; weak. Cyanosis. Inequality of pulse; it varies. Sudden sensation as if heart stood still. Pulse weak, and quickened by least movement. Pericarditis, copious serous exudation. Dilated heart, tired, irregular, with slow and feeble pulse. Hypertrophy with dilatation. Cardiac failure following fevers. Cardiac dropsy.</w:t>
        <w:br/>
        <w:t>Extremities.--Swelling of the feet. Fingers go to sleep easily. Coldness of hands and feet. Rheumatic pain in joints. Shining, white swelling of joints. Muscular debility. Nocturnal swelling of fingers. Sensation in legs as if a red hot wire suddenly darted through them (Dudgeon).</w:t>
        <w:br/>
        <w:t>Sleep.--Starts from sleep in alarm that he is falling from a height. Continuous sleepiness.</w:t>
        <w:br/>
        <w:t>Fever.--Sudden flushes of heat, followed by great nervous weakness.</w:t>
        <w:br/>
        <w:t>Skin.--Erythema, deep red, worse on back, like measles. Blue distended veins on lids, ears, lips and tongue. Dropsical. Itching and jaundiced.</w:t>
        <w:br/>
        <w:t>Modalities.--Worse, when sitting erect, after meals and music. Better, when stomach is empty; in open air.</w:t>
        <w:br/>
        <w:t>Relationship.--Antidotes: Camph; Serpentaria. Incompatible: China. Compare: Nerium odorum (resembles in heart effects Digitalis, but also has an action like Strychnia on spinal cord. Spasms appear more in upper part of body. Palpitation; weak heart will be strengthened by it. Lock-jaw). Adonia; Crataegus (a true heat tonic); Kalmia; Spigel; Liatris; Compare also; Digitoxinum (Digitalis dissolved in Chloroform; which has yellow vision very marked, and distressing nausea, aggravated by champagne and aerated waters). Nitri spir dulc increases action of Digit. Ichthyotoxin. Eel Serum (Experiments show great analogy between the serum and the venom of vipera. Indicated whenever the systole of the heart is insufficient, decompensated valvular disease, irregular pulse due to fibrillation of the auricle. Assytole, feeble, frequent, irregular pulse, dyspnoea and scanty urine. Liver enlarged, dyspnoea, albuminuria. No oedema). Convallaria (heart disease with vertigo and digestive disturbances). Quinidin-Isomeric methoxyl compound.--(Restores normal rhythm in auricular fibrillation, often supplements the action of Digitalis. Two doses of 3 grains each, three hours apart-if no symptoms of cinchonism develop, 4 doses 6 grs each daily (C. Harlan Wells). Paroxysmal tachycardia. Establishes normal heart rhythm at least temporarily, less in valvular lesions).</w:t>
        <w:br/>
        <w:t>Dose.--The third to thirtieth attenuation will bring about reaction when the drug is homeopathically indicated; but for palliative purposes the physiological dosage is required. For this purpose, the tincture made from the fresh plant, in doses of five to twenty drops, when the cardiac stimulation is desired, or the infusion of 1 1/2 per cent. Dose, one-half to one ounce if the diuretic action is wanted. The tincture may be given on sugar or bread, and nothing liquid be taken for twenty minutes before or after its administration. Of the powdered leaves, 1/2 to 2 grains in capsules. Digitoxin 1-250 grain. No matter what form of digitalis is given the dose should be reduced as soon as the pulse rate has been lowered to 80 beats a minute and the normal rhythm has been partially or completely restored. Under such conditions a good rule is to cut the dose in half and still more if there be a sudden falling off of the urinary output.</w:t>
        <w:br/>
        <w:br/>
        <w:t>DIGITALIS PURPUREA is available at Remedia Homeopathy</w:t>
        <w:br/>
        <w:t>more information and order at Remedia Homeopathy</w:t>
        <w:br/>
        <w:br/>
        <w:t>66,000 customers from 67 countries</w:t>
        <w:br/>
        <w:t>excellent &gt;more</w:t>
      </w:r>
    </w:p>
    <w:p>
      <w:r>
        <w:br/>
        <w:t>DIOSCOREA VILLOSA</w:t>
        <w:br/>
        <w:t>Wild Yam</w:t>
        <w:br/>
        <w:t>As a remedy for many kinds of pain, especially colic, and in severe, painful affections of abdominal and pelvic viscera; it ranks with the polychrests of the Materia Medica. Persons of feeble digestive powers; tea-drinkers, with much flatulence. Gall stone colic.</w:t>
        <w:br/>
        <w:t>Mind.--Calls things by the wrong name.</w:t>
        <w:br/>
        <w:t>Head.--Dull pain in both temples; better pressure, but worse afterwards. Buzzing in head.</w:t>
        <w:br/>
        <w:t>Stomach.--Mouth dry and bitter in morning, tongue coated, no thirst. Belching of large quantities of offensive gas. Neuralgia of stomach. Sinking at the pit of the stomach; pyrosis. Pain along sternum and extending into arms. Eructations of sour, bitter wind, with hiccough. Sharp pain in epigastrium, relieved by standing erect.</w:t>
        <w:br/>
        <w:t>Abdomen.--Pains suddenly shift to different parts; appear in remote localities, as fingers and toes. Rumbling, with emission of much flatus. Griping, cutting in hypogastric region, with intermittent cutting in stomach and small intestines. Colic; better walking about; pains radiate from abdomen, to back, chest, arms; worse, bending forwards and while lying. Sharp pains from liver, shooting upward to right nipple. Pain from gall-bladder to chest, back, and arms. Renal colic, with pain in extremities. Hurried desire for stool.</w:t>
        <w:br/>
        <w:t>Heart.--Angina pectoris; pain back of sternum into arms; labored breathing; feeble action of heart. Especially with flatulence and pain through chest and tightness across.</w:t>
        <w:br/>
        <w:t>Rectum.--Haemorrhoids, with darting pains to liver; look like bunches or grapes or red cherries; protrude after stool, with pain in anus. Diarrhoea (worse in morning), yellowish, followed by exhaustion, as if flatus and feces were hot.</w:t>
        <w:br/>
        <w:t>Male.--Relaxation and coldness of organs. Pains shoot into testicles from region of kidneys. Strong-smelling sweat on scrotum and pubes. Emissions in sleep, or from sexual atony, with weak knees.</w:t>
        <w:br/>
        <w:t>Female.--Uterine colic; pains radiate from uterus. Vivid dreams.</w:t>
        <w:br/>
        <w:t>Respiratory.--Tight feeling all along sternum. Chest does not seem to expand on breathing. Short-winded.</w:t>
        <w:br/>
        <w:t>Extremities.--Lameness in back; worse, stooping. Aching and stiffness in joints. Sciatica; pains shoot down thigh; worse, right side; better, when perfectly still. Felons in beginning, when pricking is first felt. Nails brittle. Cramps in flexors of fingers and toes.</w:t>
        <w:br/>
        <w:t>Modalities.--Worse, evening and night, lying down, and doubling up. Better, standing erect, motion in open air; pressure.</w:t>
        <w:br/>
        <w:t>Relationship.--Antidotes: Chamom; Camph.</w:t>
        <w:br/>
        <w:t>Compare: Colocy (differs in modalities); Nux; Cham; Bry.</w:t>
        <w:br/>
        <w:t>Dose.--Tincture, to third potency.</w:t>
        <w:br/>
        <w:br/>
        <w:t>DIOSCOREA VILLOSA is available at Remedia Homeopathy</w:t>
        <w:br/>
        <w:t>more information and order at Remedia Homeopathy</w:t>
        <w:br/>
        <w:br/>
        <w:t>5,500 homeopathic remedies</w:t>
        <w:br/>
        <w:t>Manual potentisation</w:t>
      </w:r>
    </w:p>
    <w:p>
      <w:r>
        <w:br/>
        <w:t>DIOSMA LINCARIS</w:t>
        <w:br/>
        <w:t>Buku-from Cape of Good Hope</w:t>
        <w:br/>
        <w:t>Pathogenically it produces: Somnolence; nervous insomnia; night sweats. Erratic pains, with bad humor, desire to weep or fear of sickness. Violent vertigo. Cephalalgia, chiefly frontal, radiating to the occiput. Eyes brilliant, with lachrymation or itching, the conditions accompanied by a species of stupefaction, with hardness of hearing or noises from aural pressure. Earthy face with disseminated rosaceous eruption. Nausea, fetid breath, with sensation of emptiness. Sensation of meteorism, with stinging pains in the spleen. Painful sensation in the abdomen, with pubic pressure-the pressure of the clothing becomes insupportable, with emission of high-colored, bloody urine. Frequent yellow diarrhoea, worse at night. Catamenia abundant, anticipating, sometimes metrorrhagic in type; crampy pains on ingesting food. Sensation of heat or of cold in the hands, with convulsive movements of the fingers. Weakness of the legs, aggravated by sitting down.</w:t>
        <w:br/>
        <w:t>Clinically, this pathogeny should be useful in cerebral affections with dullness or stupefaction; in convulsive or epileptiform attacks; in hysteria; in hepatitis (cirrhosis or atrophy); in haematuria with ovarian or uterine lesions.</w:t>
        <w:br/>
        <w:t>In splenitis, where it should surpass Ceanothus. Mental disorders in nervous or ascetic individuals, particularly where there is constant fear of death, or erotic or maniacal attacks. Gastralgia. Gastro-enteritis. Sudden fright, with trembling and weakness of the legs (Dr. C. Leal La Rota).</w:t>
        <w:br/>
        <w:br/>
        <w:t>DIOSMA LINCARIS is available at Remedia Homeopathy</w:t>
        <w:br/>
        <w:t>more information and order at Remedia Homeopathy</w:t>
        <w:br/>
        <w:br/>
        <w:t>5,500 homeopathic remedies</w:t>
        <w:br/>
        <w:t>Manual potentisation</w:t>
      </w:r>
    </w:p>
    <w:p>
      <w:r>
        <w:br/>
        <w:t>DIPHTHERINUM</w:t>
        <w:br/>
        <w:t>Potentized Diphtheritic Virus</w:t>
        <w:br/>
        <w:t>Adapted to patients prone to catarrhal affections of respiratory organs, scrofulous individuals. Diphtheria, laryngeal diphtheria, post-diphtheritic paralysis. Malignancy from the start. Glands swollen; tongue red, swollen; breath and discharge very offensive. Diphtheritic; membrane thick, dark. Epistaxis; profound prostration. Swallows without pain, but fluids are vomited or returned by the nose.</w:t>
        <w:br/>
        <w:t>Relationship.--Compare: Diphtherotoxin (Cahis) (Chronic bronchitis with rales. Cartier suggests it in the vago-paralytic forms of Bronchitis of the aged or in toxic bronchitis after grip).</w:t>
        <w:br/>
        <w:t>Dose.--Thirtieth, two hundredth or C. M potency. Must not be repeated too frequently.</w:t>
        <w:br/>
        <w:br/>
        <w:t>DIPHTHERINUM is available at Remedia Homeopathy</w:t>
        <w:br/>
        <w:t>more information and order at Remedia Homeopathy</w:t>
        <w:br/>
        <w:br/>
        <w:t>66,000 customers from 67 countries</w:t>
        <w:br/>
        <w:t>excellent &gt;more</w:t>
      </w:r>
    </w:p>
    <w:p>
      <w:r>
        <w:br/>
        <w:t>DOLICHOS PRURIENS</w:t>
        <w:br/>
        <w:t>Cowhage</w:t>
        <w:br/>
        <w:t>(DOLICHOS PURIENS - MUCUNA)</w:t>
        <w:br/>
        <w:t>A right-sided medicine, with pronounced liver and skin symptoms. A general intense itching without eruption. Exalted nervous sensibility. Senile pruritus. Haemorrhoidal diathesis.</w:t>
        <w:br/>
        <w:t>Throat.--Pain in throat, worse swallowing, below right angle of jaw, as if splinter were imbedded vertically. Pain in gums prevents sleep.</w:t>
        <w:br/>
        <w:t>Abdomen.--Colic from getting feet wet. Constipation, with intense itching; bloated abdomen. White stools. Swelling of liver. Haemorrhoids, with burning sensation.</w:t>
        <w:br/>
        <w:t>Skin.--Intense itching, with no swelling or rash; worse across shoulders, also about elbows and knees and hairy parts. Jaundice. Yellow in spots; itching excessively at night. Herpes zoster (Ars).</w:t>
        <w:br/>
        <w:t>Modalities.--Worse, at night, scratching, right side.</w:t>
        <w:br/>
        <w:t>Relationship.--Compare: Rhus; Bell; Hep; Nit ac; Fagopyr.</w:t>
        <w:br/>
        <w:t>Dose.--Sixth potency. Tincture, drop doses, in haemorrhoids.</w:t>
        <w:br/>
        <w:br/>
        <w:t>DOLICHOS PRURIENS is available at Remedia Homeopathy</w:t>
        <w:br/>
        <w:t>more information and order at Remedia Homeopathy</w:t>
        <w:br/>
        <w:br/>
        <w:t>5,500 homeopathic remedies</w:t>
        <w:br/>
        <w:t>Family run pharmacy since 1760</w:t>
      </w:r>
    </w:p>
    <w:p>
      <w:r>
        <w:br/>
        <w:t>DORYPHORA DECEMLINEATA</w:t>
        <w:br/>
        <w:t>Colorado Potato-bug</w:t>
        <w:br/>
        <w:t>(DORYPHORA)</w:t>
        <w:br/>
        <w:t>The center of this drug's action seems to be in the urinary organs, and hence its employment in gonorrhoea and gleet. Urethritis in children from local irritation and gleet. Great trembling in extremities. Prostration. Swelling of body. Burning sensation.</w:t>
        <w:br/>
        <w:t>Urinary.--Difficult micturition. Urethra inflamed, with excruciating pain when urinating. Pain in back and loins. Severe trembling in limbs.</w:t>
        <w:br/>
        <w:t>Relationship.--Antidote: Stram.</w:t>
        <w:br/>
        <w:t>Compare: Agar; Apis; Canth; Lach; Coccion.</w:t>
        <w:br/>
        <w:t>Dose.--Sixth to thirtieth potency.</w:t>
        <w:br/>
        <w:br/>
        <w:t>DORYPHORA DECEMLINEATA is available at Remedia Homeopathy</w:t>
        <w:br/>
        <w:t>more information and order at Remedia Homeopathy</w:t>
        <w:br/>
        <w:br/>
        <w:t>66,000 customers from 67 countries</w:t>
        <w:br/>
        <w:t>excellent &gt;more</w:t>
      </w:r>
    </w:p>
    <w:p>
      <w:r>
        <w:br/>
        <w:t>DROSERA ROTUNDIFOLIA</w:t>
        <w:br/>
        <w:t>more information and order at Remedia Homeopathy</w:t>
        <w:br/>
        <w:br/>
        <w:t>Sundew</w:t>
        <w:br/>
        <w:t>(DROSERA)</w:t>
        <w:br/>
        <w:t>Affects markedly the respiratory organs and was pointed out by Hahnemann as the principal remedy for whooping-cough. Drosera can break down resistance to tubercle and should therefore be capable of raising it (Dr. Tyler). Laryngeal phthisis is benefited by it. Phthisis pulmonum; vomiting of food from coughing with gastric irritation and profuse expectoration. Pains about hip-joint. Tubercular glands.</w:t>
        <w:br/>
        <w:t>Head.--Vertigo when walking in open air, with inclination to fall to the left side. Coldness of left half of face, with stinging pains and dry heat of right half.</w:t>
        <w:br/>
        <w:t>Stomach.--Nausea. Aversion to and bad effects from acids.</w:t>
        <w:br/>
        <w:t>Respiratory Organs.--Spasmodic, dry irritative cough, like whooping-cough, the paroxysms following each other very rapidly; can scarcely breathe; chokes. Cough very deep and hoarse; worse, after midnight; yellow expectoration, with bleeding from nose and mouth; retching. Deep, hoarse voice; hoarseness; laryngitis. Rough, scraping sensation deep in the fauces and soft palate. Sensation as if crumbs were in the throat, of feather in larynx. Laryngeal phthisis, with rapid emaciation. Harassing and titillating cough in children-not at all through the day, but commences as soon as the head touches the pillow at night. Clergyman's sore throat, with rough, scraping, dry sensation deep in the fauces; voice hoarse, deep, toneless, cracked, requires exertion to speak. Asthma when talking, with contraction of the throat at every word uttered.</w:t>
        <w:br/>
        <w:t>Extremities.--Paralytic pains in the coxo-femoral joint and thighs. Stiffness in joints of feet. All limbs feel lame. Bed feels too hard.</w:t>
        <w:br/>
        <w:t>Fever.--Internal chilliness; shivering, with hot face, cold hands, no thirst. Is always too cold, even in bed.</w:t>
        <w:br/>
        <w:t>Modalities.--Worse, after midnight, lying down, on getting warm in bed, drinking, singing, laughing.</w:t>
        <w:br/>
        <w:t>Relationship.--Antidote: Camph.</w:t>
        <w:br/>
        <w:t>Compare: Fluoroform (2 per cent watery solution, 2-4 drops, after paroxysms, considered specific for whooping-cough). Ouabain from leaves of Carissa schimperi-arrow poison (Respiratory spasm-Whooping cough is cut short in first stage and reduced in frequency of attacks and hastens convalescence). Chelid; Corall; Cupr; Castanea; Argent; Menyanth.</w:t>
        <w:br/>
        <w:t>Dose.--First to twelfth attenuation.</w:t>
        <w:br/>
        <w:br/>
        <w:t>Drosera is available at Remedia Homeopathy</w:t>
        <w:br/>
        <w:t>more information and order at Remedia Homeopathy</w:t>
        <w:br/>
        <w:t>Other names for this homeopathic remedy: Drosera, Drosera rotundifolia, Rorella rotundifolia, Sonnentau,</w:t>
        <w:br/>
        <w:br/>
        <w:t>66,000 customers from 67 countries</w:t>
        <w:br/>
        <w:t>excellent &gt;more</w:t>
      </w:r>
    </w:p>
    <w:p>
      <w:r>
        <w:br/>
        <w:t>DUBOISIA MYOPOROIDES</w:t>
        <w:br/>
        <w:t>Corkwood Elm</w:t>
        <w:br/>
        <w:t>(DUBOISIA)</w:t>
        <w:br/>
        <w:t>Acts chiefly on the nervous system, eyes, upper respiratory tract. Recommended in pharyngitis sicca, with black, stringy mucus. It dilates the pupil, dries the mouth, checks perspiration, causes headache and drowsiness. On the eye it acts more promptly than Atropia, much stronger as a mydriatic. Red spots floats in the field of vision. Sensation as if stepping on empty space. Vertigo with pale face; not gastric in origin. Scarlet fever; locomotor ataxia. Palliative in exophthalmic goitre.</w:t>
        <w:br/>
        <w:t>Mind.--Absent-minded, incoherent, silly and nonsensical, memory impaired.</w:t>
        <w:br/>
        <w:t>Head.--Impossible to stand with eyes shut, tendency to fall backwards.</w:t>
        <w:br/>
        <w:t>Eyes.--Conjunctivitis, acute and chronic. Mydriasis. Paralysis of accommodation. Hyperaemia of retina with weakness of accommodation, fundus red, blood-vessels full and tortuous; pupils dilated, with dim vision. Pain over eye, between it and brow.</w:t>
        <w:br/>
        <w:t>Respiratory.--Larynx dry, voice hoarse, phonation difficult. Dry cough with oppressed breathing.</w:t>
        <w:br/>
        <w:t>Extremities.--Loss of power in limbs, staggers; feels as if he stepped on empty space. Trembling, numbness and weakness.</w:t>
        <w:br/>
        <w:t>Relationship.--It antagonizes Muscarine. Duboisin sulphate 1-100 gr sedative in mania. 2-4 milligrams a day. Hystero-epilepsy. Motor restlessness of insane (Has been used as a substitute for Atropia in doses of 1-20 of a grain hypodermically). Antidotes: Morphia; Pilocarp. Compare: Bellad; Stram; Hyos.</w:t>
        <w:br/>
        <w:t>Dose.--Third to twelfth potency.</w:t>
        <w:br/>
        <w:br/>
        <w:t>DUBOISIA MYOPOROIDES is available at Remedia Homeopathy</w:t>
        <w:br/>
        <w:t>more information and order at Remedia Homeopathy</w:t>
        <w:br/>
        <w:br/>
        <w:t>66,000 customers from 67 countries</w:t>
        <w:br/>
        <w:t>excellent &gt;more</w:t>
      </w:r>
    </w:p>
    <w:p>
      <w:r>
        <w:br/>
        <w:t>DULCAMARA</w:t>
        <w:br/>
        <w:t>more information and order at Remedia Homeopathy</w:t>
        <w:br/>
        <w:br/>
        <w:t>Bitter-sweet</w:t>
        <w:br/>
        <w:t>Hot days and cold nights towards the close of summer are especially favorable to the action of Dulcamara, and is one of the remedies that correspond in their symptoms to the conditions found as effects of damp weather, colds after exposure to wet, especially diarrhoea. It has a specific relation also to the skin, glands, and digestive organs, mucous membranes secreting more profusely while the skin is inactive. The rheumatic troubles induced by damp cold are aggravated by every cold change and somewhat relieved by moving about. Results from sitting on cold, damp ground. Icy coldness. One-sided spasms with speechlessness. Paralysis of single parts. Congestive headache, with neuralgia and dry nose. Patients living or working in damp, cold basements (Nat sulph). Eruptions on hands, arms or face around the menstrual period.</w:t>
        <w:br/>
        <w:t>Head.--Mental confusion. Occipital pain ascending from nape of neck. Headache relieved by conversation. Rejects things asked for. Back part of head chilly, heavy, aching, during cold weather. Ringworm of scalp. Scaldhead, thick brown crusts, bleeding when scratched. Buzzing in head.</w:t>
        <w:br/>
        <w:t>Nose.--Dry coryza. Complete stoppage of nose. Stuffs up when there is a cold rain. Thick, yellow mucus, bloody crusts. Profuse coryza. Wants nose kept warm, least cold air stops the nose. Coryza of the new born.</w:t>
        <w:br/>
        <w:t>Eyes.--Every time he takes cold it settles in eyes. Thick, yellow discharge; granular lids. Hay-fever; profuse, watery discharge, worse in open air.</w:t>
        <w:br/>
        <w:t>Ears.--Earache, buzzing, stitches, and swelling of parotids. Middle-ear catarrh (Merc dulc; Kal mur).</w:t>
        <w:br/>
        <w:t>Face.--Tearing in cheek extending to ear, orbit, and jaw, preceded by coldness of parts, and attended by canine hunger. Humid eruption on cheeks and face generally.</w:t>
        <w:br/>
        <w:t>Mouth.--Saliva tenacious, soapy. Dry, rough tongue, rough scraping in throat, after taking cold in damp weather. Cold-sores on lips. Facial neuralgia; worse, slightest exposure to cold.</w:t>
        <w:br/>
        <w:t>Stomach.--Vomiting of white, tenacious mucus. Aversion to food. Burning thirst for cold drinks. Heartburn. Nausea accompanies the desire for stool. Chilliness during vomiting.</w:t>
        <w:br/>
        <w:t>Abdomen.--Colic from cold. Acts prominently on umbilical region. Cutting pain about navel. Swelling of inguinal glands (Merc).</w:t>
        <w:br/>
        <w:t>Stool.--Green, watery, slimy, bloody, mucus, especially in summer, when the weather suddenly becomes cold; from damp, cold weather and repelled eruptions.</w:t>
        <w:br/>
        <w:t>Urine.--Must urinate when getting chilled. Strangury, painful micturition. Catarrh of bladder from taking cold. Urine has thick, mucous, purulent sediment. Ischuria from wading with bare feet in cold water.</w:t>
        <w:br/>
        <w:t>Female.--Suppression of menses from cold or dampness. Before appearance of menses, a rash appears on skin, or sexual excitement. Dysmenorrhoea, with blotches all over; mammae engorged and sore, delicate, sensitive to cold.</w:t>
        <w:br/>
        <w:t>Respiratory.--Cough worse cold, wet weather, with free expectoration, tickling in larynx. Cough, hoarse, spasmodic. Whooping-cough, with excessive secretion of mucus. Winter coughs, dry, teasing. Asthma with dyspnoea. Loose, rattling cough; worse wet weather. Must cough a long time to expel phlegm. Cough after physical exertion.</w:t>
        <w:br/>
        <w:t>Back.--Stiff neck. Pain in small of back, as after long stooping. Stiffness and lameness across neck and shoulders, after getting cold and wet.</w:t>
        <w:br/>
        <w:t>Extremities.--Paralysis; paralyzed limbs, feet icy cold. Warts on hands. Perspiration on palms of hands. Pain in shin-bones. Rheumatism alternates with diarrhoea. Rheumatic symptoms after acute skin eruptions.</w:t>
        <w:br/>
        <w:t>Skin.--Adenitis. Pruritus, always worse in cold, wet weather. Herpes zoster, pemphigus. Swelling and indurated glands from cold. Vesicular eruptions. Sensitive bleeding ulcers. Little boils. Red spots, urticaria, brought on by exposure, or sour stomach. Humid eruptions on face, genitals, hands, etc. Warts, large, smooth, on face and palmar surface of hands. Anasarca. Thick, brown-yellow crusts, bleeding when scratched.</w:t>
        <w:br/>
        <w:t>Fever.--Dry burning heat all over. Chilliness towards evening, mostly in back. Icy coldness, with pains. Dry heat and burning of skin. Chilliness with thirst.</w:t>
        <w:br/>
        <w:t>Modalities.--Worse, at night; from cold in general, damp, rainy weather. Better, from moving about, external warmth.</w:t>
        <w:br/>
        <w:t>Relationship.--Antidotes: Camph; Cupr.</w:t>
        <w:br/>
        <w:t>Complementary: Baryta carb.</w:t>
        <w:br/>
        <w:t>Incompatible: Bellad; Laches.</w:t>
        <w:br/>
        <w:t>Compare: Pimpinello--(Bibernell).--Respiratory mucous membrane sensitive to draughts, pain and coldness in occiput and nape. Whole body weak; heavy head and drowsiness; lumbago and stiff neck; pain from nape to shoulder; chilliness. Rhus; Cimicif; Calc; Puls; Bry; Nat sulph.</w:t>
        <w:br/>
        <w:t>Dose.--Second to thirtieth potency.</w:t>
        <w:br/>
        <w:br/>
        <w:t>Solanum dulcamara is available at Remedia Homeopathy</w:t>
        <w:br/>
        <w:t>more information and order at Remedia Homeopathy</w:t>
        <w:br/>
        <w:t>Other names for this homeopathic remedy: Solanum dulcamara, Bittersüß, bittersüßer Nachtschatten, Dulcamara, Dulcamara solanum, kletternder Nachtschatten, Nachtschatten, bittersüßer, Nachtschatten, kletternder,</w:t>
        <w:br/>
        <w:br/>
        <w:t>5,500 homeopathic remedies</w:t>
        <w:br/>
        <w:t>Manual potentisation</w:t>
      </w:r>
    </w:p>
    <w:p>
      <w:r>
        <w:br/>
        <w:t>ECHINACEA ANGUSTIFOLIA</w:t>
        <w:br/>
        <w:t>Purple Cone-flower</w:t>
        <w:br/>
        <w:t>(ECHINACEA - RUDBECKIA)</w:t>
        <w:br/>
        <w:t>We are indebted to the Eclectic school for this remarkable medicine as a "corrector of blood dyscrasia". Acute auto-infection. Symptoms of blood poisoning, septic conditions generally. Diarrhoea in typhoid. Gonorrhoea. Boils. Erysipelas and foul ulcers. Gangrene. Goitre with exophthalmic symptoms; full doses, also injecting 5-10 drops into thyroid gland. Tendency to malignancy in acute and subacute disorders. Last stages of cancer to ease pain. Venom infection. Cerebro-spinal meningitis. Puerperal infections. Tired feeling. Piles. Pustules. Acts on vermiform appendix thus has been used for appendicitis, but remember it promotes suppuration and a neglected appendicitis with pus formation would probably rupture sooner under its use. Lymphatic inflammation; crushing injuries. Snake bites and bites and stings generally. Foul discharges with emaciation and great debility.</w:t>
        <w:br/>
        <w:t>Head.--Confused, depressed. Aches with a peculiar periodical flushing of the face, even to the neck; dizziness and profound prostration.</w:t>
        <w:br/>
        <w:t>Nose.--Foul-smelling discharge, membranous formations protruding. Post-nasal catarrh with ulceration and fetor. Nose feels stuffed up. Right nostril raw, bleeding.</w:t>
        <w:br/>
        <w:t>Mouth.--Canker; gums recede and bleed easily; corners of mouth and lips crack; tongue dry and swollen; sores; dirty brownish. Tongue, lips, and fauces tingle, with sense of fear about heart (Acon). White coating of tongue, with red edges. Promotes the flow of saliva.</w:t>
        <w:br/>
        <w:t>Throat.--Tonsils purple or black, gray exudation extending to posterior nares and air-passages. Ulcerated sore throat.</w:t>
        <w:br/>
        <w:t>Stomach.--Sour belching and heartburn. Nausea; better lying down.</w:t>
        <w:br/>
        <w:t>Chest.--Pain as of a lump in chest and under sternum. Pain in pectoral muscles (Aristolochia).</w:t>
        <w:br/>
        <w:t>Urine.--Albuminous, scanty, frequent, and involuntary.</w:t>
        <w:br/>
        <w:t>Female.--Puerperal septicaemia; discharges suppressed; abdomen sensitive and tympanitic; offensive, excoriating leucorrhoea.</w:t>
        <w:br/>
        <w:t>Extremities.--Aching in limbs and general lassitude.</w:t>
        <w:br/>
        <w:t>Skin.--Recurring boils. Carbuncles. Irritations from insect bites and poisonous plants. Lymphatics enlarged. Old tibial ulcers. Gangrene.</w:t>
        <w:br/>
        <w:t>Fever.--Chilliness, with nausea. Cold flashes all over back. Malarial fever.</w:t>
        <w:br/>
        <w:t>Relationship.--Compare: Cenchris contortrix; Bothrops; Ars; Laches; Baptis; Rhus; Cistus; Hepar; Calendula.</w:t>
        <w:br/>
        <w:t>Dose.--Tincture, one to ten drops, every two hours, and larger doses.</w:t>
        <w:br/>
        <w:t>Locally, as a cleansing and antiseptic wash.</w:t>
        <w:br/>
        <w:br/>
        <w:t>ECHINACEA ANGUSTIFOLIA is available at Remedia Homeopathy</w:t>
        <w:br/>
        <w:t>more information and order at Remedia Homeopathy</w:t>
        <w:br/>
        <w:br/>
        <w:t>66,000 customers from 67 countries</w:t>
        <w:br/>
        <w:t>excellent &gt;more</w:t>
      </w:r>
    </w:p>
    <w:p>
      <w:r>
        <w:br/>
        <w:t>ELAPS CORALLINUS</w:t>
        <w:br/>
        <w:t>more information and order at Remedia Homeopathy</w:t>
        <w:br/>
        <w:br/>
        <w:t>Coral-snake</w:t>
        <w:br/>
        <w:t>Similar to snake-poisons generally. Has very marked black discharges. Cold things disagree. Desire for sweetened buttermilk. Nausea and vomiting. Prostrating diarrhoea of consumption. Acidity of stomach, with faint feeling. Sudden pain in stomach. Spasm of oesophagus; pharynx constricted; food and liquids suddenly arrested, and then fall heavily into stomach. Spasms followed by paresis. Cold feeling in stomach. Fruits and ice-water lie very cold. Right-sided paralysis. Must have oscillatory motion. Rheumatic constitutions. Ear, nose and throat symptoms important.</w:t>
        <w:br/>
        <w:t>Mind.--Depressed; imagines he hears someone talking; dreads to be left alone. Fear of rain. Can speak, but cannot understand speech. Fears apoplexy.</w:t>
        <w:br/>
        <w:t>Head.--Violent headache, extending from forehead to occiput; first one eye, then the other. Pain in ears. Vertigo with tendency to fall forward. Weight and pain in forehead. Fullness in head.</w:t>
        <w:br/>
        <w:t>Eyes.--Aversion to light; letters run together when reading. Veil before eyes. Burning in lids. Bloated around the eyes in the morning. Large red fiery spot before eyes.</w:t>
        <w:br/>
        <w:t>Ears.--Cerumen black and hard, with difficult hearing, or serous greenish discharge, offensive; buzzing, and illusion of hearing. Sudden attack of nightly deafness, with roaring and crackling in ears, cracking in ears on swallowing. Intolerable itching in ear.</w:t>
        <w:br/>
        <w:t>Nose.--Chronic nasal catarrh, with fetid odor and greenish crusts. Ozaena; yellowish-green discharge. Mucous membrane wrinkled; nostrils plugged up with dry mucus. Pains from nose to ears on swallowing. Nostrils stopped up. Nasal bleeding. Pain at root of nose. Eruption about nose.</w:t>
        <w:br/>
        <w:t>Throat.--Thick, very offensive, dry, greenish-yellow crusts upon the posterior pharyngeal wall and extremely foul breath. Spasmodic contraction of oesophagus; passage of fluids arrested.</w:t>
        <w:br/>
        <w:t>Chest.--Coldness in chest after drinking. Haemorrhage from lungs black as ink and watery; stitches in apex of right lung. Fainting caused by stooping. Oppression in going upstairs. Peeling off of skin from palms and fingers. Cough, with terrible pain through lungs. Worse right and expectoration of black blood. Sensation of a sponge in oesophagus.</w:t>
        <w:br/>
        <w:t>Stomach.--Feels cold. Sensation as if food turned like a corkscrew on swallowing; desire for sweetened buttermilk. Acidity after every mouthful.</w:t>
        <w:br/>
        <w:t>Female.--Dysmenorrhoea, with black blood. Discharge of black blood between menses. Itching of vulva and vagina.</w:t>
        <w:br/>
        <w:t>Sleep.--Dreams about dead persons.</w:t>
        <w:br/>
        <w:t>Skin.--Glands and skin of axillae affected; itching with tetter. Tips of fingers peel off. Itching eruption in axillae.</w:t>
        <w:br/>
        <w:t>Extremities.--Icy cold feet. Vesicular eruptions on feet. Arms and hands swollen bluish. Knee-joints feel sprained. Pricking under the nails.</w:t>
        <w:br/>
        <w:t>Fever.--Cold perspiration all over. Typhoid when ulcers have eaten into tissues, and black blood is discharged.</w:t>
        <w:br/>
        <w:t>Modalities.--Worse eating fruit; cold drinks; wet weather.</w:t>
        <w:br/>
        <w:t>Relationship.--Compare: Kino from Pterocarpus (Haemoptysis and haemorrhage from intestines). Eucalyptus rostrata (offensive dark discharge from right ear). Crotalus; Alumen; Carbo; Ars; Lach.</w:t>
        <w:br/>
        <w:t>Dose.--Sixth to thirtieth potency.</w:t>
        <w:br/>
        <w:br/>
        <w:t>Elaps corallinus is available at Remedia Homeopathy</w:t>
        <w:br/>
        <w:t>more information and order at Remedia Homeopathy</w:t>
        <w:br/>
        <w:t>Other names for this homeopathic remedy: Elaps corallinus, Brazilian Coral Snake, Elaps Venustissimus, Korallenschlange, Micrurus corallinus,</w:t>
        <w:br/>
        <w:br/>
        <w:t>5,500 homeopathic remedies</w:t>
        <w:br/>
        <w:t>Manual potentisation</w:t>
      </w:r>
    </w:p>
    <w:p>
      <w:r>
        <w:br/>
        <w:t>ELATERIUM OFFICINARUM</w:t>
        <w:br/>
        <w:t>Squirting Cucumber</w:t>
        <w:br/>
        <w:t>(ELATERIUM - ECBALIUM)</w:t>
        <w:br/>
        <w:t>This is an invaluable remedy in violent vomiting and purging, especially if the evacuations are copious and watery. It is a very efficient remedy in certain forms of dropsy. Much yawning and stretching. Beriberi; choleraic conditions; urticaria and mental disorders coming on as a consequence of suppressed malaria. Irresistible desire to wander from home at night. Effects of damp weather.</w:t>
        <w:br/>
        <w:t>Stomach.--Nausea and vomiting, with great weakness. Griping pains in bowels.</w:t>
        <w:br/>
        <w:t>Stool.--Watery, copious, forceful. Squirting diarrhoea; frothy, olive green, with cutting in abdomen.</w:t>
        <w:br/>
        <w:t>Extremities.--Sharp pains in fingers and thumbs, knees, toes, and instep. Gouty pain in great toes. Pain extends down extremities; pain in hip-joints with diarrhoea. Arthritic nodules.</w:t>
        <w:br/>
        <w:t>Skin.--Smarts, stings, and burns. Dropsical. Urticaria from suppressed intermittent. Skin, orange color.</w:t>
        <w:br/>
        <w:t>Fever.--Chill comes on with much yawning and stretching, lasting all through chill. Pain in extremities, darting into fingers and toes. Chills and fever, with spurting diarrhoea.</w:t>
        <w:br/>
        <w:t>Modalities.--Worse, from exposure on damp ground.</w:t>
        <w:br/>
        <w:t>Relationship.--Compare: Bry; Croton; Gambogia.</w:t>
        <w:br/>
        <w:t>Dose.--Third to thirtieth potency. As a hydragogue cathartic to produce free discharge in dropsies, Elaterin 1-20 of a grain. Palliative only.</w:t>
        <w:br/>
        <w:br/>
        <w:t>ELATERIUM OFFICINARUM is available at Remedia Homeopathy</w:t>
        <w:br/>
        <w:t>more information and order at Remedia Homeopathy</w:t>
        <w:br/>
        <w:br/>
        <w:t>5,500 homeopathic remedies</w:t>
        <w:br/>
        <w:t>Family run pharmacy since 1760</w:t>
      </w:r>
    </w:p>
    <w:p>
      <w:r>
        <w:br/>
        <w:t>EOSINUM</w:t>
        <w:br/>
        <w:t>more information and order at Remedia Homeopathy</w:t>
        <w:br/>
        <w:br/>
        <w:t>(EOSIN)</w:t>
        <w:br/>
        <w:t>A remedy for cancer, polyarthritis. Proved in potencies by Dr. B. C. Woodbury.</w:t>
        <w:br/>
        <w:t>Summary of symptoms:</w:t>
        <w:br/>
        <w:t>Burning under finger nails and toe nails, on soles.</w:t>
        <w:br/>
        <w:t>Itching and redness of knee-caps.</w:t>
        <w:br/>
        <w:t>Redness of palms.</w:t>
        <w:br/>
        <w:t>Redness, burning and numbness of tongue.</w:t>
        <w:br/>
        <w:t>Peculiar sensation of being very tall with tendency to vertigo.</w:t>
        <w:br/>
        <w:t>Burning in various parts on skin.</w:t>
        <w:br/>
        <w:t>Shifting location after scratching which relieves.</w:t>
        <w:br/>
        <w:t>Dose.--Second decimal (1 % sol).</w:t>
        <w:br/>
        <w:br/>
        <w:t>Eosinum is available at Remedia Homeopathy</w:t>
        <w:br/>
        <w:t>more information and order at Remedia Homeopathy</w:t>
        <w:br/>
        <w:t>Other names for this homeopathic remedy: Eosinum, Eosinum natrium, Natrium-Tetrabromfluorescin,</w:t>
        <w:br/>
        <w:br/>
        <w:t>5,500 homeopathic remedies</w:t>
        <w:br/>
        <w:t>Accessories for homeopathy doctors and patients</w:t>
      </w:r>
    </w:p>
    <w:p>
      <w:r>
        <w:br/>
        <w:t>EPIGEA REPENS</w:t>
        <w:br/>
        <w:t>Trailing Arbutus</w:t>
        <w:br/>
        <w:t>Chronic cystitis, with dysuria; tenesmus after micturition; muco-pus and uric-acid deposit, gravel, renal calculi. Fine sand in urine of a brown color. Burning in neck of bladder whilst urinating and tenesmus afterward. Pyelitis, incontinence of urine. Croaking noise and rumbling in bowels.</w:t>
        <w:br/>
        <w:t>Relationship.--Compare: Uva, Chimaph, Lyc; Pareira. Epigea contains Arbutin, also Formic acid.</w:t>
        <w:br/>
        <w:t>Dose.--Tincture in 5-drop doses every three hours.</w:t>
        <w:br/>
        <w:br/>
        <w:t>EPIGEA REPENS is available at Remedia Homeopathy</w:t>
        <w:br/>
        <w:t>more information and order at Remedia Homeopathy</w:t>
        <w:br/>
        <w:br/>
        <w:t>5,500 homeopathic remedies</w:t>
        <w:br/>
        <w:t>Manual potentisation</w:t>
      </w:r>
    </w:p>
    <w:p>
      <w:r>
        <w:br/>
        <w:t>EPIPHEGUS VIRGINIANA</w:t>
        <w:br/>
        <w:t>Beechdrop</w:t>
        <w:br/>
        <w:t>(EPIPHEGUS - OROBANCHE)</w:t>
        <w:br/>
        <w:t>A remedy for sick, neurasthenic, and nervous headaches, especially in women, brought on or made worse by exertion, shopping, etc. Tongue coated yellow; bitter taste. Drowsy after meals. Loose stools. Subinvolution, with painful menstruation and congestion.</w:t>
        <w:br/>
        <w:t>Head.--Pressing pain in temples from without inwards, worse, left side. Viscid salivation, constant inclination to spit. Sick headache coming on when deviating from ordinary pursuits. Headaches from nerve tire caused by mental or physical exhaustion, preceded by hunger.</w:t>
        <w:br/>
        <w:t>Modalities.--Worse, from working in open air. Better, from sleep.</w:t>
        <w:br/>
        <w:t>Relationship.--Compare: Iris, Melilot; Sanguinar. Fagus-Beech-nuts--(headache and salivation; swelling on mouth; dread of water).</w:t>
        <w:br/>
        <w:t>Dose.--First to thirtieth potency.</w:t>
        <w:br/>
        <w:br/>
        <w:t>EPIPHEGUS VIRGINIANA is available at Remedia Homeopathy</w:t>
        <w:br/>
        <w:t>more information and order at Remedia Homeopathy</w:t>
        <w:br/>
        <w:br/>
        <w:t>5,500 homeopathic remedies</w:t>
        <w:br/>
        <w:t>Manual potentisation</w:t>
      </w:r>
    </w:p>
    <w:p>
      <w:r>
        <w:br/>
        <w:t>EQUISETUM HYEMALE</w:t>
        <w:br/>
        <w:t>Scouring-rush</w:t>
        <w:br/>
        <w:t>(EQUISETUM)</w:t>
        <w:br/>
        <w:t>Principal action on the bladder. A remedy for enuresis and dysuria.</w:t>
        <w:br/>
        <w:t>Urinary.--Severe, dull pain and feeling of fullness in bladder, not relieved by urinating. Frequent urging with severe pain at the close of urination. Urine flows only drop by drop. Sharp, burning, cutting pain in urethra while urinating.</w:t>
        <w:br/>
        <w:t>Incontinence in children, with dreams or night-mares when passing urine. Incontinence in old women, also with involuntary stools. Retention and dysuria during pregnancy and after delivery. Much mucus in urine. Albuminuria. Involuntary urination.</w:t>
        <w:br/>
        <w:t>Kidney.--Deep pain in region of right kidney, extending to lower abdomen, with urgent desire to micturate. Right lumbar region painful.</w:t>
        <w:br/>
        <w:t>Modalities.--Worse, right side; movement, pressure, touch, sitting down; better, in afternoon from lying down.</w:t>
        <w:br/>
        <w:t>Relationship.--Compare: Hydrangea; Ferr phos; Apis; Canth; Linaria; Chimaph. Equisitum contains silica in appreciable quantity.</w:t>
        <w:br/>
        <w:t>Dose.--Tincture, to sixth potency. A decoction, teaspoonful doses, or the tincture in hot water, is found useful to allay irritability of urinary tract, calculus, dysuria, etc; also for pleuritic effusion and dropsy.</w:t>
        <w:br/>
        <w:br/>
        <w:t>EQUISETUM HYEMALE is available at Remedia Homeopathy</w:t>
        <w:br/>
        <w:t>more information and order at Remedia Homeopathy</w:t>
        <w:br/>
        <w:br/>
        <w:t>5,500 homeopathic remedies</w:t>
        <w:br/>
        <w:t>Manual potentisation</w:t>
      </w:r>
    </w:p>
    <w:p>
      <w:r>
        <w:br/>
        <w:t>ERECHTHITES HIERACIFOLIA</w:t>
        <w:br/>
        <w:t>Fire-weed</w:t>
        <w:br/>
        <w:t>(ERECHTHITES)</w:t>
        <w:br/>
        <w:t>A haemorrhagic remedy. Epistaxis of bright blood. Haemorrhage from any part, especially lungs; always attended by excitement of the circulation. Flashes of heat and coldness. Scanty urine, oedema of the extremities.</w:t>
        <w:br/>
        <w:t>Skin.--Symptoms like Rhus poisoning.</w:t>
        <w:br/>
        <w:t>Relationship.--Compare: Erig; Millef; Hamam; Rhus.</w:t>
        <w:br/>
        <w:t>Dose.--Tincture. Locally for Poison Oak.</w:t>
        <w:br/>
        <w:br/>
        <w:t>ERECHTHITES HIERACIFOLIA is available at Remedia Homeopathy</w:t>
        <w:br/>
        <w:t>more information and order at Remedia Homeopathy</w:t>
        <w:br/>
        <w:br/>
        <w:t>5,500 homeopathic remedies</w:t>
        <w:br/>
        <w:t>Accessories for homeopathy doctors and patients</w:t>
      </w:r>
    </w:p>
    <w:p>
      <w:r>
        <w:br/>
        <w:t>ERIGERON CANADENSE</w:t>
        <w:br/>
        <w:t>Fleabane</w:t>
        <w:br/>
        <w:t>(ERIGERON - LEPTILON CANADENSE)</w:t>
        <w:br/>
        <w:t>Haemorrhages are caused and cured by this remedy. Persistent haemorrhage from the bladder. Haemorrhage from the uterus, with painful micturition. Profuse bright-red blood. Pain in left ovary and hip. Chronic gonorrhoea, with burning micturition; continual dribbling. Dysentery, with soreness and burning in bladder. Tympanites.</w:t>
        <w:br/>
        <w:t>Female.--Metrorrhagia, with violent irritation of rectum and bladder, and prolapsus uteri. Bright-red flow. Menorrhagia; profuse leucorrhoea; bloody lochia returns after least motion, comes in gushes; between periods, leucorrhoea with urinary irritation; pregnant women with "weak uterus;" a bloody discharge on slight exertion. Bleeding haemorrhoids; nosebleed instead of menses (Bry).</w:t>
        <w:br/>
        <w:t>Modalities.--Worse, left side.</w:t>
        <w:br/>
        <w:t>Relationship.--Terebinthina similar.</w:t>
        <w:br/>
        <w:t>Dose.--Tincture, to third potency. Oil of Erigeron 1x internally for tympanites. An enema of one dram of the oil with the yolk of an egg and pint of milk will reduce the most enormous tympanites.</w:t>
        <w:br/>
        <w:br/>
        <w:t>ERIGERON CANADENSE is available at Remedia Homeopathy</w:t>
        <w:br/>
        <w:t>more information and order at Remedia Homeopathy</w:t>
        <w:br/>
        <w:br/>
        <w:t>5,500 homeopathic remedies</w:t>
        <w:br/>
        <w:t>Family run pharmacy since 1760</w:t>
      </w:r>
    </w:p>
    <w:p>
      <w:r>
        <w:br/>
        <w:t>ERIODYCTION CALIFORNICUM</w:t>
        <w:br/>
        <w:t>Yerba Santa</w:t>
        <w:br/>
        <w:t>(ERIODICTYON)</w:t>
        <w:br/>
        <w:t>A remedy for asthmatic and bronchial affections. Bronchial phthisis, with night-sweats and emaciation. Asthma relieved by expectoration. Cough after influenza. Furthers absorption of effusion in plural cavity. Appetite poor and impaired digestion. Whooping cough.</w:t>
        <w:br/>
        <w:t>Head.--Dizzy, feels intoxicated. Pressure outwards; worse, occiput. Pain in ears. Coryza. Burning in throat. Foul mouth in morning. Coryza with dizziness and sneezing.</w:t>
        <w:br/>
        <w:t>Respiratory.--Wheezing; asthma, with coryza and mucous secretions. Dull pain in right lung. Burning in fauces. Chronic bronchitis, bronchial tuberculosis, with profuse, easily raised bronchial secretion, giving relief.</w:t>
        <w:br/>
        <w:t>Male.--Sore, dragging in testicle, could not bear any pressure; better gentle support.</w:t>
        <w:br/>
        <w:t>Relationship.--Compare: Grind; Aral; Eucalyp; Ipec.</w:t>
        <w:br/>
        <w:t>Dose.--Tincture in doses of 2 to 20 drops and attenuations.</w:t>
        <w:br/>
        <w:br/>
        <w:t>ERIODYCTION CALIFORNICUM is available at Remedia Homeopathy</w:t>
        <w:br/>
        <w:t>more information and order at Remedia Homeopathy</w:t>
        <w:br/>
        <w:br/>
        <w:t>5,500 homeopathic remedies</w:t>
        <w:br/>
        <w:t>Manual potentisation</w:t>
      </w:r>
    </w:p>
    <w:p>
      <w:r>
        <w:br/>
        <w:t>ERYNGIUM AQUATICUM</w:t>
        <w:br/>
        <w:t>Button Snake-root</w:t>
        <w:br/>
        <w:t>A remedy for urinary disorders. Strangury, etc, with nervous erethism. Thick, yellow mucous discharges. Influenza. Uridrosis, sweat of urinous odor in evening.</w:t>
        <w:br/>
        <w:t>Respiratory.--Cough, with sense of constriction. Smarting in throat and larynx.</w:t>
        <w:br/>
        <w:t>Urinary.--Tenesmus of bladder and urethra. Difficult and frequent micturition. Pain behind pubes. Spasmodic stricture. Renal colic (Pareira; Calc). Congestion of kidneys with dull pain in back, running down the ureters and limbs. Irritable bladder from enlarged prostate gland, or from pressure of uterus.</w:t>
        <w:br/>
        <w:t>Male.--Discharge of prostatic fluid from slight causes. Seminal emissions without erections, with lassitude (Dioscor; Phos ac).</w:t>
        <w:br/>
        <w:t>Relationship.--Compare: Conium; Cannab; Dios; Ocim; Clemat.</w:t>
        <w:br/>
        <w:t>Dose.--Tincture, to third potency.</w:t>
        <w:br/>
        <w:br/>
        <w:t>ERYNGIUM AQUATICUM is available at Remedia Homeopathy</w:t>
        <w:br/>
        <w:t>more information and order at Remedia Homeopathy</w:t>
        <w:br/>
        <w:br/>
        <w:t>5,500 homeopathic remedies</w:t>
        <w:br/>
        <w:t>Family run pharmacy since 1760</w:t>
      </w:r>
    </w:p>
    <w:p>
      <w:r>
        <w:br/>
        <w:t>ESCHSCHOLTZIA CALIFORNICA</w:t>
        <w:br/>
        <w:t>California Poppy</w:t>
        <w:br/>
        <w:t>Experiments upon animals showed it to act more powerfully than morphine which is contained in the plant. It causes general weakness, torpor, accelerated respiration, complete paralysis of the limbs. Slowing of circulation.</w:t>
        <w:br/>
        <w:t>A soporific remedy which is harmless. Use the tincture.</w:t>
        <w:br/>
        <w:br/>
        <w:t>ESCHSCHOLTZIA CALIFORNICA is available at Remedia Homeopathy</w:t>
        <w:br/>
        <w:t>more information and order at Remedia Homeopathy</w:t>
        <w:br/>
        <w:br/>
        <w:t>66,000 customers from 67 countries</w:t>
        <w:br/>
        <w:t>excellent &gt;more</w:t>
      </w:r>
    </w:p>
    <w:p>
      <w:r>
        <w:br/>
        <w:t>EUCALYPTUS GLOBULUS</w:t>
        <w:br/>
        <w:t>Blue Gum-tree</w:t>
        <w:br/>
        <w:t>Eucalyptus is a powerful antiseptic and destructive to low forms of life, a stimulating expectorant and an efficient diaphoretic. Atonic dyspepsia, gastric and intestinal catarrh. A remedy with marked effects on catarrhal processes, malaria, and intestinal disturbance. Influenza. Fevers of a relapsing character. Produces diuresis and great increase of urea. Haemorrhages internally and locally (Hamam). Typhoid. Symptoms of exhaustion and toxaemia. Conditions of the mucous surfaces of the air passages, genito-urinary organs and gastro-intestinal tract. A gastro-intestinal irritant with pain in stomach and upper intestines several hours after eating.</w:t>
        <w:br/>
        <w:t>Head.--Exhilaration. Desire for exercise. Dull congestive headache. Coryza; sore throat. Eyes smart and burn.</w:t>
        <w:br/>
        <w:t>Nose.--Stuffed-up sensation; thin, watery coryza; nose does not stop running; tightness across bridge. Chronic catarrhal, purulent and fetid discharge. Ethmoid and frontal sinus involved.</w:t>
        <w:br/>
        <w:t>Throat.--Relaxed, aphthous condition of mouth and throat. Excessive secretion of saliva. Burns, feels full. Constant sensation of phlegm in throat. Enlarged, ulcerated tonsils and inflamed throat (Use tincture locally).</w:t>
        <w:br/>
        <w:t>Stomach.--Slow digestion. Much fetid gas. Beating and goneness with pulsation in epigastric arteries. Spleen hard and contracted. Pain in epigastrium and upper abdomen ameliorated by food. Malignant disease of stomach with vomiting of blood and sour fluid.</w:t>
        <w:br/>
        <w:t>Abdomen.--Acute diarrhoea. Aching pains in bowels with feeling of impending diarrhoea. Dysentery, with rectal heat; tenesmus; haemorrhage. Diarrhoea; stools thin, watery, preceded by sharp pains. Typhoid diarrhoea.</w:t>
        <w:br/>
        <w:t>Urinary.--Acute nephritis complicating influenza. Haematuria. Suppurative inflammation of kidneys. Urine contains pus and is deficient in urea. Bladder feels loss of expulsive force. Burning and tenesmus; catarrh of bladder; diuresis; urethral caruncle. Spasmodic stricture; gonorrhoea.</w:t>
        <w:br/>
        <w:t>Respiratory.--Asthma, with great dyspnoea and palpitation. Moist asthma. Expectoration white, thick mucus. Bronchitis in the aged. Bronchorrhoea (Bals. Peru). Profuse expectoration of offensive muco-pus. Irritative cough. Whooping-cough in rachitic children. Fetid form of bronchitis, bronchial dilatation and emphysema.</w:t>
        <w:br/>
        <w:t>Female.--Leucorrhoea, acrid, fetid. Ulcer around orifice of urethra.</w:t>
        <w:br/>
        <w:t>Extremities.--Rheumatic pains; worse at night, walking or carrying anything. Stiff, weary sensation. Pricking sensation, followed by painful aching. Nodular swellings over metacarpal and metatarsal joints.</w:t>
        <w:br/>
        <w:t>Skin.--Glandular enlargements and nodular swelling over joints. Foul and indolent ulcers. Herpetic eruptions.</w:t>
        <w:br/>
        <w:t>Fever.--Elevation of temperature. Continued and typhoid fevers. Scarlet fever (protective and curative). Discharges show a tendency to foulness, high temperature, accelerated but not strong pulse. Use the tincture.</w:t>
        <w:br/>
        <w:t>Relationship.--Compare: Oil of Eucalyptus.--(Produces remarkable bodily exhaustion, no desire for any motion, unable to do any real mental work, study, etc. The volatile oil possesses, in common with other terpenes, the property of converting water, in presence of air and sunlight, into hydrogen peroxide, or to convert oxygen into ozone, which is the explanation usually given of its deodorizing and antiseptic properties (Merrel). Locally, in catarrhal affections, especially when of a suppurating or putrid nature). Eucalyptus tereticoris (menstrual cough and prostration). Eucalyptol (depresses temperature of healthy body more than Quinine; acts on kidneys like Terebinth); Anacard; Hydrast; Kali sulph. Eucalyptus neutralizes ill effects of Strychnin. Angophora-Red Gum--(dysentery, pains, tenesmus; better lying flat on face; obstinate constipation). Eucalyptus rostrata; Kino.</w:t>
        <w:br/>
        <w:t>Dose.--Tincture in one to 20 drop doses, and lower potencies. Also Oil of Eucalyptus in five-drop doses.</w:t>
        <w:br/>
        <w:br/>
        <w:t>EUCALYPTUS GLOBULUS is available at Remedia Homeopathy</w:t>
        <w:br/>
        <w:t>more information and order at Remedia Homeopathy</w:t>
        <w:br/>
        <w:br/>
        <w:t>66,000 customers from 67 countries</w:t>
        <w:br/>
        <w:t>excellent &gt;more</w:t>
      </w:r>
    </w:p>
    <w:p>
      <w:r>
        <w:br/>
        <w:t>EUGENIA JAMBOS</w:t>
        <w:br/>
        <w:t>Rose-apple</w:t>
        <w:br/>
        <w:t>(JAMBOSA VULGARIS)</w:t>
        <w:br/>
        <w:t>Eugenia produces a state of intoxication like alcohol. Everything appears beautiful and larger; excitement soon changing to depression. Acne, simple and indurated. The pimples are painful for some distance around. Acne rosacea. Nausea, better smoking. Comedones.</w:t>
        <w:br/>
        <w:t>Head.--Headache as if a board were lying on right side. Talkative. Hot lachrymation.</w:t>
        <w:br/>
        <w:t>Extremities.--Nightly cramp in soles of feet (Cupr; Zing). Skin cracks about toes. Fissures between toes. Skin recedes from the nails, forming pus.</w:t>
        <w:br/>
        <w:t>Relationship.--Compare: Eugenia chekun-Myrtus chekan (chronic Bronchitis); Antim; Berb aquif.</w:t>
        <w:br/>
        <w:br/>
        <w:t>EUGENIA JAMBOS is available at Remedia Homeopathy</w:t>
        <w:br/>
        <w:t>more information and order at Remedia Homeopathy</w:t>
        <w:br/>
        <w:br/>
        <w:t>5,500 homeopathic remedies</w:t>
        <w:br/>
        <w:t>Manual potentisation</w:t>
      </w:r>
    </w:p>
    <w:p>
      <w:r>
        <w:br/>
        <w:t>EUONYMUS ATROPURPUREA</w:t>
        <w:br/>
        <w:t>Wahoo, Burning Bush</w:t>
        <w:br/>
        <w:t>Brunettes more easily affected, producing headache, mental disturbances and much distress in hepatic and renal region; albuminuria. Migraine. Passive Congestion and torpor of liver; chronic catarrhal affections of stomach and intestines. Weak heart. Chronic rheumatism and gout.</w:t>
        <w:br/>
        <w:t>Mind.--Mental confusion, despondent, irritable; loss of memory, unable to recall familiar names.</w:t>
        <w:br/>
        <w:t>Head.--Heavy frontal headache. Sore, tired feeling; bruised feeling of scalp. Pain over right eye extending back through the head. Bilious headache; coated tongue, bad taste, constipation. Vertigo, obscure vision and gastric derangement, associated with albuminuria. Headache over eyebrows.</w:t>
        <w:br/>
        <w:t>Stomach.--Mouth dry, pasty taste; thirsty, stomach full and uncomfortable.</w:t>
        <w:br/>
        <w:t>Abdomen.--Flatus and pain. Anus very sore and burning. Constipation with haemorrhoids and severe backache. Diarrhoea; stools variable and profuse, bloody. Pain about umbilical region.</w:t>
        <w:br/>
        <w:t>Urinary.--Urine scanty, high-colored; acidity increased, poured out rapidly.</w:t>
        <w:br/>
        <w:t>Back.--Dull pain between shoulders and about renal and splenic region; pain in lumbar region better lying down.</w:t>
        <w:br/>
        <w:t>Extremities.--Aching in all joints, especially ankles. Feet feel swollen and tired.</w:t>
        <w:br/>
        <w:t>Modalities.--Better cool draught, pressure. Worse evening.</w:t>
        <w:br/>
        <w:t>Relationship.--Euonymus Europoea-Spindle-tree (Liver disorders, biliousness, lumbago, gastric derangements with albuminuria. Cutting pains in malar bones, tongue, penis up to bladder); Podophyl; Ammon pic; Chel; Euonymin 1x trit (albuminuria).</w:t>
        <w:br/>
        <w:t>Dose.--Tincture and lower attenuations.</w:t>
        <w:br/>
        <w:br/>
        <w:t>EUONYMUS ATROPURPUREA is available at Remedia Homeopathy</w:t>
        <w:br/>
        <w:t>more information and order at Remedia Homeopathy</w:t>
        <w:br/>
        <w:br/>
        <w:t>5,500 homeopathic remedies</w:t>
        <w:br/>
        <w:t>Manual potentisation</w:t>
      </w:r>
    </w:p>
    <w:p>
      <w:r>
        <w:br/>
        <w:t>EUPATORIUM AROMATICUM</w:t>
        <w:br/>
        <w:t>Pool-root</w:t>
        <w:br/>
        <w:t>Nervous erethism; restlessness and morbid watchfulness. Hysteria and chorea. Low fevers, with extreme restlessness.</w:t>
        <w:br/>
        <w:t>Aphthous disease. Sore nipples. Sore mouth in infants. Vomiting of bile, pain in stomach, headache, and fever.</w:t>
        <w:br/>
        <w:t>Relationship.--Lapsana communis-Nipple-wort-useful in sore nipples and piles. Hyosc; Passiflor; Hydr mur.</w:t>
        <w:br/>
        <w:t>Dose.--Tincture, locally, in sore mouth and sore nipples. Internally, tincture to third attenuation.</w:t>
        <w:br/>
        <w:br/>
        <w:t>EUPATORIUM AROMATICUM is available at Remedia Homeopathy</w:t>
        <w:br/>
        <w:t>more information and order at Remedia Homeopathy</w:t>
        <w:br/>
        <w:br/>
        <w:t>5,500 homeopathic remedies</w:t>
        <w:br/>
        <w:t>Accessories for homeopathy doctors and patients</w:t>
      </w:r>
    </w:p>
    <w:p>
      <w:r>
        <w:br/>
        <w:t>EUPATORIUM PERFOLIATUM</w:t>
        <w:br/>
        <w:t>Thoroughwort</w:t>
        <w:br/>
        <w:t>Known as "Bone-set", from the prompt manner in which it relieves pain in limbs and muscles that accompanies some forms of febrile disease, like malaria and influenza. Eupatorium acts principally upon the gastro-hepatic organs and bronchial mucous membrane. It is a boon in miasmatic districts, along rivers, marshes, etc, and in all conditions where there is a great deal of bone-pain. Cachexia from old chronic, bilious intermittents. Worn-out constitutions from inebriety. Sluggishness of all organs and functions. Bone-pains, general and severe. Soreness. Marked periodicity (Ars; China; Cedron).</w:t>
        <w:br/>
        <w:t>Head.--Throbbing pain. Pressure as if a cap of lead pressed over the whole skull. Vertigo; sensation of falling to left. Vomiting of bile. Top and back of head with pain and soreness of eyeballs. Periodical headache, every third and seventh day. Occipital pain after lying down, with sense of weight.</w:t>
        <w:br/>
        <w:t>Mouth.--Cracks in corners of mouth, yellow coated tongue, thirst.</w:t>
        <w:br/>
        <w:t>Stomach.--Tongue yellow. Taste bitter. Hepatic region sore. Great thirst. Vomiting and purging of bile, of green liquid several quarts at a time. Vomiting preceded by thirst. Hiccough (Sulph ac; Hydrocy ac). Avoids tight clothing.</w:t>
        <w:br/>
        <w:t>Stool.--Frequent, green watery. Cramps. Constipated, with sore liver.</w:t>
        <w:br/>
        <w:t>Respiratory.--Coryza, with sneezing. Hoarseness and cough, with soreness in chest; must support it. Influenza, with great soreness of muscles and bones. Chronic loose cough, chest sore; worse at night. Cough relieved by getting on hands and knees.</w:t>
        <w:br/>
        <w:t>Fever.--Perspiration relieves all symptoms except headache. Chill between 7 and 9 am, preceded by thirst with great soreness and aching of bones. Nausea, vomiting of bile at close of chill or hot stage; throbbing headache. Knows chill is coming on because he cannot drink enough.</w:t>
        <w:br/>
        <w:t>Extremities.--Aching pain in back. Aching in bones of extremities with soreness of flesh. Aching in arms and wrists. Swelling of left great toe. Gouty soreness and inflamed nodosities of joints, associated with headache. Dropsical swelling.</w:t>
        <w:br/>
        <w:t>Modalities.--Worse, periodically. Better, by conversation, by getting on hands and knees.</w:t>
        <w:br/>
        <w:t>Relationship.--Compare: Bryon; Sepia; Natr mur; Chelidon. Nyctanthes arbor-tristis (bilious fever; insatiable thirst; bitter vomiting at close of chill; also constipation of children).</w:t>
        <w:br/>
        <w:t>Dose.--Tincture, to third attenuation.</w:t>
        <w:br/>
        <w:br/>
        <w:t>EUPATORIUM PERFOLIATUM is available at Remedia Homeopathy</w:t>
        <w:br/>
        <w:t>more information and order at Remedia Homeopathy</w:t>
        <w:br/>
        <w:br/>
        <w:t>66,000 customers from 67 countries</w:t>
        <w:br/>
        <w:t>excellent &gt;more</w:t>
      </w:r>
    </w:p>
    <w:p>
      <w:r>
        <w:br/>
        <w:t>EUPATORIUM PURPUREUM</w:t>
        <w:br/>
        <w:t>Queen of the Meadow</w:t>
        <w:br/>
        <w:t>Albuminuria, diabetes, strangury, irritable bladder, enlarged prostate are a special field for this remedy. Excellent in renal dropsy. Chills and pains run upwards. Impotency and sterility. Homesickness.</w:t>
        <w:br/>
        <w:t>Head.--Left-sided headache with vertigo. Pain from left shoulder to occiput. Sick headache beginning in morning, worse afternoon and evening, worse in cold air.</w:t>
        <w:br/>
        <w:t>Urinary.--Deep, dull pain in kidneys. Burning in bladder and urethra on urinating. Insufficient flow; milky. Strangury. Haematuria. Constant desire; bladder feels dull. Dysuria. Vesical irritability in women. Diabetes insipidus.</w:t>
        <w:br/>
        <w:t>Back.--Weight and heaviness in loins and back.</w:t>
        <w:br/>
        <w:t>Female.--Pain around left ovary. Threatened abortion. External genitals feel as though wet.</w:t>
        <w:br/>
        <w:t>Fever.--No thirst during chill, but much frontal ache. Chill commences in back. Violent shaking, with comparatively little coldness. Bone-pains.</w:t>
        <w:br/>
        <w:t>Relationship.--Compare: Senecio; Cannab sat; Helon; Phos ac; Triticum; Epigea.</w:t>
        <w:br/>
        <w:t>Dose.--First potency.</w:t>
        <w:br/>
        <w:br/>
        <w:t>EUPATORIUM PURPUREUM is available at Remedia Homeopathy</w:t>
        <w:br/>
        <w:t>more information and order at Remedia Homeopathy</w:t>
        <w:br/>
        <w:br/>
        <w:t>5,500 homeopathic remedies</w:t>
        <w:br/>
        <w:t>Family run pharmacy since 1760</w:t>
      </w:r>
    </w:p>
    <w:p>
      <w:r>
        <w:br/>
        <w:t>EUPHORBIA LATHYRIS</w:t>
        <w:br/>
        <w:t>Gopher-Plant, Caper Spurge</w:t>
        <w:br/>
        <w:t>The fresh milky juice is exceedingly acrid when applied to the skin and the fruit is highly purgative and poisonous. The juice causes redness, itching, pimples, sometimes gangrene. The symptoms point to its use in erysipelas. Poison Oak, etc. Rheumatic pains during rest. Paralytic, weakness in joints.</w:t>
        <w:br/>
        <w:t>Mind.--Delirium and hallucinations. Stupor, coma.</w:t>
        <w:br/>
        <w:t>Eyes.--Almost closed from oedema of lids.</w:t>
        <w:br/>
        <w:t>Nose.--End of nose very much inflamed externally. Very sensitive and oedematous mucous membranes with ulceration.</w:t>
        <w:br/>
        <w:t>Face.--At first ruddy glow on cheeks, afterwards death-like pallor. Cold perspiration in beads on forehead. Red, puffed, and in spots suppurating. Erythema, beginning on face, gradually extending into the hair parts, and then spreading over whole body, taking eight days to do so; eruption glossy, rough oedematous, with burning and smarting; aggravated by touch and cold air; ameliorated by close room and sweet-oil applications. Fine bran-like desquamation. Sensation of cobwebs. Stinging, smarting, and burning of face when touched.</w:t>
        <w:br/>
        <w:t>Mouth.--Tongue coated, slimy; acrid taste. Breath cold, musty odor.</w:t>
        <w:br/>
        <w:t>Stomach.--Nausea and vomiting of copious clear water, intermingled with white, gelatinous lumps.</w:t>
        <w:br/>
        <w:t>Stool.--Drastic purgation from large doses; mild laxative condition from smaller doses; followed several weeks afterwards by obstinate constipation. Stools of white, transparent, gelatinous mucus; later mingled with blood.</w:t>
        <w:br/>
        <w:t>Urine.--Copious flow of urine.</w:t>
        <w:br/>
        <w:t>Male.--Inflammation of scrotum resulting in deep acrid ulcers, with intense itching and burning; worse, touching the parts from washing.</w:t>
        <w:br/>
        <w:t>Respiratory.--Labored breathing. Breath cold, musty odor. Cough; first, a hacking, as from inhalation of sulphur; later on, paroxysmal, like whooping-cough, in regular paroxysms, ending in diarrhoea and vomiting, with sleepiness between each paroxysm.</w:t>
        <w:br/>
        <w:t>Heart.--Weak and fluttering heart-action. Pulse 120, full, bounding, somewhat irregular.</w:t>
        <w:br/>
        <w:t>Sleep.--Restlessness at night. Sleep disturbed, anxious dreams.</w:t>
        <w:br/>
        <w:t>Fever.--Temperature increased. Body bathed in profuse perspiration, standing out like beads on forehead; later, cold, clammy perspiration on forehead.</w:t>
        <w:br/>
        <w:t>Skin.--Erythema, beginning on uncovered parts, on face, and spreading over whole body; glossy, rough, oedematous, with burning and smarting. Fine bran-like desquamation following in the wake of the erythema. Eruption rough, scaly, smarting, and burning; when scratched forms deep, ragged ulcers; skin where ulcerated remains red.</w:t>
        <w:br/>
        <w:t>Modalities.--Worse, touch and cold air; better, close room and sweet-oil application.</w:t>
        <w:br/>
        <w:t>Relationship.--Antidoted by Rhus tox (skin symptoms); Veratr alb (vomiting, purging, cough and coma).</w:t>
        <w:br/>
        <w:t>Dose.--Third to thirtieth potency.</w:t>
        <w:br/>
        <w:br/>
        <w:t>EUPHORBIA LATHYRIS is available at Remedia Homeopathy</w:t>
        <w:br/>
        <w:t>more information and order at Remedia Homeopathy</w:t>
        <w:br/>
        <w:br/>
        <w:t>66,000 customers from 67 countries</w:t>
        <w:br/>
        <w:t>excellent &gt;more</w:t>
      </w:r>
    </w:p>
    <w:p>
      <w:r>
        <w:br/>
        <w:t>EUPHORBIA POLYCARPA</w:t>
        <w:br/>
        <w:t>(GOLONDRINA)</w:t>
        <w:br/>
        <w:t>An antidote to snake-poison. Its use also renders the body immune to the influence of the snake venom, and thus as a prophylactic (Indigo).</w:t>
        <w:br/>
        <w:t>Relationship.--Compare: The Euphorbias. Euphorbia Prostata--(Used by Indians as an infallible remedy against bites of poisonous insects and snakes, especially the rattle-snake). Plumeria cellinus Tincture internally and locally every 15 minutes for snake poisoning (Dr. Correa). Cedron. Micania guacho, a Brazilian snake cure. Selaginella--(Macerate in milk, locally and internally for bites of snakes and spiders). Iodium, tincture for rattle snake bites externally and one drop doses every 10 minutes. Gymnema sylvestre (will abolish the taste of bitter things; sense of taste altered; powdered root for snake-bite); Sisyrinchium-Blue-eyed grass-Ten to fifteen drop doses of tincture (rattlesnake bites).</w:t>
        <w:br/>
        <w:br/>
        <w:t>EUPHORBIA POLYCARPA is available at Remedia Homeopathy</w:t>
        <w:br/>
        <w:t>more information and order at Remedia Homeopathy</w:t>
        <w:br/>
        <w:br/>
        <w:t>5,500 homeopathic remedies</w:t>
        <w:br/>
        <w:t>Family run pharmacy since 1760</w:t>
      </w:r>
    </w:p>
    <w:p>
      <w:r>
        <w:br/>
        <w:t>EUPHORBIUM OFFICINARUM</w:t>
        <w:br/>
        <w:t>Spurge-The resinous Juice of Euphorbia Resinifera</w:t>
        <w:br/>
        <w:t>(EUPHORBIUM)</w:t>
        <w:br/>
        <w:t>An irritant to the skin and mucous membranes. Burning pain in bones. Pains in limbs and paralytic weakness in the joints. Important respiratory and skin symptoms. Terrible burning pains. Pains of cancer. Everything appears larger than it really is.</w:t>
        <w:br/>
        <w:t>Head.--Acute mania. Violent, pressive headache.</w:t>
        <w:br/>
        <w:t>Face.--Erysipelas; yellow blisters. Burning in cheek; worse, left. Eyes inflamed and agglutinated in morning; Red swelling of cheeks. Nasal pruritus with mucous secretions from naso-pharynx.</w:t>
        <w:br/>
        <w:t>Stomach.--Great hunger. Sialorrhea (profuse salty saliva). Waterbrash. Thirst for cold drinks.</w:t>
        <w:br/>
        <w:t>Abdomen.--Sunken; spasmodic, flatulent colic. Stools fermented, profuse, clayey. Feels hollow.</w:t>
        <w:br/>
        <w:t>Respiratory.--Breathing oppressed, as if chest were not wide enough. Spasmodic, dry cough, day and night, with asthma. Violent, fluent coryza, with burning and cough. Constant cough, with stitches from pit of stomach to sides of chest. Croup, dry, hollow, cough. Warm feeling in chest, as if hot food had been swallowed.</w:t>
        <w:br/>
        <w:t>Extremities.--Paralytic pains. Pain in hip-joint and coccyx.</w:t>
        <w:br/>
        <w:t>Skin.--Erysipelatous inflammation, especially of the cheek. Biting and stinging, red, swollen. Vesicular erysipelas. Carbuncle; old, torpid, indolent ulcers with biting, lancinating pain. Old torpid ulcer, pustules; gangrene (Echinac; Secale). Ulcerating carcinoma and epithelioma of the skin.</w:t>
        <w:br/>
        <w:t>Relationship.--Compare: Euphorbia amygdaloides-Wood Spurge (in pain in antrum, illusion of smell, odor of mice. Sense of taste blunted. Diarrhoea; stools difficult, with painful anal spasm).</w:t>
        <w:br/>
        <w:t>Euphorbia corollata-Large Flowering Spurge--(a diaphoretic expectorant and cathartic of the old school in gastro-enteric disturbance, with deathly nausea. Vomiting of food, water, and mucus and copious evacuations. Attacks recur after short intermissions. Feeling of clawing in stomach; cold sweat) (Verat alb).</w:t>
        <w:br/>
        <w:t>Euphorbia marginata-Snow on the mountain--(Honey from the flowers is poisonous, detected by the hot, acrid taste. The milky juice produces skin symptoms like Rhus).</w:t>
        <w:br/>
        <w:t>Euphorbia pilulifera-Pillbearing Spurge--(Humid asthma, cardiac dyspnoea, hay-fever, and bronchitis. Urethritis, with intense pain on urinating, and much urging. Acrid leucorrhoea; worse least movement. Haemorrhages from sunstroke and traumatism).</w:t>
        <w:br/>
        <w:t>Compare, also: Psoralea-A Columbian plant--(Pain of cancer, ulcers. Leucorrhoea fetid. Pruritus. Uterine tumors). Croton; Jatropha; Colchic.</w:t>
        <w:br/>
        <w:t>Antidotes: Camph; Opium.</w:t>
        <w:br/>
        <w:t>Dose.--Third to sixth potency.</w:t>
        <w:br/>
        <w:br/>
        <w:t>EUPHORBIUM OFFICINARUM is available at Remedia Homeopathy</w:t>
        <w:br/>
        <w:t>more information and order at Remedia Homeopathy</w:t>
        <w:br/>
        <w:br/>
        <w:t>5,500 homeopathic remedies</w:t>
        <w:br/>
        <w:t>Accessories for homeopathy doctors and patients</w:t>
      </w:r>
    </w:p>
    <w:p>
      <w:r>
        <w:br/>
        <w:t>EUPHRASIA OFFICINALIS</w:t>
        <w:br/>
        <w:t>Eyebright</w:t>
        <w:br/>
        <w:t>(EYEBRIGHT)</w:t>
        <w:br/>
        <w:t>Manifests itself in inflaming the conjunctival membrane especially, producing profuse lachrymation. Patient is better in open air. Catarrhal affections of mucous membranes especially of eyes and nose. Profuse acrid lachrymation and bland coryza; worse, evening. Hawking up of offensive mucus.</w:t>
        <w:br/>
        <w:t>Head.--Bursting headache with dazzling of eyes. Catarrhal headache, with profuse discharge from eyes and nose.</w:t>
        <w:br/>
        <w:t>Nose.--Profuse, fluent coryza, with violent cough and abundant expectoration.</w:t>
        <w:br/>
        <w:t>Eyes.--Catarrhal conjunctivitis; discharge of acrid matter. The eyes water all the time. Acrid lachrymation; bland coryza (Opposite: Cepa). Discharge thick and excoriating (Mercur thin and acrid). Burning and swelling of the lids. Frequent inclination to blink. Free discharge of acrid matter. Sticky mucus on cornea; must wink to remove it. Pressure in eyes. Little blisters on cornea. Opacities. Rheumatic iritis. Ptosis (Gels; Caust).</w:t>
        <w:br/>
        <w:t>Face.--Redness and heat of cheeks. Stiffness of upper lip.</w:t>
        <w:br/>
        <w:t>Stomach.--Vomiting from hawking mucus. Nausea and bitterness after smoking.</w:t>
        <w:br/>
        <w:t>Rectum.--Dysentery. Prolapse ani. Pressure down in anus when sitting. Constipation.</w:t>
        <w:br/>
        <w:t>Female.--Menses painful; flow lasts only an hour or day; late, scanty, short. Amenorrhoea, with ophthalmia.</w:t>
        <w:br/>
        <w:t>Male.--Spasmodic retraction of genitals, with pressure above pubic bone. Condyloma and sycotic excrescences. Prostatitis. Nocturnal irritability of bladder; dribbling urine.</w:t>
        <w:br/>
        <w:t>Respiratory.--Frequent yawning when walking in open air. Profuse, fluent coryza in morning, with much cough and expectoration. Influenza. Gags when clearing the throat in morning. Whooping-cough only in day-time, with profuse lachrymation.</w:t>
        <w:br/>
        <w:t>Skin.--First stage of measles; eye symptoms marked. Consequence of external injuries.</w:t>
        <w:br/>
        <w:t>Sleep.--Yawning when walking in open air. Sleepy during day.</w:t>
        <w:br/>
        <w:t>Fever.--Chilly and cold. Sweat mostly on chest, at night during sleep.</w:t>
        <w:br/>
        <w:t>Modalities.--Worse, in evening, indoors, warmth; south winds; from light. Better, from coffee, in dark.</w:t>
        <w:br/>
        <w:t>Relationship.--Antidotes: Camph; Puls. Compare: Hydrophyllum-Burr -flower--(catarrhal inflammation of eyes; hot lachrymation with itching, swollen lids, dull headache; also for effects of Poison-Oak); Cepa; Ars; Gels; Kali hyd; Sabadilla.</w:t>
        <w:br/>
        <w:t>Dose.--Third to sixth potency.</w:t>
        <w:br/>
        <w:br/>
        <w:t>EUPHRASIA OFFICINALIS is available at Remedia Homeopathy</w:t>
        <w:br/>
        <w:t>more information and order at Remedia Homeopathy</w:t>
        <w:br/>
        <w:br/>
        <w:t>5,500 homeopathic remedies</w:t>
        <w:br/>
        <w:t>Manual potentisation</w:t>
      </w:r>
    </w:p>
    <w:p>
      <w:r>
        <w:br/>
        <w:t>EUPIONUM</w:t>
        <w:br/>
        <w:t>more information and order at Remedia Homeopathy</w:t>
        <w:br/>
        <w:br/>
        <w:t>Wood-tar distillation</w:t>
        <w:br/>
        <w:t>(EUPION)</w:t>
        <w:br/>
        <w:t>Marked female symptoms, and backache. A remedy for uterine displacements. Pain in back, followed by a bland leucorrhoea. Menses too early and copious; flow thin. Intense sweat from slightest exertion. Disgusting dreams. Sensation as if whole body were made of jelly.</w:t>
        <w:br/>
        <w:t>Head.--Vertigo; everything turns round on sitting up in bed. Heat at vertex; stitches from vertex down limbs into abdomen and genitals. Sore painful spots on head. Painful pulsation in forehead.</w:t>
        <w:br/>
        <w:t>Female.--Burning in right ovary. Gushing leucorrhoea. Chronic tubal disease. Uterine flexions. Menses too early and copious. During menses, irritable and disinclined to talk; burning and stitches in chest and heart. After menses, yellow leucorrhoea, with severe backache. When pain in back ceases, the discharge gushes out. Sore pain between labia during urination. Pruritus pudendi; labia swollen.</w:t>
        <w:br/>
        <w:t>Extremities.--Cramps in the calves; worse at night.</w:t>
        <w:br/>
        <w:t>Back.--Sacrum pains, as if broken. Severe backache; must lean against something for support. Pains extended into pelvis.</w:t>
        <w:br/>
        <w:t>Relationship.--Kreosot; Graph; Lach.</w:t>
        <w:br/>
        <w:t>Dose.--Third potency.</w:t>
        <w:br/>
        <w:br/>
        <w:t>Eupionum is available at Remedia Homeopathy</w:t>
        <w:br/>
        <w:t>more information and order at Remedia Homeopathy</w:t>
        <w:br/>
        <w:t>Other names for this homeopathic remedy: Eupionum, Holzteerdestillat, Wood-tar,</w:t>
        <w:br/>
        <w:br/>
        <w:t>5,500 homeopathic remedies</w:t>
        <w:br/>
        <w:t>Accessories for homeopathy doctors and patients</w:t>
      </w:r>
    </w:p>
    <w:p>
      <w:r>
        <w:br/>
        <w:t>FABIANA IMBRICATA</w:t>
        <w:br/>
        <w:t>Pichi</w:t>
        <w:br/>
        <w:t>A South American shrub cultivated in Southern California. It is a terebrinthine diuretic. It has also tonic and chologogue properties, used in the treatment of nasal catarrh, jaundice, dyspepsia and to increase the secretion of bile (Albert Schneider). Useful in the uric acid diathesis, cystitis, gonorrhoea, prostatitis, dysuria, vesical catarrh with suppurative prostatic conditions; post-gonorrhoeal urinary conditions; cholethiasis and liver affections. Vesical tenesmus and burning after urination. Excoriating urine and calculi.</w:t>
        <w:br/>
        <w:t>Dose.--Ten to twenty drops of the tincture.</w:t>
        <w:br/>
        <w:br/>
        <w:t>FABIANA IMBRICATA is available at Remedia Homeopathy</w:t>
        <w:br/>
        <w:t>more information and order at Remedia Homeopathy</w:t>
        <w:br/>
        <w:br/>
        <w:t>5,500 homeopathic remedies</w:t>
        <w:br/>
        <w:t>Family run pharmacy since 1760</w:t>
      </w:r>
    </w:p>
    <w:p>
      <w:r>
        <w:br/>
        <w:t>FAGOPYRUM ESCULENTUM</w:t>
        <w:br/>
        <w:t>Buckwheat</w:t>
        <w:br/>
        <w:t>(FAGOPYRUM)</w:t>
        <w:br/>
        <w:t>Its action on the skin, producing pruritus, is very marked. Visible pulsation of arteries. Fluent coryza. Offensive excretions. Itching erythema. Pruritus senilis. Post-nasal catarrh; dry crusts, granular appearance of posterior nares with itching.</w:t>
        <w:br/>
        <w:t>Head.--Inability to study or remember. Depressed and irritable. Itching of eyes and ears. Pains deep in head, with upward pressure. Itching in and around eyes and ears. Head hot, better bending backward, with tired neck. Occipital headache. Bursting pains. Cerebral hyperaemia.</w:t>
        <w:br/>
        <w:t>Nose.--Sore, red, inflamed. Fluent coryza, with sneezing, followed by dryness and crust formation.</w:t>
        <w:br/>
        <w:t>Eyes.--Itching and smarting, swelling, heat and soreness.</w:t>
        <w:br/>
        <w:t>Throat.--Soreness and feeling of excoriation, deep down pharynx. Uvula elongated, tonsils swollen.</w:t>
        <w:br/>
        <w:t>Stomach.--Eructations of scalding, hot, acid, watery substance; better, coffee. Bad taste in the morning. Persistent, morning nausea. Drooling.</w:t>
        <w:br/>
        <w:t>Heart.--Pain around heart, better lying on back, extending to left shoulder and arm. Throbbing in all arteries after retiring. Palpitation with oppression. Pulse irregular, intermittent, rapid. Light feeling in chest.</w:t>
        <w:br/>
        <w:t>Female.--Pruritus vulvae, with yellow leucorrhoea, worse, rest. Burning in right ovary.</w:t>
        <w:br/>
        <w:t>Extremities.--Stiffness and bruised sensation in the muscles of the neck, with sensation as if nape of neck could not support head. Pain in shoulder, with pain along fingers. Vehement itching in arms and legs; worse towards evening. Feet numb and pricking. Streaking pains in arms and legs.</w:t>
        <w:br/>
        <w:t>Skin.--Itching; better by bathing in cold water; worse scratching, touch and retiring. Sore red blotches. Blind boils. Itching of knees and elbows and hairy portions. Itching of hands, deep in. Vesicular, pustular, phlegmonous dermatitis. Skin hot, swollen.</w:t>
        <w:br/>
        <w:t>Modalities.--Better, cold water, coffee; worse, in afternoon; from sunlight, scratching.</w:t>
        <w:br/>
        <w:t>Relationship.--Compare: Dolichos; Bovista; Urtica.</w:t>
        <w:br/>
        <w:t>Dose.--Third potency and 12x.</w:t>
        <w:br/>
        <w:br/>
        <w:t>FAGOPYRUM ESCULENTUM is available at Remedia Homeopathy</w:t>
        <w:br/>
        <w:t>more information and order at Remedia Homeopathy</w:t>
        <w:br/>
        <w:br/>
        <w:t>66,000 customers from 67 countries</w:t>
        <w:br/>
        <w:t>excellent &gt;more</w:t>
      </w:r>
    </w:p>
    <w:p>
      <w:r>
        <w:br/>
        <w:t>FEL TAURI</w:t>
        <w:br/>
        <w:t>Ox-gall</w:t>
        <w:br/>
        <w:t>Increases the duodenal secretion, emulsifies fats and increases the peristaltic action of the intestines. Liquefies bile and acts as a purgative and chologogue. Disordered digestion, diarrhoea, and pain in nape of neck are among its chief symptoms. Obstruction of gall ducts. Biliary calculi. Jaundice.</w:t>
        <w:br/>
        <w:t>Stomach.--Eructations, gurgling in stomach and epigastric region. Violent peristaltic movements. Tendency to sleep after eating.</w:t>
        <w:br/>
        <w:t>Relationship.--Compare: Merc dulc; Cholesterin. In Biliary Lithiasis, China. Calculobili-Triturate Gall stones-10-12x (Gall stones).</w:t>
        <w:br/>
        <w:t>Dose.--Lower triturations. Purified oxgall 1 to 10 gr.</w:t>
        <w:br/>
        <w:br/>
        <w:t>FEL TAURI is available at Remedia Homeopathy</w:t>
        <w:br/>
        <w:t>more information and order at Remedia Homeopathy</w:t>
        <w:br/>
        <w:br/>
        <w:t>5,500 homeopathic remedies</w:t>
        <w:br/>
        <w:t>Family run pharmacy since 1760</w:t>
      </w:r>
    </w:p>
    <w:p>
      <w:r>
        <w:br/>
        <w:t>FERRUM IODATUM</w:t>
        <w:br/>
        <w:t>Iodide of Iron</w:t>
        <w:br/>
        <w:t>Scrofulous affections, glandular enlargements, and tumors call for this remedy. Crops of boils. Acute nephritis following eruptive diseases. Uterine displacements. Body emaciated Anaemia Exophthalmic goitre following suppression of menses. Debility following drain upon vital forces. Impetigo of the cheek.</w:t>
        <w:br/>
        <w:t>Stomach.--Food seems to push up into throat, as if it had not been swallowed.</w:t>
        <w:br/>
        <w:t>Abdomen.--Fullness, even after a little food; stuffed feeling, as if she could not lean forward.</w:t>
        <w:br/>
        <w:t>Throat.--Sore, as if of a splinter, shooting in different directions. Hoarse.</w:t>
        <w:br/>
        <w:t>Respiratory.--Coryza; discharge of mucus from nose, trachea, and larynx. Pressure beneath sternum. Scrofulous swelling of nose. Chest feels oppressed. Haemoptysis.</w:t>
        <w:br/>
        <w:t>Urinary.--Urine dark. Sweet smelling. Crawling sensation in urethra and rectum. Sensation as if urine were stopped at fossa navicularis. Difficulty in retaining urine. Incontinence in anaemic children.</w:t>
        <w:br/>
        <w:t>Female.--On sitting, feeling as if something pressed upward in vagina. Much bearing down. Retroversion and prolapse of uterus. Leucorrhoea like boiled starch. Menses suppressed or scanty. Itching and soreness of vulva and vagina.</w:t>
        <w:br/>
        <w:t>Dose.--Third trituration. Does not keep long.</w:t>
        <w:br/>
        <w:br/>
        <w:t>FERRUM IODATUM is available at Remedia Homeopathy</w:t>
        <w:br/>
        <w:t>more information and order at Remedia Homeopathy</w:t>
        <w:br/>
        <w:br/>
        <w:t>5,500 homeopathic remedies</w:t>
        <w:br/>
        <w:t>Accessories for homeopathy doctors and patients</w:t>
      </w:r>
    </w:p>
    <w:p>
      <w:r>
        <w:br/>
        <w:t>FERRUM MAGNETICUM</w:t>
        <w:br/>
        <w:t>Loadstone</w:t>
        <w:br/>
        <w:t>Marked symptoms in intestinal tract. Pain in nape of neck. Paralytic weakness. Small warts on hands.</w:t>
        <w:br/>
        <w:t>Stomach.--During a meal, flatulence; afterwards lassitude taciturn and hot, pain in epigastrium, especially on breathing.</w:t>
        <w:br/>
        <w:t>Abdomen.--Movements and grumbling in abdomen. Loose evacuations with much flatulency, especially left side with pullings in legs. Abundant and frequent emission of fetid flatus.</w:t>
        <w:br/>
        <w:t>Dose.--Third potency.</w:t>
        <w:br/>
        <w:br/>
        <w:t>FERRUM MAGNETICUM is available at Remedia Homeopathy</w:t>
        <w:br/>
        <w:t>more information and order at Remedia Homeopathy</w:t>
        <w:br/>
        <w:br/>
        <w:t>5,500 homeopathic remedies</w:t>
        <w:br/>
        <w:t>Family run pharmacy since 1760</w:t>
      </w:r>
    </w:p>
    <w:p>
      <w:r>
        <w:br/>
        <w:t>FERRUM METALLICUM</w:t>
        <w:br/>
        <w:t>more information and order at Remedia Homeopathy</w:t>
        <w:br/>
        <w:br/>
        <w:t>Iron</w:t>
        <w:br/>
        <w:t>Best adapted to young weakly persons, anaemic and chlorotic, with pseudo-plethora, who flush easily; cold extremities; oversensitiveness; worse after any active effort. Weakness from mere speaking or walking though looking strong. Pallor of skin, mucous membranes, face, alternating with flushes. Orgasms of blood to face, chest, head, lungs, etc. Irregular distribution of blood. Pseudo-plethora. Muscles flabby and relaxed.</w:t>
        <w:br/>
        <w:t>Mind.--Irritability. Slight noises unbearable. Excited from slightest opposition. Sanguine temperament.</w:t>
        <w:br/>
        <w:t>Head.--Vertigo on seeing flowing water. Stinging headache. Ringing in ears before menses. Hammering, pulsating, congestive headache; pain extends to teeth, with cold extremities. Pain in back of head, with roaring in neck. Scalp painful. Must take down the hair.</w:t>
        <w:br/>
        <w:t>Eyes.--Watery, dull red; photophobia; letters run together.</w:t>
        <w:br/>
        <w:t>Face.--Fiery-red and flushed from least pain, emotion, or exertion. Red parts become white, bloodless and puffy.</w:t>
        <w:br/>
        <w:t>Nose.--Mucous membrane relaxed, boggy, anaemic, pale.</w:t>
        <w:br/>
        <w:t>Mouth.--Pain in teeth; relieved by icy-cold water. Earthy, pasty taste, like rotten eggs.</w:t>
        <w:br/>
        <w:t>Stomach.--Voracious appetite, or absolute loss of appetite. Loathing of sour things. Attempts to eat bring on diarrhoea. Spits up food by the mouthful (Phos). Eructations of food after eating, without nausea. Nausea and vomiting after eating. Vomiting immediately after eating. Vomiting after midnight. Intolerance of eggs. Distention and pressure in the stomach after eating. Heat and burning in stomach. Soreness of abdominal walls. Flatulent dyspepsia.</w:t>
        <w:br/>
        <w:t>Stool.--Undigested, at night, while eating or drinking, painless. Ineffectual urging; stool hard, followed by backache or cramping pain in rectum; prolapsus recti; itching of anus, especially young children.</w:t>
        <w:br/>
        <w:t>Urine.--Involuntary; worse daytime. Tickling in urethra extending to bladder.</w:t>
        <w:br/>
        <w:t>Female.--Menses remit a day or two, and then return. Discharge of long pieces from uterus. Women who are weak, delicate, chlorotic, yet have a fiery-red face. Menses too early, too profuse, last too long; pale, watery. Sensitive vagina. Tendency to abortion. Prolapse of vagina.</w:t>
        <w:br/>
        <w:t>Respiratory.--Chest oppressed; breathing difficult. Surging of blood to chest. Hoarseness. Cough dry, spasmodic. Haemoptysis (Millefol). With the cough pain in occiput.</w:t>
        <w:br/>
        <w:t>Heart.--Palpitation; worse, movement. Sense of oppression. Anaemic murmur. Pulse full, but soft and yielding; also, small and weak. Heart suddenly bleeds into the blood vessels, and as suddenly draws a reflux, leaving pallor of surface.</w:t>
        <w:br/>
        <w:t>Extremities.--Rheumatism of the shoulder. Dropsy after loss of vital fluids. Lumbago; better, slow walking. Pain in hip-joint, tibia, soles, and heel.</w:t>
        <w:br/>
        <w:t>Skin.--Pale; flushes readily; pits on pressure.</w:t>
        <w:br/>
        <w:t>Fever.--General coldness of extremities; head and face hot. Chill at 4 am. Heat in palms and soles. Profuse, debilitating sweat.</w:t>
        <w:br/>
        <w:t>Modalities.--Better, walking slowly about. Better after rising. Worse, while sweating; while sitting still. After cold washing and overheating. Midnight aggravation.</w:t>
        <w:br/>
        <w:t>Relationship.--Antidotes: Ars; Hep.</w:t>
        <w:br/>
        <w:t>Complementary.: Chin; Alum; Hamamel.</w:t>
        <w:br/>
        <w:t>Compare: Rumex (similar in respiratory and digestive sphere and contains organic iron).</w:t>
        <w:br/>
        <w:t>Ferrum aceticum (alkaline urine in acute diseases. Pain in right deltoid. Epistaxis; especially adapted to thin, pale, weak children who grow rapidly and are easily exhausted; varices of the feet; copious expectoration of greenish pus; asthma; worse, sitting still and lying; phthisis, constant cough, vomiting of food after eating, haemoptysis).</w:t>
        <w:br/>
        <w:t>Ferrum arsenicum (enlarged liver and spleen, with fever; undigested stool; albuminuria). Simple and pernicious anaemia and chlorosis. Skin dry. Eczema, psoriasis, impetigo (Use 3x trituration).</w:t>
        <w:br/>
        <w:t>Ferrum bromatum (sticky, excoriating leucorrhoea; uterus heavy and prolapsed, scalp feels numb).</w:t>
        <w:br/>
        <w:t>Ferrum cyanatum (neuroses with irritable weakness and hypersensitiveness, especially of a periodical character; epilepsy; cardialgia, with nausea, flatulence, constipation, alternating with diarrhoea; chorea).</w:t>
        <w:br/>
        <w:t>Ferrum magneticum (small warts on hands)</w:t>
        <w:br/>
        <w:t>Ferrum muriaticum (Arrested menstruation; tendency to seminal emissions or copious urination at puberty; very dark, watery stools; diphtheria; phlegmonous erysipelas; pyelitis; haemoptysis of dark, clotty blood; dyspareunia; pain in right shoulder, right elbow, and marked tendency to cramps and round red spots on cheeks; bright crystals in urine. Anaemia, 3x, after meals. Tincture 1-5 drops 3 times daily for chronic interstitial nephritis).</w:t>
        <w:br/>
        <w:t>Ferrum sulphuricum (Watery and painless stools; menorrhagia pressing, throbbing between periods with rush of blood to head. Basedow's disease. Erethism. Pain in gall-bladder; toothache; acidity; eructation of food in mouthfuls); Ferrum pernitricum (cough, with florid complexion); Ferrum tartaricum (cardialgia; heat at cardiac orifice of stomach).</w:t>
        <w:br/>
        <w:t>Ferrum protoxalatum (Anaemia). Use 1x trit. Compare also; Graph; Mangan; Cupr.</w:t>
        <w:br/>
        <w:t>Dose.--States of debility where the blood is poor in hematin require material doses; plethoric, haemorrhagic conditions call for small doses, from the second to the sixth potency.</w:t>
        <w:br/>
        <w:br/>
        <w:t>Ferrum metallicum is available at Remedia Homeopathy</w:t>
        <w:br/>
        <w:t>more information and order at Remedia Homeopathy</w:t>
        <w:br/>
        <w:t>Other names for this homeopathic remedy: Ferrum metallicum, Eisen, Ferrum, Ferrum metallicum hydrogenio-reductum, Ferrum reductum,</w:t>
        <w:br/>
        <w:br/>
        <w:t>5,500 homeopathic remedies</w:t>
        <w:br/>
        <w:t>Manual potentisation</w:t>
      </w:r>
    </w:p>
    <w:p>
      <w:r>
        <w:br/>
        <w:t>FERRUM PHOSPHORICUM</w:t>
        <w:br/>
        <w:t>more information and order at Remedia Homeopathy</w:t>
        <w:br/>
        <w:br/>
        <w:t>Phosphate of Iron</w:t>
        <w:br/>
        <w:t>In the early stages of febrile conditions, it stands midway between sthenic activity of Aconite and Bell, and the asthenic sluggishness and torpidity of Gels. The typical Ferr phos subject is not full blooded and robust, but nervous, sensitive, anaemic with the false plethora and easy flushing of Ferrum. Prostration marked; face more active than Gels. The superficial redness never assumes the dusky hue of Gels. Pulse soft and flowing; no anxious restlessness of Acon. Susceptibility to chest troubles. Bronchitis of young children. In acute exacerbation of tuberculosis, a fine palliative of wonderful power. Corresponds to Grauvogl's Oxygenoid Constitution, the inflammatory, febrile, emaciating, wasting consumptive.</w:t>
        <w:br/>
        <w:t>The remedy for first stage of all febrile disturbances and inflammations before exudation sets in; especially for catarrhal affections of the respiratory tract. Ferr phos. 3x increases hemoglobin. In pale, anaemic subjects, with violent local congestions. Haemorrhages, bright from any orifice.</w:t>
        <w:br/>
        <w:t>Head.--Soreness to touch, cold, noise jar. Rush of blood to head. Ill effects of sun-heat. Throbbing sensation. Vertigo. Headache better cold applications.</w:t>
        <w:br/>
        <w:t>Eyes.--Red, inflamed, with burning sensation. Feeling as of sand under lids. Hyperaemia of optic disc and retina, with blurred vision.</w:t>
        <w:br/>
        <w:t>Ears.--Noises. Throbbing. First stage of otitis. Membrana tympani red and bulging. Acute otitis; when Bellad fails, prevents suppuration.</w:t>
        <w:br/>
        <w:t>Nose.--First stage of colds in the head. Predisposition to colds. Epistaxis; bright red blood.</w:t>
        <w:br/>
        <w:t>Face.--Flushed; cheeks sore and hot. Florid complexion. Facial neuralgia; worse, shaking head and stooping.</w:t>
        <w:br/>
        <w:t>Throat.--Mouth hot; fauces red, inflamed. Ulcerated sore throat. Tonsils red and swollen. Eustachian tubes inflamed. Sore throat of singers. Subacute laryngitis with fauces inflamed and red (2x). After operations on throat and nose to control bleeding and relieve soreness. First stage of diphtheria. Ranula in vascular, sanguine constitutions.</w:t>
        <w:br/>
        <w:t>Stomach.--Aversion to meat and milk. Desire for stimulants. Vomiting of undigested food. Vomiting of bright red blood. Sour eructations.</w:t>
        <w:br/>
        <w:t>Abdomen.--First stage of peritonitis. Haemorrhoids. Stools watery, bloody, undigested. First stage of dysentery, with much blood in discharges.</w:t>
        <w:br/>
        <w:t>Urinary.--Urine spurts with every cough. Incontinence. Irritation at neck of bladder. Polyuria. Diurnal enuresis.</w:t>
        <w:br/>
        <w:t>Female.--Menses every three weeks, with bearing-down sensation and pain on top of head. Vaginismus. Vagina dry and hot.</w:t>
        <w:br/>
        <w:t>Respiratory.--First stage of all inflammatory affections. Congestions of lungs. Haemoptysis. Short, painful tickling cough. Croup. Hard, dry cough, with sore chest. Hoarseness. Expectoration of pure blood in pneumonia (Millefol). Cough better at night.</w:t>
        <w:br/>
        <w:t>Heart.--Palpitation; pulse rapid. First stage of cardiac diseases. Short, quick, soft pulse.</w:t>
        <w:br/>
        <w:t>Extremities.--Stiff neck. Articular rheumatism. Crick in back. Rheumatic pain in shoulder; pains extend to chest and wrist. Whitlow. Palms hot. Hands swollen and painful.</w:t>
        <w:br/>
        <w:t>Sleep.--Restless and sleepless. Anxious dreams. Night sweats of anaemia.</w:t>
        <w:br/>
        <w:t>Fever.--Chill daily at 1 pm. All catarrhal and inflammatory fevers; first stage.</w:t>
        <w:br/>
        <w:t>Modalities.--Worse, at night and 4 to 6 pm; touch, jar, motion, right side. Better, cold applications.</w:t>
        <w:br/>
        <w:t>Relationship.--Compare: (Oxygenoid Constitution. Acon; China; Arsenic; Graphit; Petrol). Ferrum pyrophosph (congestion of brain and headache following great loss of blood; tarsal cysts); Acon; Gelsem; China.</w:t>
        <w:br/>
        <w:t>Dose.--Third to twelfth potency.</w:t>
        <w:br/>
        <w:br/>
        <w:t>Ferrum phosphoricum is available at Remedia Homeopathy</w:t>
        <w:br/>
        <w:t>more information and order at Remedia Homeopathy</w:t>
        <w:br/>
        <w:t>Other names for this homeopathic remedy: Ferrum phosphoricum, Eisenoxydphosphat, Ferriphosphat, Ferrum (III) phosphoricum,</w:t>
        <w:br/>
        <w:br/>
        <w:t>66,000 customers from 67 countries</w:t>
        <w:br/>
        <w:t>excellent &gt;more</w:t>
      </w:r>
    </w:p>
    <w:p>
      <w:r>
        <w:br/>
        <w:t>FERRUM PICRICUM</w:t>
        <w:br/>
        <w:t>Picrate of Iron</w:t>
        <w:br/>
        <w:t>Is considered a great remedy to complete the action of other medicines. The symptom that specially calls for it is failure of the function of an organ under exertion; e g, the voice fails after public speaking. Acts best in dark-haired patients, plethoric, with sensitive livers. Warts and epithelial growths; corns with yellowish discoloration. Senile hypertrophy of the prostate. Epistaxis. Chronic deafness and tinnitus due to gout. Meatus dry. Pseudo-leucaemia.</w:t>
        <w:br/>
        <w:t>Ears.--Deafness before menses. Crackling in ears and low-pitched voice. Vascular deafness. Dental neuralgia, radiating towards ears and eyes. Humming in ears as from telegraph wires. Tinnitus.</w:t>
        <w:br/>
        <w:t>Stomach.--Indigestion, furred tongue, headache after meals, especially in bilious, dark-haired persons.</w:t>
        <w:br/>
        <w:t>Urinary.--Pain along entire urethra. Frequent micturition at night, with full feeling and pressure in rectum. Smarting at neck of bladder and penis (Barosma). Retention of urine.</w:t>
        <w:br/>
        <w:t>Extremities.--Pain in right side of neck and down right arm. Locomotor ataxia, ocular stage. Hands covered with warts.</w:t>
        <w:br/>
        <w:t>Dose.--Second and third trituration.</w:t>
        <w:br/>
        <w:br/>
        <w:t>FERRUM PICRICUM is available at Remedia Homeopathy</w:t>
        <w:br/>
        <w:t>more information and order at Remedia Homeopathy</w:t>
        <w:br/>
        <w:br/>
        <w:t>66,000 customers from 67 countries</w:t>
        <w:br/>
        <w:t>excellent &gt;more</w:t>
      </w:r>
    </w:p>
    <w:p>
      <w:r>
        <w:br/>
        <w:t>FICUS RELIGIOSA</w:t>
        <w:br/>
        <w:t>Ashwathya</w:t>
        <w:br/>
        <w:t>This East Indian drug causes and cures haemorrhages of many kinds. Haematemesis, menorrhagia, haemoptysis, etc. Bloody urine.</w:t>
        <w:br/>
        <w:t>Head.--Melancholic-quiet; burning at vertex; vertigo and slight headache.</w:t>
        <w:br/>
        <w:t>Stomach.--Nausea, vomiting of bright red blood; pain and sick feeling in stomach.</w:t>
        <w:br/>
        <w:t>Respiratory.--Difficult breathing; cough with vomiting of blood; pulse very weak.</w:t>
        <w:br/>
        <w:t>Relationship.--Compare: Acalypha; Millefol; Thlaspi; Ipecac.</w:t>
        <w:br/>
        <w:t>Dose.--First potency.</w:t>
        <w:br/>
        <w:br/>
        <w:t>FICUS RELIGIOSA is available at Remedia Homeopathy</w:t>
        <w:br/>
        <w:t>more information and order at Remedia Homeopathy</w:t>
        <w:br/>
        <w:br/>
        <w:t>5,500 homeopathic remedies</w:t>
        <w:br/>
        <w:t>Family run pharmacy since 1760</w:t>
      </w:r>
    </w:p>
    <w:p>
      <w:r>
        <w:br/>
        <w:t>FILIX MAS</w:t>
        <w:br/>
        <w:t>Male Fern</w:t>
        <w:br/>
        <w:t>(ASPIDIUM)</w:t>
        <w:br/>
        <w:t>A remedy for worm symptoms, especially with constipation. Tapeworm. Soporific conditions. Torpid inflammations of lymphatic glands (Maceration of fresh root). Pulmonary tuberculosis in young patients, no fever, with limited, ulcerated lesions, formerly classified as scrofula.</w:t>
        <w:br/>
        <w:t>Eyes.--Blindness, monocular amblyopia.</w:t>
        <w:br/>
        <w:t>Abdomen.--Bloated.--Gnawing-pain; worse eating sweets. Diarrhoea and vomiting. Worm colic, with itching of nose, pale face, blue rings around eyes. Painless hiccough.</w:t>
        <w:br/>
        <w:t>Relationship.--Compare: Aspidium Alhamanticum.--Panna -3 doses, 2 grammes each, all in half hour, fasting in a glass of milk. Tasteless and will remove tape worm. Cina; Granat; Kousso.</w:t>
        <w:br/>
        <w:t>Dose.--First to third potency. For the expulsion of tapeworm, a full dose of 1/2 to 1 dram of the Oleoresin, fasting.</w:t>
        <w:br/>
        <w:br/>
        <w:t>FILIX MAS is available at Remedia Homeopathy</w:t>
        <w:br/>
        <w:t>more information and order at Remedia Homeopathy</w:t>
        <w:br/>
        <w:br/>
        <w:t>5,500 homeopathic remedies</w:t>
        <w:br/>
        <w:t>Family run pharmacy since 1760</w:t>
      </w:r>
    </w:p>
    <w:p>
      <w:r>
        <w:br/>
        <w:t>FLUORICUM ACIDUM</w:t>
        <w:br/>
        <w:t>Hydrofluoric Acid</w:t>
        <w:br/>
        <w:t>Especially adapted to chronic diseases with syphilitic and mercurial history. Glabella region bloated. Acts especially upon lower tissues, and indicated in deep, destructive processes, bedsores, ulcerations, varicose veins, and ulcers. Patient is compelled to move about energetically. Complaints of old age, or the prematurely aged, with weak, distended blood vessels. Hob-nailed liver of alcoholics. Goitre (Dr. Woakes) (Kali fluoride produced bronchocele in dogs). Early decay of teeth. Old cases of nightly fevers, coming on periodically.</w:t>
        <w:br/>
        <w:t>Mind.--Indifference towards those loved best; inability to realize responsibility; buoyancy. Mentally elated and gay.</w:t>
        <w:br/>
        <w:t>Head.--Alopecia. Caries of skin. Pressure on sides of head from within outward. Caries of ossicles and mastoid, with copious discharge; worse warmth (Silica; worse cold). Exostosis.</w:t>
        <w:br/>
        <w:t>Eyes.--Sensation as of wind blowing through eyes. Lachrymal fistula. Violent itching of inner canthus.</w:t>
        <w:br/>
        <w:t>Nose.--Chronic nasal catarrh with ulceration of the septum; nose obstructed and dull heavy pain in forehead.</w:t>
        <w:br/>
        <w:t>Mouth.--Dental fistula, with persistent bloody, salty discharge. Syphilitic ulceration of throat, which is very sensitive to cold. Teeth feel warm. Affects teeth and bones of upper jaw.</w:t>
        <w:br/>
        <w:t>Stomach.--Heaviness and weight in stomach heat in stomach before meals. Sour eructations. Averse to coffee, wants fancy dishes. Stomach symptoms relieved by tight clothes. Desire for highly seasoned food. Craves cold water, hungry. Warm drinks produce diarrhoea.</w:t>
        <w:br/>
        <w:t>Abdomen.--Soreness over liver. Flatus and eructations.</w:t>
        <w:br/>
        <w:t>Stool.--Bilious diarrhoea, with aversion to coffee.</w:t>
        <w:br/>
        <w:t>Male.--Burning in urethra. Sexual passion and desire increased with erections at night, during sleep. Swollen scrotum.</w:t>
        <w:br/>
        <w:t>Urine.--Scanty, dark. In dropsy, produces frequent and free discharge, with great relief.</w:t>
        <w:br/>
        <w:t>Female.--Menses copious, frequent, too long. Ulceration of uterus and os. Copious and excoriating leucorrhoea. Nymphomania.</w:t>
        <w:br/>
        <w:t>Respiratory.--Oppression of chest, difficult breathing, great dyspnoea. Hydrothorax.</w:t>
        <w:br/>
        <w:t>Extremities.--Inflammation of joints of fingers. Feeling as of a splinter under nail. Nails crumble. Caries and necrosis, especially of long bones. Coccygodynia. Ulcer over tibia.</w:t>
        <w:br/>
        <w:t>Skin.--Varicose veins. Naevi. Ulcers; red edges and vesicles. Decubitus; worse, warmth. Syphilitic rupia. Itching of cicatrices. Feels as if burning vapor were emitted from pores. Itching especially of the orifices, and in spots, worse warmth. Nails grow rapidly. Periosteal abscess. Profuse, sour, offensive perspiration. Syphilitic tubercles. Dropsy of limbs in old, feeble constitutions. Atony of capillary and venous system. Tissues bloated.</w:t>
        <w:br/>
        <w:t>Modalities.--Worse, warmth, morning, warm drinks. Better, cold while walking.</w:t>
        <w:br/>
        <w:t>Relationship.--Compare: Thiosinaminum (action on cicatricial tissues; adhesions, strictures, tumors); Calc fluor; Silica.</w:t>
        <w:br/>
        <w:t>Complementary: Silica.</w:t>
        <w:br/>
        <w:t>Dose.--Sixth to thirtieth potency.</w:t>
        <w:br/>
        <w:br/>
        <w:t>FLUORICUM ACIDUM is available at Remedia Homeopathy</w:t>
        <w:br/>
        <w:t>more information and order at Remedia Homeopathy</w:t>
        <w:br/>
        <w:br/>
        <w:t>5,500 homeopathic remedies</w:t>
        <w:br/>
        <w:t>Manual potentisation</w:t>
      </w:r>
    </w:p>
    <w:p>
      <w:r>
        <w:br/>
        <w:t>FORMALINUM</w:t>
        <w:br/>
        <w:t>more information and order at Remedia Homeopathy</w:t>
        <w:br/>
        <w:br/>
        <w:t>Aqueous Solution (35 per cent) of Formaldehyde Gas</w:t>
        <w:br/>
        <w:t>(FORMALIN)</w:t>
        <w:br/>
        <w:t>Is a powerful disinfectant and deodorant; a potent poison. Prevents growth and kills almost any pathogenic micro-organism. It seems to have the peculiar property of eating into malignant tumors, leaving the surrounding healthy tissue uncharred and unchanged. A plug of cotton wool soaked in a 20 per cent solution of Formaldehyde, and applied for a few hours, will produce a necrotic slough, which must be scraped away before the next application, otherwise it hardens.</w:t>
        <w:br/>
        <w:t>Formalin in hot water as vapor most valuable therapeutic agent in pertussis, phthisis, in catarrhal affections of upper air-passages.</w:t>
        <w:br/>
        <w:t>Mind.--Forgetfulness. Anxiety. Unconscious.</w:t>
        <w:br/>
        <w:t>Head.--Coryza; eyes water; vertigo.</w:t>
        <w:br/>
        <w:t>Mouth.--Ptyalism, thick saliva; loss of taste.</w:t>
        <w:br/>
        <w:t>Stomach.--Food feels as if it were a ball in stomach. Burning in mouth and stomach.</w:t>
        <w:br/>
        <w:t>Abdomen.--Intense urging to stool, watery stools.</w:t>
        <w:br/>
        <w:t>Urinary.--Anuria; albuminous urine.</w:t>
        <w:br/>
        <w:t>Respiratory.--Dyspnoea. Laryngismus stridulus. Whooping-cough.</w:t>
        <w:br/>
        <w:t>Fever.--Chills in forenoon, followed by long fever. Bones ache during whole paroxysm. During fever forgets where he was.</w:t>
        <w:br/>
        <w:t>Skin.--Puckers skin like leather; wrinkles; scales off. Eczema in neighborhood of wound. Damp sweat most marked on right upper extremity.</w:t>
        <w:br/>
        <w:t>Relationship.--Antidote: Ammonia water. Compare: Ammonium formaldehyde, known commercially as Cystogen (Dose, five to seven grains two to four times daily, dissolved in hot water, after meals. Prevents the decomposition of urine in the bladder, kidneys, and ureters. Turbid urine rendered clear and non-irritating; phosphatic deposits dissolved, and growth of pyogenic bacteria arrested). Also, Urotropin (A diuretic and solvent of uric acid concretions; relieves cystitis associated with putrefaction. Three to five grains well diluted. When administered invariably appears in the cerebro-spinal fluid and therefore advised in threatened meningeal infection).</w:t>
        <w:br/>
        <w:t>Dose.--As vapor in hot water in respiratory affections; 1 per cent spray, otherwise 3x potency.</w:t>
        <w:br/>
        <w:br/>
        <w:t>Formaldehyd solutum is available at Remedia Homeopathy</w:t>
        <w:br/>
        <w:t>more information and order at Remedia Homeopathy</w:t>
        <w:br/>
        <w:t>Other names for this homeopathic remedy: Formaldehyd solutum, Aldehydum, Formalinum, Methanal,</w:t>
        <w:br/>
        <w:br/>
        <w:t>5,500 homeopathic remedies</w:t>
        <w:br/>
        <w:t>Family run pharmacy since 1760</w:t>
      </w:r>
    </w:p>
    <w:p>
      <w:r>
        <w:br/>
        <w:t>FORMICA RUFA</w:t>
        <w:br/>
        <w:t>Crushed Live Ants</w:t>
        <w:br/>
        <w:t>(MYRMEXINE)</w:t>
        <w:br/>
        <w:t>An arthritic medicine. Gout and articular rheumatism; pains worse, motion; better, pressure. Right side most affected. Chronic gout and stiffness in joints. Acute outbursts of gouty poisons, especially when assuming the neuralgic forms. Tuberculosis, carcinoma, and lupus; chronic nephritis. Complaints from overlifting. Apoplectic diseases. Has a marked deterrent influence on the formation of polypi.</w:t>
        <w:br/>
        <w:t>Head.--Vertigo. Headache with cracking in left ear. Brain feels too heavy and large. Sensation as if a bubble burst in forehead. Forgetful in the evening. Exhilarated. Coryza and stopped-up feeling in nose. Rheumatic iritis. Nasal polypi.</w:t>
        <w:br/>
        <w:t>Ears.--Ringing and buzzing. Cracking in left ear with headache. Parts around ear feel swollen. Polypi.</w:t>
        <w:br/>
        <w:t>Stomach.--Constant pressure at the cardiac end of the stomach, and a burning pain there. Nausea, with headache, and vomiting of yellowish bitter mucus. Pain shift from stomach to vertex. Gas cannot be passed.</w:t>
        <w:br/>
        <w:t>Abdomen and Stool.--In the morning, difficult passages of small quantities of flatus; afterwards diarrhoea-like urging in the rectum. Pain in bowels before stool, with shuddering chilliness. Constriction in the anus. Drawing pain around navel before stool.</w:t>
        <w:br/>
        <w:t>Urine.--Bloody, albuminous, with much urging; quantities of urates.</w:t>
        <w:br/>
        <w:t>Respiratory.--Hoarseness, with dry, sore throat; cough worse at night, with aching in forehead and constrictive pain in chest; pleuritic pains.</w:t>
        <w:br/>
        <w:t>Sexual.--Seminal emissions; weakness. "Slothful to venery".</w:t>
        <w:br/>
        <w:t>Extremities.--Rheumatic pains; stiff and contracted joints. Muscles feel strained and torn from their attachment. Weakness of lower extremities. Paraplegia. Pain in hips. Rheumatism comes on with suddenness and restlessness. Sweat does not relieve. Relief after midnight and from rubbing.</w:t>
        <w:br/>
        <w:t>Skin.--Red, itching and burning. Nettle-rash. Nodes around joints (Ammon phos). Profuse sweat without relief.</w:t>
        <w:br/>
        <w:t>Modalities.--Worse, cold and cold washing, dampness, before a snowstorm. Better, warmth, pressure, rubbing. Combing hair.</w:t>
        <w:br/>
        <w:t>Relationship.--Compare: Formic acid (Chronic myalgia. Muscular pains and soreness. Gout and articular rheumatism, which appear suddenly. Pains usually worse on right side, motion and better from pressure. Failing vision. Increases muscular strength and resistance to fatigue. Feels stronger and more "fit" in ordinary walking. Marked diuretic effect, greater elimination of products of disassimilation, particularly urea. Tremor. Tuberculosis, chronic nephritis and carcinoma, lupus, etc, have been treated successfully with injections of Formic acid of a dilution corresponding to the 3d and 4th centesimal. In prescribing it for varicose veins, polypi, catarrh, Dr. J. H. Clarke orders an ounce or two of a solution of Formic acid in the proportion of one part of the acid to eleven of distilled water. Of this one teaspoonful is taken in a tablespoonful of water after food once or twice daily. Pain in aponeurosis and muscles of head, neck and shoulders before a snowstorm). Rhus; (Dulcam, Urtica and Juniperus contain Formic acid), Wood alcohol, when taken as a constituent of a beverage so common in these prohibition days, is not eliminated easily and is slowly converted into Formic acid, attacking the brain and causes death or blindness.</w:t>
        <w:br/>
        <w:t>Dr. Sylwestrowicz of the Hering Research Laboratory of Hahnemann College, Philadelphia contributes his experience with Formic Acid, as follows:</w:t>
        <w:br/>
        <w:t>"The best field for the formic acid treatment are cases of atypical gout. Under this classification are to be mentioned disturbances in the muscles such as myositis, periostitic processes of the bones in form of doughy swellings, changes of the fascias such as Dupyutren's contraction, skin troubles such as chronic eczema, psoriasis and loss of hair, kidney disturbances such as subacute and chronic nephritis. In these cases formic acid in 12x and 30x, hypodermically 1 cc is indicated at intervals of 2-4 weeks. Eight till twelve days after the first injection an aggravation is often noticed.</w:t>
        <w:br/>
        <w:t>In acute rheumatic fever and acute gonorrhoeic arthritis formic acid 6x, every six days 1 cc, sometimes 12x in sensitive patients shows often splendid results abolishing the pains and preventing reoccurrence.</w:t>
        <w:br/>
        <w:t>Chronic arthritis needs a special discussion. Clinical experiments of the Hering research Laboratory of the Hahnemann Medical College of Philadelphia on a great number of cases of arthritis with formic acid showed that it preferably acts on the ligaments, capsula and bursa of the joints. Such kind of cases respond very readily to treatment.</w:t>
        <w:br/>
        <w:t>The prognosis depends to a large extent upon the etiology of the case. The most satisfactory cases are chronic arthritis in connection with gouty diathesis. Chronic arthritis following an attack of acute rheumatic fever shows also remarkable results although often pains of a neuralgic character persisting in certain spots are very stubborn. Finally chronic arthritis of traumatic nature can be cured by formic acid. In the latter case formic acid 6x showed quicker and better results than 12x or 30x which are indicated in the previous cases. In general the disappearance of the stiffness of the joint is the first sign of improvement. Then the pain and swelling cease gradually in 1-6 months time.</w:t>
        <w:br/>
        <w:t>The prognosis of the formic acid treatment is not so favorably in chronic arthritis in which deformans processes have already taken place on the articular surfaces. Such processes in the beginning can be checked completely, advanced cases frequently show an improvement. But there is always the possibility that this improvement is only temporary. This is particularly to be expected in the cases of the so-called arthritis deformans in which even the inflammations on the ligaments and capsula are of a very progressive character".</w:t>
        <w:br/>
        <w:t>Dose.--Sixth to thirtieth attenuation.</w:t>
        <w:br/>
        <w:br/>
        <w:t>FORMICA RUFA is available at Remedia Homeopathy</w:t>
        <w:br/>
        <w:t>more information and order at Remedia Homeopathy</w:t>
        <w:br/>
        <w:br/>
        <w:t>5,500 homeopathic remedies</w:t>
        <w:br/>
        <w:t>Accessories for homeopathy doctors and patients</w:t>
      </w:r>
    </w:p>
    <w:p>
      <w:r>
        <w:br/>
        <w:t>FRAGARIA VESCA</w:t>
        <w:br/>
        <w:t>Wood-strawberry</w:t>
        <w:br/>
        <w:t>(FRAGARIA)</w:t>
        <w:br/>
        <w:t>Acts on digestion and mesenteric glands. Prevents formation of calculi, removes tartar from teeth and prevents attacks of gout. The fruit has refrigerant properties. Strawberries produce symptoms of poisoning in certain susceptible individuals, such as urticarial rashes (strawberry anaphylaxis). Here give Fragaria high potency.</w:t>
        <w:br/>
        <w:t>Chilblains; worse during hot weather. Lack of mammary secretion. Psilosis (Spruce).</w:t>
        <w:br/>
        <w:t>Mouth.--Tongue swollen; strawberry tongue.</w:t>
        <w:br/>
        <w:t>Skin.--Urticaria; petechial and erysipelatous eruptions. Swelling of whole body.</w:t>
        <w:br/>
        <w:t>Relationship.--Compare: Apis. Calcarea.</w:t>
        <w:br/>
        <w:br/>
        <w:t>FRAGARIA VESCA is available at Remedia Homeopathy</w:t>
        <w:br/>
        <w:t>more information and order at Remedia Homeopathy</w:t>
        <w:br/>
        <w:br/>
        <w:t>66,000 customers from 67 countries</w:t>
        <w:br/>
        <w:t>excellent &gt;more</w:t>
      </w:r>
    </w:p>
    <w:p>
      <w:r>
        <w:br/>
        <w:t>FRANCISCEA UNIFLORA</w:t>
        <w:br/>
        <w:t>Manaca</w:t>
        <w:br/>
        <w:t>(FRACISCEA)</w:t>
        <w:br/>
        <w:t>Chronic stiffness of the muscles. Gonorrhoeal rheumatism. Syphilis and rheumatism, great heat over body, much aching, better sweat. Pain in back of head and spine; band-like feeling around head. Pericarditis with rheumatism. Rheumatic pains in feet and lower part of legs. Urine contains uric acid.</w:t>
        <w:br/>
        <w:t>Dose.--Tincture of Fluid Extract 10 to 60 minims.</w:t>
        <w:br/>
        <w:br/>
        <w:t>FRANCISCEA UNIFLORA is available at Remedia Homeopathy</w:t>
        <w:br/>
        <w:t>more information and order at Remedia Homeopathy</w:t>
        <w:br/>
        <w:br/>
        <w:t>5,500 homeopathic remedies</w:t>
        <w:br/>
        <w:t>Accessories for homeopathy doctors and patients</w:t>
      </w:r>
    </w:p>
    <w:p>
      <w:r>
        <w:br/>
        <w:t>FRAXINUS AMERICANA</w:t>
        <w:br/>
        <w:t>White Ash</w:t>
        <w:br/>
        <w:t>Enlargement of the uterus. Fibrous growths, subinvolution, and prolapse. Uterine tumors, with bearing-down sensations. Fever sores on lips. Cramps in feet. Cold creeping and hot flashes. Infantile eczema.</w:t>
        <w:br/>
        <w:t>Head.--Throbbing pain in back of head. Depression, with nervous restlessness, anxiety. Hot spot on top of head.</w:t>
        <w:br/>
        <w:t>Female.--Uterus enlarged, and patulous. Watery, unirritating leucorrhoea. Fibroids with bearing-down sensation, cramping in feet, worse in afternoon and night. Dysmenorrhoea.</w:t>
        <w:br/>
        <w:t>Abdomen.--Tenderness in left inguinal region; bearing-down pain, extending down thigh.</w:t>
        <w:br/>
        <w:t>Relationship.--Compare: Fraxinus excelsior-European Ash --(Gout; rheumatism. Infusion of ash-leaves. Rademacher). Galega--(Goat's Rue-Backache; debility; anaemia and impaired nutrition. Increases the quantity and quality of the milk in nursing women, also the appetite). Epiphegus; Sepia; Lilium.</w:t>
        <w:br/>
        <w:t>Dose.--Ten to fifteen drops of tincture, three times a day.</w:t>
        <w:br/>
        <w:br/>
        <w:t>FRAXINUS AMERICANA is available at Remedia Homeopathy</w:t>
        <w:br/>
        <w:t>more information and order at Remedia Homeopathy</w:t>
        <w:br/>
        <w:br/>
        <w:t>66,000 customers from 67 countries</w:t>
        <w:br/>
        <w:t>excellent &gt;more</w:t>
      </w:r>
    </w:p>
    <w:p>
      <w:r>
        <w:br/>
        <w:t>FUCHSINUM</w:t>
        <w:br/>
        <w:t>A Coloring Substance Used in Adulteration of Wine</w:t>
        <w:br/>
        <w:t>(FUCHSINA - MAGENTA)</w:t>
        <w:br/>
        <w:t>Produces redness of ears, deep red discoloration of mouth swollen gums, with burning and tendency to salivation; deep red urine, albuminous, and light red, profuse diarrhoea, with abdominal pains. Cortical substance of kidneys degenerated. Useful in cortical nephritis with albuminuria.</w:t>
        <w:br/>
        <w:t>Dose.--6x to 30th potency.</w:t>
        <w:br/>
        <w:br/>
        <w:t>FUCHSINUM is available at Remedia Homeopathy</w:t>
        <w:br/>
        <w:t>more information and order at Remedia Homeopathy</w:t>
        <w:br/>
        <w:br/>
        <w:t>5,500 homeopathic remedies</w:t>
        <w:br/>
        <w:t>Accessories for homeopathy doctors and patients</w:t>
      </w:r>
    </w:p>
    <w:p>
      <w:r>
        <w:br/>
        <w:t>FUCUS VESICULOSUS</w:t>
        <w:br/>
        <w:t>Sea Kelp</w:t>
        <w:br/>
        <w:t>A remedy for obesity and non-toxic goitre; also exophthalmic. Digestion is furthered and flatulence diminished. Obstinate constipation; forehead feels as if compressed by an iron ring. Thyroid enlargement in obese subjects.</w:t>
        <w:br/>
        <w:t>Relationship.--Compare: Phytol; Thyroidine; Badiaga; Iodum.</w:t>
        <w:br/>
        <w:t>Dose.--Tincture, five to sixty drops three times a day before meals.</w:t>
        <w:br/>
        <w:br/>
        <w:t>FUCUS VESICULOSUS is available at Remedia Homeopathy</w:t>
        <w:br/>
        <w:t>more information and order at Remedia Homeopathy</w:t>
        <w:br/>
        <w:br/>
        <w:t>5,500 homeopathic remedies</w:t>
        <w:br/>
        <w:t>Family run pharmacy since 1760</w:t>
      </w:r>
    </w:p>
    <w:p>
      <w:r>
        <w:br/>
        <w:t>FULIGO LIGNI</w:t>
        <w:br/>
        <w:t>Soot</w:t>
        <w:br/>
        <w:t>Acts on glandular system, mucous membranes and obstinate ulcers, epidermis, tetters, eczema. Chronic irritations of mucous membranes of mouth; pruritus-vulvae; uterine haemorrhage; cancer, especially of scrotum-chimney sweeper's cancer; epithelial cancers; cancer of womb with metrorrhagia; sadness, thoughts of suicide.</w:t>
        <w:br/>
        <w:t>Relationship.--Compare: Kreosot.</w:t>
        <w:br/>
        <w:t>Dose.--Sixth trituration.</w:t>
        <w:br/>
        <w:br/>
        <w:t>FULIGO LIGNI is available at Remedia Homeopathy</w:t>
        <w:br/>
        <w:t>more information and order at Remedia Homeopathy</w:t>
        <w:br/>
        <w:br/>
        <w:t>5,500 homeopathic remedies</w:t>
        <w:br/>
        <w:t>Accessories for homeopathy doctors and patients</w:t>
      </w:r>
    </w:p>
    <w:p>
      <w:r>
        <w:br/>
        <w:t>GALANTHUS NIVALIS</w:t>
        <w:br/>
        <w:t>Snow-drop</w:t>
        <w:br/>
        <w:t>Proving by Dr. A. Whiting Vancouver.</w:t>
        <w:br/>
        <w:t>Faintness, sinking sensations. Sore dry throat with dull headache. Half conscious and worried feeling during sleep. Heart weak with sensation of collapse as if she must fall. Pulse very irregular, rapid and uneven, violent palpitation. Systolic murmur at apex. Therapeutically-decided benefit in cases of Mitral Regurgitation with broken down compensation. Myocarditis with some degree of mitral insufficiency.</w:t>
        <w:br/>
        <w:t>Dose.--First potency to fifth.</w:t>
        <w:br/>
        <w:br/>
        <w:t>GALANTHUS NIVALIS is available at Remedia Homeopathy</w:t>
        <w:br/>
        <w:t>more information and order at Remedia Homeopathy</w:t>
        <w:br/>
        <w:br/>
        <w:t>5,500 homeopathic remedies</w:t>
        <w:br/>
        <w:t>Accessories for homeopathy doctors and patients</w:t>
      </w:r>
    </w:p>
    <w:p>
      <w:r>
        <w:br/>
        <w:t>GALIUM APARINE</w:t>
        <w:br/>
        <w:t>Goose-Grass</w:t>
        <w:br/>
        <w:t>Galium acts on the urinary organs, is a diuretic and of use in dropsies, gravel and calculi. Dysuria and cystitis. Has power of suspending or modifying cancerous action. Has clinical confirmation of its use in cancerous ulcers and nodulated tumors of the tongue. Inveterate skin affections and scurvy. Favors healthy granulations on ulcerated surfaces.</w:t>
        <w:br/>
        <w:t>Dose.--Fluid extract; half-dram doses, in cup of water or milk, three times a day.</w:t>
        <w:br/>
        <w:br/>
        <w:t>GALIUM APARINE is available at Remedia Homeopathy</w:t>
        <w:br/>
        <w:t>more information and order at Remedia Homeopathy</w:t>
        <w:br/>
        <w:br/>
        <w:t>5,500 homeopathic remedies</w:t>
        <w:br/>
        <w:t>Family run pharmacy since 1760</w:t>
      </w:r>
    </w:p>
    <w:p>
      <w:r>
        <w:br/>
        <w:t>GALLICUM ACIDUM</w:t>
        <w:br/>
        <w:t>Gallic Acid</w:t>
        <w:br/>
        <w:t>Should be remembered as a remedy in phthisis. It checks the morbid secretions, gives tone to the stomach, and increases the appetite. Passive haemorrhages when pulse is feeble and capillaries relaxed, cold skin. Haematuria. Haemophilia. Itching of skin. Pyrosis.</w:t>
        <w:br/>
        <w:t>Mind.--Wild delirium at night; very restless, jumps out of bed; sweats; is afraid to be alone; is rude and abuses every one.</w:t>
        <w:br/>
        <w:t>Head.--Pain in back of head and neck. Thick, stringy discharge from nose; photophobia with burning of lids.</w:t>
        <w:br/>
        <w:t>Respiratory.--Pain in lungs; pulmonary haemorrhage; excessive expectoration. Much mucus in throat in the morning. Dry at night.</w:t>
        <w:br/>
        <w:t>Urinary.--Kidneys painful, distress along ureters into bladder. Dull heavy pain in bladder, directly over pubis. Urine loaded with thick, cream-colored mucus.</w:t>
        <w:br/>
        <w:t>Rectum.--Copious stool; anus feels constricted. Faint feeling after stool. Chronic mucous discharges.</w:t>
        <w:br/>
        <w:t>Relationship.--Compare: Ars; Iod; Phos.</w:t>
        <w:br/>
        <w:t>Dose.--First trituration and pure acid 2 to 5 grain doses.</w:t>
        <w:br/>
        <w:br/>
        <w:t>GALLICUM ACIDUM is available at Remedia Homeopathy</w:t>
        <w:br/>
        <w:t>more information and order at Remedia Homeopathy</w:t>
        <w:br/>
        <w:br/>
        <w:t>5,500 homeopathic remedies</w:t>
        <w:br/>
        <w:t>Accessories for homeopathy doctors and patients</w:t>
      </w:r>
    </w:p>
    <w:p>
      <w:r>
        <w:br/>
        <w:t>GAMBOGIA</w:t>
        <w:br/>
        <w:t>more information and order at Remedia Homeopathy</w:t>
        <w:br/>
        <w:br/>
        <w:t>Gummi Gutti</w:t>
        <w:br/>
        <w:t>(GAMBOGIA - GARCINIA MORELLA)</w:t>
        <w:br/>
        <w:t>The use of this drug in Homeopathy has been confined to its action on the alimentary tract. It produces a diarrhoea very similar to Croton. &gt;From its pathogenesis, it is very evident that it has very intense and definite action especially on the gastro-enteric tract.</w:t>
        <w:br/>
        <w:t>Head.--Heavy, with inertia, and drowsiness. Itching and burning in eyes; lids stick together, with sneezing.</w:t>
        <w:br/>
        <w:t>Gastro-enteric Symptoms.--Feeling of coldness at edge of teeth. Great irritability of the stomach; burning, smarting, and dryness of the tongue and throat. Pain in the stomach after food. Tenderness in epigastrium. Pain and distention of abdomen from flatulence, after stool. Rumbling and rolling. Dysentery, with retained scybala, with pain in sacral region. Diarrhoea, with sudden and forcible ejection of bilious stools. Tenesmus after, with burning at anus. Ileo-caecal region sensitive to pressure. Profuse, watery diarrhoea in hot weather, particularly old people. Pain in coccyx.</w:t>
        <w:br/>
        <w:t>Modalities.--Worse, towards evening and at night.</w:t>
        <w:br/>
        <w:t>Relationship.--Compare: Croton; Aloes; Pod.</w:t>
        <w:br/>
        <w:t>Dose.--Third to thirtieth potency. Gamboge painted on the chest in lung tuberculosis is considered by Abrams specific and incipient cases are symptomatically cured in several weeks.</w:t>
        <w:br/>
        <w:br/>
        <w:t>Garcinia is available at Remedia Homeopathy</w:t>
        <w:br/>
        <w:t>more information and order at Remedia Homeopathy</w:t>
        <w:br/>
        <w:t>Other names for this homeopathic remedy: Garcinia, Gambogia, Garcinia hanbury, Garcinia morella, Gummi gutti, Gutti, Hebradendron cambogioides, Resina garcinae,</w:t>
        <w:br/>
        <w:br/>
        <w:t>5,500 homeopathic remedies</w:t>
        <w:br/>
        <w:t>Accessories for homeopathy doctors and patients</w:t>
      </w:r>
    </w:p>
    <w:p>
      <w:r>
        <w:br/>
        <w:t>GAULTHERIA PROCUMBENS</w:t>
        <w:br/>
        <w:t>Wintergreen</w:t>
        <w:br/>
        <w:t>(GAULTHERIA)</w:t>
        <w:br/>
        <w:t>Inflammatory rheumatism, pleurodynia, sciatica, and other neuralgias, come within, the sphere of this remedy. Cystic and prostatic irritation, undue sexual excitement, and renal inflammation.</w:t>
        <w:br/>
        <w:t>Head.--Neuralgia of head and face.</w:t>
        <w:br/>
        <w:t>Stomach.--Acute gastritis, severe pain in epigastrium; prolonged vomiting. Uncontrollable appetite, notwithstanding irritable stomach. Gastralgia from nervous depression (Give five drops of 1x of Oil).</w:t>
        <w:br/>
        <w:t>Skin.--Smarting and burning. Intense erythema, worse, cold bathing; better, olive oil and cool air blowing on part.</w:t>
        <w:br/>
        <w:t>Relationship.--Compare: Spiraeea. Gaultheria contains Arbutin. Salycyl acid. Methylium salicylicum (an artificial Gaultheria oil for rheumatism, especially when the salicylates cannot be used. Pruritus and epididymitis, locally). After Cantharis in burns.</w:t>
        <w:br/>
        <w:t>Dose.--Tincture and lower potencies.</w:t>
        <w:br/>
        <w:br/>
        <w:t>GAULTHERIA PROCUMBENS is available at Remedia Homeopathy</w:t>
        <w:br/>
        <w:t>more information and order at Remedia Homeopathy</w:t>
        <w:br/>
        <w:br/>
        <w:t>5,500 homeopathic remedies</w:t>
        <w:br/>
        <w:t>Family run pharmacy since 1760</w:t>
      </w:r>
    </w:p>
    <w:p>
      <w:r>
        <w:br/>
        <w:t>GELSEMIUM SEMPERVIRENS</w:t>
        <w:br/>
        <w:t>Yellow Jasmine</w:t>
        <w:br/>
        <w:t>(GELSEMIUM)</w:t>
        <w:br/>
        <w:t>Centers its action upon the nervous system, causing various degrees of motor paralysis. General prostration. Dizziness, drowsiness, dullness, and trembling. Slow pulse, tired feeling, mental apathy. Paralysis of various groups of muscles about the eyes, throat, chest, larynx, sphincter, extremities, etc. Post-diphtheritic paralysis. Muscular weakness. Complete relaxation and prostration. Lack of muscular co-ordination. General depression from heat of sun. Sensitive to a falling barometer; cold and dampness brings on many complaints. Children fear falling, grab nurse or crib. Sluggish circulation. Nervous affections of cigarmakers. Influenza. Measles. Pellagra.</w:t>
        <w:br/>
        <w:t>Mind.--Desire to be quiet, to be left alone. Dullness, languor, listless. "Discernings are lethargied. " Apathy regarding his illness. Absolute lack of fear. Delirious on falling to sleep. Emotional excitement, fear, etc, lead to bodily ailments. Bad effects from fright, fear, exciting news. Stage fright. Child starts and grasps the nurse, and screams as if afraid of falling (Bor).</w:t>
        <w:br/>
        <w:t>Head.--Vertigo, spreading from occiput. Heaviness of head; band-feeling around and occipital headache. Dull, heavy ache, with heaviness of eyelids; bruised sensation; better, compression and lying with head high. Pain in temple, extending into ear and wing of nose, chin. Headache, with muscular soreness of neck and shoulders. Headache preceded by blindness; better, profuse urination. Scalp sore to touch. Delirious on falling asleep. Wants to have head raised on pillow.</w:t>
        <w:br/>
        <w:t>Eyes.--Ptosis; eyelids heavy; patient can hardly open them. Double vision. Disturbed muscular apparatus. Corrects blurring and discomfort in eyes even after accurately adjusted glasses. Vision blurred, smoky (Cycl; Phos). Dim-sighted; pupils dilated and insensible to light. Orbital neuralgia, with contraction and twitching of muscles. Bruised pain back of the orbits. One pupil dilated, the other contracted. Deep inflammations, with haziness of vitreous. Serous inflammations. Albuminuric retinitis. Detached retina, glaucoma and descemetitis. Hysterical amblyopia.</w:t>
        <w:br/>
        <w:t>Nose.--Sneezing; fullness at root of nose. Dryness of nasal fossae. Swelling of turbinates. Watery, excoriating discharge. Acute coryza, with dull headache and fever.</w:t>
        <w:br/>
        <w:t>Face.--Hot heavy, flushed, besotted-looking (Bapt; Op). Neuralgia of face. Dusky hue of face, with vertigo and dim vision. Facial muscles contracted, especially around the mouth. Chin quivers. Lower jaw dropped.</w:t>
        <w:br/>
        <w:t>Mouth.--Putrid taste and breath. Tongue numb, thick, coated, yellowish, tremble, paralyzed.</w:t>
        <w:br/>
        <w:t>Throat.--Difficult swallowing, especially of warm food. Itching and tickling in soft palate and naso-pharynx. Pain in sterno-cleido-mastoid, back of parotid. Tonsils swollen. Throat feels rough, burning. Post-diphtheritic paralysis. Tonsillitis; shooting pain into ear. Feeling of a lump in throat that cannot be swallowed. Aphonia. Swallowing causes pain in ear (Hep; Nux). Difficult swallowing. Pain from throat to ear.</w:t>
        <w:br/>
        <w:t>Stomach.--As a rule, the Gelsemium patient has no thirst. Hiccough; worse in the evening. Sensation of emptiness and weakness at the pit of the stomach, or of an oppression, like a heavy load.</w:t>
        <w:br/>
        <w:t>Stool.--Diarrhoea from emotional excitement, fright, bad news (Phos ac). Stool painless or involuntary. Cream-colored (Calc), tea-green. Partial paralysis of rectum and sphincter.</w:t>
        <w:br/>
        <w:t>Urine.--Profuse, clear, watery, with chilliness and tremulousness. Dysuria. Partial paralysis of bladder; flow intermittent (Clematis). Retention.</w:t>
        <w:br/>
        <w:t>Female.--Rigid os (Bell). Vaginismus. False labor-pains; pains pass up back. Dysmenorrhoea, with scanty flow; menses retarded. Pain extends to back and hips. Aphonia and sore throat during menses. Sensation as if uterus were squeezed (Cham; Nux v; Ustilago).</w:t>
        <w:br/>
        <w:t>Male.--Spermatorrhoea, without erections. Genitals cold and relaxed (Phos ac). Scrotum continually sweating. Gonorrhoea, first stage; discharge scanty; tendency to corrode; little pain, but much heat; smarting at meatus.</w:t>
        <w:br/>
        <w:t>Respiratory.--Slowness of breathing, with great prostration. Oppression about chest. Dry cough, with sore chest and fluent coryza. Spasm of the glottis. Aphonia; acute bronchitis, respiration quickened, spasmodic affections of lungs and diaphragm.</w:t>
        <w:br/>
        <w:t>Heart.--A feeling as if it were necessary to keep in motion, or else heart's action would cease. Slow pulse (Dig; Kalm; Apoc; Can). Palpitation; pulse soft, weak, full and flowing. Pulse slow when quiet, but greatly accelerated on motion. Weak, slow pulse of old age.</w:t>
        <w:br/>
        <w:t>Back.--Dull, heavy pain. Complete relaxation of the whole muscular system. Languor; muscles feel bruised. Every little exertion causes fatigue. Pain in neck, especially upper sterno-cleido muscles. Dull aching in lumbar and sacral region, passing upward. Pain in muscles of back, hips, and lower extremities, mostly deep-seated.</w:t>
        <w:br/>
        <w:t>Extremities.--Loss of power of muscular control. Cramp in muscles of forearm. Professional neuroses. Writer's cramp. Excessive trembling and weakness of all limbs. Hysteric convulsions. Fatigue after slight exercise.</w:t>
        <w:br/>
        <w:t>Sleep.--Cannot get fully to sleep. Delirious on falling asleep. Insomnia from exhaustion; from uncontrollable thinking; tobacco. Yawning. Sleepless from nervous irritation (Coffea).</w:t>
        <w:br/>
        <w:t>Fever.--Wants to be held, because he shakes so. Pulse slow, full, soft, compressible. Chilliness up and down back. Heat and sweat stages, long and exhausting. Dumb-ague, with much muscular soreness, great prostration, and violent headache. Nervous chills. Bilious remittent fever, with stupor, dizziness, faintness; thirstless, prostrated. Chill, without thirst, along spine; wave-like, extending upward from sacrum to occiput.</w:t>
        <w:br/>
        <w:t>Skin.--Hot, dry, itching, measle-like eruption. Erysipelas. Measles, catarrhal symptoms; aids in bringing out eruption. Retrocedent, with livid spots. Scarlet fever with stupor and flushed face.</w:t>
        <w:br/>
        <w:t>Modalities.--Worse, damp weather, fog, before a thunderstorm, emotion, or excitement, bad news, tobacco-smoking, when thinking of his ailments; at 10 am. Better, bending forward, by profuse urination, open air, continued motion, stimulants.</w:t>
        <w:br/>
        <w:t>Relationship.--Compare: Ignatia (gastric affections of cigarmakers); Baptisa; Ipecac; Acon; Bell; Cimicif; Magnes phos (Gelsem contains some Magnes phos). Culex--(vertigo on blowing the nose with fullness of the ears).</w:t>
        <w:br/>
        <w:t>Antidotes: China; Coffea; Dig. Alcoholic stimulants relieve all complaints where Gelsem is useful.</w:t>
        <w:br/>
        <w:t>Dose.--Tincture, to thirtieth attenuation; first to third most often used.</w:t>
        <w:br/>
        <w:br/>
        <w:t>GELSEMIUM SEMPERVIRENS is available at Remedia Homeopathy</w:t>
        <w:br/>
        <w:t>more information and order at Remedia Homeopathy</w:t>
        <w:br/>
        <w:br/>
        <w:t>5,500 homeopathic remedies</w:t>
        <w:br/>
        <w:t>Accessories for homeopathy doctors and patients</w:t>
      </w:r>
    </w:p>
    <w:p>
      <w:r>
        <w:br/>
        <w:t>GENTIANA LUTEA</w:t>
        <w:br/>
        <w:t>Yellow Gentian</w:t>
        <w:br/>
        <w:t>Stomach symptoms marked. Acts as a tonic, increasing appetite.</w:t>
        <w:br/>
        <w:t>Head.--Vertigo, worse, rising or motion; better open air. Frontal headache, better eating and open air. Brain feels loose, head tender. Aching in eyes.</w:t>
        <w:br/>
        <w:t>Throat.--Dry. Thick saliva.</w:t>
        <w:br/>
        <w:t>Stomach.--Acid risings, ravenous hunger, nausea, weight and aching in stomach. Inflation and tension of stomach and abdomen (Pothos). Colic, umbilical region sensitive to touch. Flatulence.</w:t>
        <w:br/>
        <w:t>Relationship.--Compare: Gentiana quinque flora (intermittent fever; dyspepsia, cholera infantum, weakness); Gentiana cruciata (throat symptoms in addition to similar stomach symptoms; dysphagia; vertigo with headache; pressing inward sensation in eyes; constricted throat and head and abdomen. Distention, fullness and tightness in abdomen. Creeping over body as from fleas). Hydrast; Nux.</w:t>
        <w:br/>
        <w:t>Dose.--First to third attenuation.</w:t>
        <w:br/>
        <w:br/>
        <w:t>GENTIANA LUTEA is available at Remedia Homeopathy</w:t>
        <w:br/>
        <w:t>more information and order at Remedia Homeopathy</w:t>
        <w:br/>
        <w:br/>
        <w:t>66,000 customers from 67 countries</w:t>
        <w:br/>
        <w:t>excellent &gt;more</w:t>
      </w:r>
    </w:p>
    <w:p>
      <w:r>
        <w:br/>
        <w:t>GERANIUM MACULATUM</w:t>
        <w:br/>
        <w:t>Crane's-bill</w:t>
        <w:br/>
        <w:t>Habitual sick headaches. Profuse, haemorrhages, pulmonary and from different organs. Vomiting of blood. Ulceration of stomach. Atonic and foul ulcers. Summer complaint.</w:t>
        <w:br/>
        <w:t>Head.--Giddiness, with diplopia; better, closing eyes. Ptosis and dilated pupils. Sick headache.</w:t>
        <w:br/>
        <w:t>Mouth.--Dry; tip of tongue burning. Pharyngitis.</w:t>
        <w:br/>
        <w:t>Stomach.--Catarrhal gastritis with profuse secretion, tendency to ulceration and passive haemorrhage. Lessens the vomiting in gastric ulcer.</w:t>
        <w:br/>
        <w:t>Stool.--Constant desire to go to stool, with inability to pass anything for some time. Chronic diarrhoea, with offensive mucus. Constipation.</w:t>
        <w:br/>
        <w:t>Female.--Menses too profuse. Post-partum haemorrhage. Sore nipples (Eup arom).</w:t>
        <w:br/>
        <w:t>Relationship.--Compare: Geranin 1x. Constant hawking and spitting in elderly people. Erodium-Hemlock-Stork's bill--(a popular haemostatic in Russia, and especially used for metrorrhagia and menorrhagia); Hydrastinin; Cinch; Sabin.</w:t>
        <w:br/>
        <w:t>Dose.--Tincture, half-dram doses in gastric ulcer. Tincture, to third attenuation, as a general rule. Locally, in ulcers, it will destroy the pyogenic membrane.</w:t>
        <w:br/>
        <w:br/>
        <w:t>GERANIUM MACULATUM is available at Remedia Homeopathy</w:t>
        <w:br/>
        <w:t>more information and order at Remedia Homeopathy</w:t>
        <w:br/>
        <w:br/>
        <w:t>66,000 customers from 67 countries</w:t>
        <w:br/>
        <w:t>excellent &gt;more</w:t>
      </w:r>
    </w:p>
    <w:p>
      <w:r>
        <w:br/>
        <w:t>GETTYSBURG WATER</w:t>
        <w:br/>
        <w:t>Stringy mucus from throat and posterior nares. Rawness. Neck muscles rigid. Joints weak. Cannot lift things. Ligaments rigid. Subacute gouty state. Evaporated and residium triturated to 6x. Of use in sub-acute and chronic rheumatism. White coated tongue. High colored urine with red sandy sediment. Sensation of rigidity worse moving. Especially in lumbar region and joints of hips, shoulders and wrists. Not perceived when quiet. More in morning. Cannot remain long in one position. Stiffness of muscles on moving. Pain in ligaments relieved by rest.</w:t>
        <w:br/>
        <w:t>Relationship.--Lycopodium, Phosphor. Rhus Pulsat, but modalities differ.</w:t>
        <w:br/>
        <w:t>Modalities.--Worse, stiffness of muscles on moving. Better, rest (ligaments and stiffness of muscles).</w:t>
        <w:br/>
        <w:t>Dose.--Lower triturations. Also thirtieth potency.</w:t>
        <w:br/>
        <w:br/>
        <w:t>GETTYSBURG WATER is available at Remedia Homeopathy</w:t>
        <w:br/>
        <w:t>more information and order at Remedia Homeopathy</w:t>
        <w:br/>
        <w:br/>
        <w:t>5,500 homeopathic remedies</w:t>
        <w:br/>
        <w:t>Manual potentisation</w:t>
      </w:r>
    </w:p>
    <w:p>
      <w:r>
        <w:br/>
        <w:t>GINSENG QUINQUEFOLIUM</w:t>
        <w:br/>
        <w:t>Aralia Quinquefolia-Wild Ginseng-Panax</w:t>
        <w:br/>
        <w:t>(GINSENG)</w:t>
        <w:br/>
        <w:t>Said to be a stimulant to the secretory glands, especially salivary. Acts on the lower part of the spinal cord. Lumbago, sciatica, and rheumatism. Paralytic weakness. Hiccough. Skin symptoms, itching pimples on neck and chest.</w:t>
        <w:br/>
        <w:t>Head.--Vertigo, with gray spots before eyes; semi-lateral headache; occipital; difficult opening of eyelids; objects appear double.</w:t>
        <w:br/>
        <w:t>Throat.--Tonsillitis, just like Bellad, but in dark-complexioned people.</w:t>
        <w:br/>
        <w:t>Abdomen.--Tense, painful, rumbling. Pain in right side. Loud gurgling in ileo-caecal region. Perityphlitis.</w:t>
        <w:br/>
        <w:t>Male.--Rheumatic pains after frequent emissions. Weakness of genital organs. Voluptuous tickling at end of urethra. Sexual excitement. Pressure in testicles.</w:t>
        <w:br/>
        <w:t>Extremities.--Hands feel swollen. Skin feels tight. Contraction. Coldness in back and spine. Bruised pain in small of back and thighs; nightly digging in right lower limb to toes. Burning heat in tips of fingers. Eruption on upper inner thighs. Stiff, contracted joints, heaviness of lower limbs. Crackling in joints. Stiffness in back.</w:t>
        <w:br/>
        <w:t>Relationship.--Compare: Aral; Coca. Hedera-Ivy-mental depression and skin irritation antidoted by Gunpowder.</w:t>
        <w:br/>
        <w:t>Dose.--Tincture, to third potency.</w:t>
        <w:br/>
        <w:br/>
        <w:t>GINSENG QUINQUEFOLIUM is available at Remedia Homeopathy</w:t>
        <w:br/>
        <w:t>more information and order at Remedia Homeopathy</w:t>
        <w:br/>
        <w:br/>
        <w:t>66,000 customers from 67 countries</w:t>
        <w:br/>
        <w:t>excellent &gt;more</w:t>
      </w:r>
    </w:p>
    <w:p>
      <w:r>
        <w:br/>
        <w:t>GLONOINUM : GL = Glycerin; O = Oxygen; N = Nitrogen</w:t>
        <w:br/>
        <w:t>Nitro-glycerine--Spirits Glycerinus Nitrate</w:t>
        <w:br/>
        <w:t>Recent German provings of Glonoine confirm the original American provings and clinical indications and bring out very marked nerve disturbances. Great lassitude, no inclination to work; extreme irritability, easily excited by the slightest opposition, ending in congestive head symptoms. The sixth potency alone produced itching all over body with later acne and furuncle formation, also bulimy.</w:t>
        <w:br/>
        <w:t>Great remedy for congestive headaches, hyperaemia of the brain from excess of heat or cold. Excellent for the intercranial, climacteric disturbances, or due to menstrual suppression. Children get sick when sitting before an open fire. Surging of blood to head and heart. Tendency to sudden and violent irregularities of the circulation. Violent convulsions, associated with cerebral congestion. Sensation of pulsation throughout body. Pulsating pains. Cannot recognize localities. Sciatica in other-omatous subjects, with cold shriveled limbs; seasickness.</w:t>
        <w:br/>
        <w:t>Head.--Confusion, with dizziness. Effects of sunstroke; heat on head, as in type-setters and workers under gas and electric light. Head heavy, but cannot lay it on pillow. Cannot bear any heat about head. Better from uncovering head. Throbbing headache. Angio-spastic neuralgia of head and face. Very irritable. Vertigo on assuming upright position. Cerebral congestion. Head feels enormously large, as if skull were too small for brain. Sun headaches; increases and decreases with the sun. Shocks in head, synchronous with pulse. Headache in place of menses. Rush of blood to head in pregnant women. Threatened apoplexy. Meningitis.</w:t>
        <w:br/>
        <w:t>Eyes.--See everything half light, half dark. Letters appear smaller. Sparks before eyes.</w:t>
        <w:br/>
        <w:t>Mouth.--Pulsating toothache.</w:t>
        <w:br/>
        <w:t>Ears.--Throbbing; each beat of heart is heard in ears; full feeling.</w:t>
        <w:br/>
        <w:t>Face.--Flushed, hot, livid, pale; sweaty; pains in root of nose; faceache. Dusky face.</w:t>
        <w:br/>
        <w:t>Throat.--Neck feels full. Collars must be opened. Chokes and swells up under ears.</w:t>
        <w:br/>
        <w:t>Stomach.--Gastralgia in anaemic patients with feeble circulation. Nausea and vomiting. Faint, gnawing, and empty feeling at pit of stomach. Abnormal hunger.</w:t>
        <w:br/>
        <w:t>Abdomen.--Constipation with itching, painful haemorrhoids, with pinching in abdomen before and after stool. Diarrhoea; copious blackish, lumpy stools.</w:t>
        <w:br/>
        <w:t>Female.--Menses delayed, or sudden cessation with congestion to head. Climacteric flushing.</w:t>
        <w:br/>
        <w:t>Heart.--Laborious action. Fluttering. Palpitation with dyspnoea. Cannot go uphill. Any exertion brings on rush of blood to heart and fainting spells. Throbbing in the whole body to finger-tips.</w:t>
        <w:br/>
        <w:t>Extremities.--Itching all over, worse extremities. Pain in left biceps. Drawing pain in all limbs. Backache.</w:t>
        <w:br/>
        <w:t>Modalities.--Better, brandy. Worse, in sun; exposure to sun-rays, gas, open fire; jar, stooping, having hair cut; peaches, stimulants; lying down; from 6 am to noon; left side.</w:t>
        <w:br/>
        <w:t>Relationship.--Antidote: Acon.</w:t>
        <w:br/>
        <w:t>Compare: Amyl nit; Bellad; Opium; Stram; Verat vir.</w:t>
        <w:br/>
        <w:t>Dose.--Sixth to thirtieth potency.</w:t>
        <w:br/>
        <w:t>For palliative (non-homeopathic) purposes, in angina pectoris, asthma, heart-failure, etc, physiological doses-i.e, 1-100 of drop-must be given. Here it is the great emergency remedy. The conditions calling for it are small, wiry pulse, pallor, arterial spasm, anaemia of brain, collapse, feeble heart, syncope, dicrotic pulse, vertigo,-the opposite of those indicating a homeopathic dosage. Often thus used to lower the arterial tension in chronic interstitial nephritis.</w:t>
        <w:br/>
        <w:br/>
        <w:t>GLONOINUM : GL = Glycerin; O = Oxygen; N = Nitrogen is available at Remedia Homeopathy</w:t>
        <w:br/>
        <w:t>more information and order at Remedia Homeopathy</w:t>
        <w:br/>
        <w:br/>
        <w:t>5,500 homeopathic remedies</w:t>
        <w:br/>
        <w:t>Manual potentisation</w:t>
      </w:r>
    </w:p>
    <w:p>
      <w:r>
        <w:br/>
        <w:t>GLYCERINUM</w:t>
        <w:br/>
        <w:t>more information and order at Remedia Homeopathy</w:t>
        <w:br/>
        <w:br/>
        <w:t>Glycerine</w:t>
        <w:br/>
        <w:t>Used homeopathically, dynamized Glycerine seems to act</w:t>
        <w:br/>
        <w:t>deeply and long, building up tissue, hence of great use in marasmus, debility, mental and physical, diabetes, etc. It disturbs nutrition in its primary action, and, secondarily, seems to improve the general state of nutrition (Dr. Wm. B. Griggs).</w:t>
        <w:br/>
        <w:t>Head.--Feels full, throbs; mentally confused. Severe headache two days be before menstruation. Occiput feels full.</w:t>
        <w:br/>
        <w:t>Nose.--Stopped up, sneezing, irritating coryza. Sensation of crawling on mucous membrane. Post-nasal dripping.</w:t>
        <w:br/>
        <w:t>Chest.--Hacking cough with sense of weakness. Chest seems full. Influenzal pneumonia.</w:t>
        <w:br/>
        <w:t>Stomach.--Fermentation, burning in stomach and oesophagus.</w:t>
        <w:br/>
        <w:t>Urinary.--Profuse and frequent urination. Increased specific gravity and sugar. Diabetes.</w:t>
        <w:br/>
        <w:t>Female.--Profuse, long-lasting flow with bearing down heaviness in uterus. General sense of exhaustion.</w:t>
        <w:br/>
        <w:t>Extremities.--Rheumatic pains of a remittent type. Feet painful and hot, feel enlarged.</w:t>
        <w:br/>
        <w:t>Relationship.--Compare: Lactic acid; Gelsemium; Calc.</w:t>
        <w:br/>
        <w:t>Dose.--Thirtieth and higher potencies. Pure Glycerine in teaspoonful doses, t.i.d, with lemon juice for pernicious anaemia.</w:t>
        <w:br/>
        <w:br/>
        <w:t>Glycerolum is available at Remedia Homeopathy</w:t>
        <w:br/>
        <w:t>more information and order at Remedia Homeopathy</w:t>
        <w:br/>
        <w:t>Other names for this homeopathic remedy: Glycerolum, Glycerin, Glycerinum,</w:t>
        <w:br/>
        <w:br/>
        <w:t>5,500 homeopathic remedies</w:t>
        <w:br/>
        <w:t>Accessories for homeopathy doctors and patients</w:t>
      </w:r>
    </w:p>
    <w:p>
      <w:r>
        <w:br/>
        <w:t>GNAPHALIUM POLYCEPHALUM</w:t>
        <w:br/>
        <w:t>Cud-weed-Old Balsa</w:t>
        <w:br/>
        <w:t>(GNAPHALIUM)</w:t>
        <w:br/>
        <w:t>A remedy of unquestioned benefit in sciatica, when pain is associated with numbness of the part affected. Rheumatism and morning diarrhoea. Polyuria.</w:t>
        <w:br/>
        <w:t>Face.--Intermittent pains of superior maxillary of both sides.</w:t>
        <w:br/>
        <w:t>Abdomen.--Borborygmus. Colic; pain in various parts of the abdomen. Irritated prostate. First stage of cholera infantum; vomiting and purging.</w:t>
        <w:br/>
        <w:t>Female.--Weight and fullness in pelvis. Dysmenorrhoea, with scanty and painful menses.</w:t>
        <w:br/>
        <w:t>Back.--Chronic backache in lumbar region; better resting on back. Lumbago with numbness in lower part of back and weight in pelvis.</w:t>
        <w:br/>
        <w:t>Extremities.--Cramps in calves of legs and feet when in bed. Rheumatic pain in ankle joints and legs. Intense pain along the sciatic nerve; numbness alternates with pain. Frequent pains in calves and feet. Gouty pains in big toes. Better, drawing limbs up, flexing thigh on abdomen. Gouty concretions (Ammon benz). Anterior crural neuralgia (Staph). Pain in joints as if they lacked oil. Chronic muscular rheumatism of back and neck.</w:t>
        <w:br/>
        <w:t>Relationship.--Compare: Xanthoxyl; Chamom; Pulsat.</w:t>
        <w:br/>
        <w:t>Dose.--Third to thirtieth potency.</w:t>
        <w:br/>
        <w:br/>
        <w:t>GNAPHALIUM POLYCEPHALUM is available at Remedia Homeopathy</w:t>
        <w:br/>
        <w:t>more information and order at Remedia Homeopathy</w:t>
        <w:br/>
        <w:br/>
        <w:t>66,000 customers from 67 countries</w:t>
        <w:br/>
        <w:t>excellent &gt;more</w:t>
      </w:r>
    </w:p>
    <w:p>
      <w:r>
        <w:br/>
        <w:t>GOSSYPIUM HERBACEUM</w:t>
        <w:br/>
        <w:t>Cotton-plant</w:t>
        <w:br/>
        <w:t>(GOSSYPIUM)</w:t>
        <w:br/>
        <w:t>A powerful emmenagogue, used in physiological doses. Homeopathically, it corresponds to many reflex conditions, depending on disturbed uterine function and pregnancy. Gossypium will relieve tardy menses, especially with sensation that the flow is about to start and yet does not do so. Tall, bloodless patients, with nervous chills.</w:t>
        <w:br/>
        <w:t>Head.--Pain in cervical region with tendency for head to draw backward with nervousness.</w:t>
        <w:br/>
        <w:t>Stomach.--Nausea, with inclination to vomit before breakfast. Anorexia, with uneasy feeling at scrobiculum at time of menses.</w:t>
        <w:br/>
        <w:t>Female.--Labia swollen and itching. Intermittent pain in ovaries. Retained placenta. Tumor of the breast with swelling of axillary glands. Morning sickness, with sensitive uterine region. Suppressed menstruation. Menses too watery. Backache, weight and dragging in pelvis. Uterine sub-involution and fibroids, with gastric pain and debility.</w:t>
        <w:br/>
        <w:t>Relationship.--Compare: Action similar to Ergot when made from fresh green root. Lilium; Cimicif; Sabina.</w:t>
        <w:br/>
        <w:t>Dose.--Tincture, to sixth attenuation.</w:t>
        <w:br/>
        <w:br/>
        <w:t>GOSSYPIUM HERBACEUM is available at Remedia Homeopathy</w:t>
        <w:br/>
        <w:t>more information and order at Remedia Homeopathy</w:t>
        <w:br/>
        <w:br/>
        <w:t>5,500 homeopathic remedies</w:t>
        <w:br/>
        <w:t>Manual potentisation</w:t>
      </w:r>
    </w:p>
    <w:p>
      <w:r>
        <w:br/>
        <w:t>GRANATUM</w:t>
        <w:br/>
        <w:t>more information and order at Remedia Homeopathy</w:t>
        <w:br/>
        <w:br/>
        <w:t>Pomegranate</w:t>
        <w:br/>
        <w:t>As a vermifuge for the expulsion of tapeworm, and homeopathically for the following symptomatic indications. Salivation, with nausea, and vertigo. Spasm of the glottis.</w:t>
        <w:br/>
        <w:t>Head.--Feels empty. Sunken eyes; pupils dilated; weak sight. Vertigo very persistent.</w:t>
        <w:br/>
        <w:t>Stomach.--Constant hunger. Poor digestion. Loses flesh. Vomiting at night.</w:t>
        <w:br/>
        <w:t>Abdomen.--Pain in stomach and abdomen; worse about umbilicus (Cocc; Nux m; Plumb); ineffectual urging. Itching at anus. Dragging in vaginal region, as if hernia would protrude. Swelling resembling umbilical hernia.</w:t>
        <w:br/>
        <w:t>Chest.--Oppressed, with sighing. Pain between shoulders; even clothing is oppressive.</w:t>
        <w:br/>
        <w:t>Skin.--Itching in palms. Sensation as if pimples would break out. Jaundiced complexion.</w:t>
        <w:br/>
        <w:t>Extremities.--Pain around shoulders, as if heavy load had been carried. Pain in all finger-joints. Tearing in knee-joint. Convulsive movements.</w:t>
        <w:br/>
        <w:t>Relationship.--Compare: Pelletierine (one of its constituents -an anthelminitic, especially for tapeworm); Cina; Kousso.</w:t>
        <w:br/>
        <w:t>Dose.--First to third potency.</w:t>
        <w:br/>
        <w:br/>
        <w:t>Granat is available at Remedia Homeopathy</w:t>
        <w:br/>
        <w:t>more information and order at Remedia Homeopathy</w:t>
        <w:br/>
        <w:t>Other names for this homeopathic remedy: Granat, Granatum, Karfunkelstein,</w:t>
        <w:br/>
        <w:br/>
        <w:t>5,500 homeopathic remedies</w:t>
        <w:br/>
        <w:t>Manual potentisation</w:t>
      </w:r>
    </w:p>
    <w:p>
      <w:r>
        <w:br/>
        <w:t>GRAPHITES</w:t>
        <w:br/>
        <w:t>more information and order at Remedia Homeopathy</w:t>
        <w:br/>
        <w:br/>
        <w:t>Black Lead-Plumbago</w:t>
        <w:br/>
        <w:t>Like all the carbons, this remedy is an anti-psoric of great power, but especially active in patients who are rather stout, of fair complexion, with tendency to skin affections and constipation, fat, chilly, and costive, with delayed menstrual history, take cold easily. Children impudent, teasing, laugh at reprimands. Has a particular tendency to develop the skin phase of internal disorders. Eradicates tendency to erysipelas. Anaemia with redness of face. Tendency to obesity. Swollen genitals. Gushing leucorrhoea. Aids absorption of cicatricial tissue. Induration of tissue. Cancer of pylorus. Duodenal ulcer.</w:t>
        <w:br/>
        <w:t>Mind.--Great tendency to start. Timid. Unable to decide. Want of disposition to work. Fidgety while sitting at work. Music makes her weep. Apprehensive, despondency, indecision.</w:t>
        <w:br/>
        <w:t>Head.--Rush of blood to head with flushed face also with nose bleed and distension and flatulence. Headache in morning on waking, mostly on one side, with inclination to vomit. Sensation of cobweb on forehead. Feels numb and pithy. Rheumatic pains on one side of head, extending to teeth and neck. Burning on vertex. Humid, itching eruption on hairy scalp, emitting a fetid odor. Cataleptic condition.</w:t>
        <w:br/>
        <w:t>Eyes.--Ophthalmia, with intolerance of artificial light. Eyelids red and swollen. Blepharitis. Dryness of the lids. Eczema of lids; fissured.</w:t>
        <w:br/>
        <w:t>Ears.--Dryness of inner ear. Cracking in ears when eating. Moisture and eruptions behind the ears. Hears better in noise. Hardness of hearing. Hissing in the ears. Detonation in ear like report of a gun. Thin, white, scaly membrane covering membrane tympani, like exfoliated epithelium. Fissures in and behind the ear.</w:t>
        <w:br/>
        <w:t>Nose.--Sore on blowing it; is painful internally. Smell abnormally acute; cannot tolerate flowers. Scabs and fissures in nostrils.</w:t>
        <w:br/>
        <w:t>Face.--Feels as if cobwebs were on it. Eczema of nose. Itching pimples. Moist eczema around mouth and chin. Erysipelas, burning and stinging.</w:t>
        <w:br/>
        <w:t>Mouth.--Rotten odor from mouth. Breath smells like urine. Burning blisters on tongue, salivation. Sour eructations.</w:t>
        <w:br/>
        <w:t>Stomach.--Aversion to meat. Sweets nauseate. Hot drinks disagree. Nausea and vomiting after each meal. Morning sickness during menstruation. Pressure in stomach. Burning in stomach, causing hunger. Eructation difficult. Constrictive pain in stomach. Recurrent gastralgia. Flatulence. Stomach pain is temporarily relieved by eating, hot drinks especially milk and lying down.</w:t>
        <w:br/>
        <w:t>Abdomen.--Nauseous feeling in abdomen. Fullness and hardness in abdomen, as from incarcerated flatulence; must loosen clothing; presses painfully at abdominal ring. Croaking in abdomen. Inguinal region sensitive, swollen. Pain of gas opposite the side on which he lies. Chronic diarrhoea, stools brownish, liquid, undigested, offensive. Very fetid gas preceded by colic.</w:t>
        <w:br/>
        <w:t>Stool.--Constipation; large, difficult, knotty stools united by mucus threads. Burning haemorrhoids. Prolapse, diarrhoea; stools of brown fluid, mixed with undigested substance, very fetid, sour odor. Smarting, sore anus, itching. Lump stool, conjoined with threads of mucus. Varices of the rectum. Fissure of anus (Ratanhia; Paeonia).</w:t>
        <w:br/>
        <w:t>Urine.--Turbid, with sediment. Sour smelling.</w:t>
        <w:br/>
        <w:t>Female.--Menses too late, with constipation; pale and scanty, with tearing pain in epigastrium, and itching before. Hoarseness, coryza, cough, sweats and morning sickness during menstruation. Leucorrhoea, pale, thin, profuse, white, excoriating, with great weakness in back. Mammae swollen and hard. Induration of ovaries and uterus and mammae. Nipples sore, cracked, and blistered. Decided aversion to coitus.</w:t>
        <w:br/>
        <w:t>Male.--Sexual debility, with increased desire; aversion to coition; too early or no ejaculation; herpetic eruption on organs.</w:t>
        <w:br/>
        <w:t>Respiratory.--Constriction of chest; spasmodic asthma, suffocative attacks wakes from sleep; must eat something. Pain in middle of chest, with cough, scraping and soreness. Chronic hoarseness with skin affections. Inability to control the vocal chords; hoarseness on beginning to sing and for breaking voice.</w:t>
        <w:br/>
        <w:t>Extremities.--Pain in nape of neck, shoulders and back and limbs. Spinal pains. Pain in small of back with great weakness. Excoriation between thighs. Left hand numb; arms feel asleep; finger-nails thick, black, and rough, matrix inflamed (Psor; Fluor ac). Å’dema of lower limbs. Toe-nails crippled. Stiffness and contraction of toes. Nails brittle and crumbling. Nails deformed, painful, sore, thick, and crippled. Cracks or fissures in ends of fingers. Offensive perspiration of feet.</w:t>
        <w:br/>
        <w:t>Skin.--Rough, hard, persistent dryness of portions of skin unaffected by eczema. Early stage of keloid and fibroma. Pimples and acne. Eruptions, oozing out a sticky exudation. Rawness in bends of limbs, groins, neck, behind ears. Unhealthy skin; every little injury suppurates. Ulcers discharging a glutinous fluid, thin and sticky. Swelling and induration of glands. Gouty nodosities. Cracks in nipples, mouth, between toes, anus. Phlegmonous erysipelas of face; burning and stinging pain. Swelling of feet. Wens. Chronic Poison Oak.</w:t>
        <w:br/>
        <w:t>Modalities.--Worse, warmth, at night, during and after menstruation. Better, in the dark, from wrapping up.</w:t>
        <w:br/>
        <w:t>Relationship.--Complementary: Argent nit (follows well in gastric derangements); Caustic; Hep; Lycop; Ars; Tuberc.</w:t>
        <w:br/>
        <w:t>Compare: Petrol; Sep; Sulph; Fluor ac. The associated constipation with mucus-covered stools and gastric flatulency should be taken into consideration and differentiate it from such remedies as Petrol and Lycop (Raue).</w:t>
        <w:br/>
        <w:t>Antidote: Nux; Acon; Ars.</w:t>
        <w:br/>
        <w:t>Dose.--Sixth to thirtieth potency. Locally as a cerate, in sore nipples.</w:t>
        <w:br/>
        <w:br/>
        <w:t>Graphites is available at Remedia Homeopathy</w:t>
        <w:br/>
        <w:t>more information and order at Remedia Homeopathy</w:t>
        <w:br/>
        <w:t>Other names for this homeopathic remedy: Graphites, Black Lead, Cerussa nigra, Plumbago mineralis, Reißblei,</w:t>
        <w:br/>
        <w:br/>
        <w:t>5,500 homeopathic remedies</w:t>
        <w:br/>
        <w:t>Accessories for homeopathy doctors and patients</w:t>
      </w:r>
    </w:p>
    <w:p>
      <w:r>
        <w:br/>
        <w:t>GRATIOLA OFFICINALIS</w:t>
        <w:br/>
        <w:t>Hedge Hyssop</w:t>
        <w:br/>
        <w:t>(GRATIOLA)</w:t>
        <w:br/>
        <w:t>Acts especially on gastro-intestinal tract. Chronic catarrhal conditions, leucorrhoea and gonorrhoea. Obstinate ulcers. Useful in mental troubles from overweening pride. Especially useful in females. Nux symptoms in females often met by Gratiola.</w:t>
        <w:br/>
        <w:t>Head.--Sick headache. Rush of blood with vanishing of sight. Sensation as if brain was contracting and head became smaller. Tightness in forehead, with wrinkles in skin. Eyes dry, burn. Myopia.</w:t>
        <w:br/>
        <w:t>Stomach.--Vertigo during and after meals; hunger and feeling of emptiness after meals. Dyspepsia, with much distention of the stomach. Cramps and colic after supper and during night, with swelling of abdomen and constipation. Dysphagia for liquids.</w:t>
        <w:br/>
        <w:t>Stool.--Diarrhoea; green, frothy water, followed by anal burning, forcibly evacuated without pain. Constipation, with gouty acidity. Haemorrhoids, with hypochondriasis. Rectum constricted.</w:t>
        <w:br/>
        <w:t>Sleep.--Insomnia.</w:t>
        <w:br/>
        <w:t>Female.--Nymphomania. Menses too profuse, premature, and too long. Leucorrhoea.</w:t>
        <w:br/>
        <w:t>Modalities.--Worse, drinking too much water.</w:t>
        <w:br/>
        <w:t>Relationship.--Compare: Dig; Euph; Tab; Cham; Ammon pic; Nux vom.</w:t>
        <w:br/>
        <w:t>Dose.--Second to third potency.</w:t>
        <w:br/>
        <w:br/>
        <w:t>GRATIOLA OFFICINALIS is available at Remedia Homeopathy</w:t>
        <w:br/>
        <w:t>more information and order at Remedia Homeopathy</w:t>
        <w:br/>
        <w:br/>
        <w:t>5,500 homeopathic remedies</w:t>
        <w:br/>
        <w:t>Accessories for homeopathy doctors and patients</w:t>
      </w:r>
    </w:p>
    <w:p>
      <w:r>
        <w:br/>
        <w:t>GRINDELIA ROBUSTA</w:t>
        <w:br/>
        <w:t>Rosin-wood</w:t>
        <w:br/>
        <w:t>(GRINDELIA)</w:t>
        <w:br/>
        <w:t>Both Grindelia robusta and Grindelia squarrosa have been used for the symptoms here recorded. There is practically no difference in their action, although the G. Squarrosa is credited with more splenic symptoms, dull pains and fullness in left hypochondrium; chronic malaria; gastric pains associated with splenic congestion. Induces paralysis, beginning in extremities Its action is shown on the heart first quickening, then retarding it.</w:t>
        <w:br/>
        <w:t>Acts on the cardio-pulmonary distribution of the pneumo-gastric in dry catarrh (Tart Emetic in muco-purulent). Produces a paresis of the pneumo-gastric, interfering with respiration. Smothering after falling asleep. Asthmatic conditions, chronic bronchitis. Bronchorrhoea with tough mucus, difficult to detach. Raises the blood pressure. Nausea and retching of gastric ulcer. Sugar in urine. An effective antidote to Rhus-poisoning, locally and internally; also for burns, blisters, vaginal catarrh and herpes zoster. Hyperchlorhydria when attended with asthmatic and other neurotic symptoms. Hyperaemia of gastric mucous membrane with difficult respiration.</w:t>
        <w:br/>
        <w:t>Head.--Feels full, as from quinine. Pain in eyeballs, running back to brain; worse, moving eyes. Pupils dilated. Purulent ophthalmia and iritis.</w:t>
        <w:br/>
        <w:t>Respiratory.--An efficacious remedy for wheezing and oppression in bronchitic patients. The sibilant rales are disseminated with foamy mucus, very difficult to detach. Acts on the pulmonary circulation. Asthma, with profuse tenacious expectoration, which relieves. Stops breathing when falling asleep; wakes with a star, and gasps for breath. Must sit up to breathe. Cannot breathe when lying down. Pertussis, with profuse mucous secretion (Coccus). Bronchorrhoea, with tough, whitish, mucous expectoration. Sibilant rales. Weak heart and respiration. Cannot breathe lying down. Cheyne-Stokes respiration.</w:t>
        <w:br/>
        <w:t>Spleen.--Cutting pain in region of spleen, extending to hips. Spleen enlarged (Ceanoth; Carduus).</w:t>
        <w:br/>
        <w:t>Skin.--Rash, like roseola, with severe burning and itching. Vesicular and papular eruptions. Herpes zoster. Itching and burning. Poison oak (locally as a wash). Ulcers, with swollen, purplish skin.</w:t>
        <w:br/>
        <w:t>Relationship.--Compare: Tart-emet. Eriodictyon; Lach; Sanguinar.</w:t>
        <w:br/>
        <w:t>Dose.--Tincture in 1 to 15 drop doses, also lower potencies.</w:t>
        <w:br/>
        <w:br/>
        <w:t>GRINDELIA ROBUSTA is available at Remedia Homeopathy</w:t>
        <w:br/>
        <w:t>more information and order at Remedia Homeopathy</w:t>
        <w:br/>
        <w:br/>
        <w:t>5,500 homeopathic remedies</w:t>
        <w:br/>
        <w:t>Accessories for homeopathy doctors and patients</w:t>
      </w:r>
    </w:p>
    <w:p>
      <w:r>
        <w:br/>
        <w:t>GUACO</w:t>
        <w:br/>
        <w:t>more information and order at Remedia Homeopathy</w:t>
        <w:br/>
        <w:br/>
        <w:t>Mikania, Climbing Hemp Weed</w:t>
        <w:br/>
        <w:t>Acts on nervous system and female organs. Antidote to bites of scorpions and serpents (Golondrina). Cholera. Bulbar paralysis. Syphilis. Cancer. Deafness-tongue heavy and difficult to move. Spinal irritation. Spinal symptoms most marked and verified. Beer drinkers threatened with apoplexy. Diarrhoea and dysentery with aching in sacrum and loins.</w:t>
        <w:br/>
        <w:t>Headache, red face. Heaviness and difficulty in moving tongue.</w:t>
        <w:br/>
        <w:t>Throat.--Larynx and trachea constricted; difficult deglutition. Tongue feels heavy, difficult to move.</w:t>
        <w:br/>
        <w:t>Female.--Leucorrhoea copious, corroding, putrid, debilitating. Itching and smarting at night, as if fire were running out of parts.</w:t>
        <w:br/>
        <w:t>Urine.--Increased, cloudy, phosphatic. Pain over region of bladder.</w:t>
        <w:br/>
        <w:t>Back.--Pain between scapulae, extending to forearm. Burning in nape of shoulders. Pain along spine; worse, bending. Weariness through hips and lumbar region.</w:t>
        <w:br/>
        <w:t>Extremities.--Pain in deltoid, shoulders, elbows, arms, and fingers. Pain about hip-joint. Legs heavy. Pain in ankle-joints and soles. Paralysis of lower extremities.</w:t>
        <w:br/>
        <w:t>Modalities.--Worse, from motion.</w:t>
        <w:br/>
        <w:t>Relationship.--Compare: Oxal ac; Lathyr; Caust.</w:t>
        <w:br/>
        <w:t>Dose.--Third to sixth potency.</w:t>
        <w:br/>
        <w:br/>
        <w:t>Mikania guaco is available at Remedia Homeopathy</w:t>
        <w:br/>
        <w:t>more information and order at Remedia Homeopathy</w:t>
        <w:br/>
        <w:t>Other names for this homeopathic remedy: Mikania guaco, Guaco, Mikania, Mikania amara, Mikania aspera, Mikania attenuata, Mikania glomerata, Willoughbya parviflora,</w:t>
        <w:br/>
        <w:br/>
        <w:t>66,000 customers from 67 countries</w:t>
        <w:br/>
        <w:t>excellent &gt;more</w:t>
      </w:r>
    </w:p>
    <w:p>
      <w:r>
        <w:br/>
        <w:t>GUAJACUM OFFICINALE</w:t>
        <w:br/>
        <w:t>Resin of Lignum Vitae</w:t>
        <w:br/>
        <w:t>(GUAIACUM)</w:t>
        <w:br/>
        <w:t>Chief action on fibrous tissue, and is especially adapted to the arthritic diathesis, rheumatism, and tonsillitis. Secondary syphilis. Very valuable in acute rheumatism. Free foul secretions. Unclean odor from whole body. Promotes suppuration of abscesses. Sensitiveness and aggravation from local heat. Contraction of limbs, stiffness and immobility. Feeling that he must stretch.</w:t>
        <w:br/>
        <w:t>Mind.--Forgetful; thoughtless; staring. Slow to comprehend.</w:t>
        <w:br/>
        <w:t>Head.--Gouty and rheumatic pain in head and face, extending to neck. Tearing pain in skull; worse, cold, wet weather. Feels swollen, and blood-vessels distended. Aching in left ear. Pains often end in a stitch, especially in head.</w:t>
        <w:br/>
        <w:t>Eyes.--Pupils dilated. Eyelids appear too short. Pimples around eyes.</w:t>
        <w:br/>
        <w:t>Throat.--Rheumatic sore throat with weak throat muscles. Throat dry, burns, swollen, stitches toward ear. Acute tonsillitis. Syphilitic sore throat.</w:t>
        <w:br/>
        <w:t>Stomach.--Tongue furred. Desire for apples and other fruits. Aversion to milk. Burning in stomach. Constricted epigastric region.</w:t>
        <w:br/>
        <w:t>Abdomen.--Intestinal fermentation. Much wind in bowels. Diarrhoea, cholera infantum.</w:t>
        <w:br/>
        <w:t>Urinary.--Sharp stitches after urinating. Constant desire.</w:t>
        <w:br/>
        <w:t>Respiratory.--Feels suffocated. Dry, tight cough. Fetid breath after coughing. Pleuritic stitches. Chest pains in articulations of ribs, with shortness of breathing till expectoration sets in.</w:t>
        <w:br/>
        <w:t>Female.--Ovaritis in rheumatic patients, with irregular menstruation and dysmenorrhoea, and irritable bladder.</w:t>
        <w:br/>
        <w:t>Back.--Pain from head to neck. Aching in nape. Stiff neck and sore shoulders. Stitches between scapulae to occiput. Contractive pain between scapulae.</w:t>
        <w:br/>
        <w:t>Extremities.--Rheumatic pain in shoulders, arms and hands. Growing pains (Phos ac). Pricking in nates. Sciatica and lumbago. Gouty tearing, with contractions. Immovable stiffness. Ankle pain extending up the leg, causing lameness. Joints swollen, painful, and intolerant of pressure; can bear no heat. Stinging pain in limbs. Arthritic lancinations followed by contraction of limbs. A feeling of heat in the affected limbs.</w:t>
        <w:br/>
        <w:t>Modalities.--Worse, from motion, heat, cold wet weather; pressure, touch, from 6 pm to 4 am. Better, external pressure.</w:t>
        <w:br/>
        <w:t>Relationship.--Guaiacol (in the treatment of gonorrhoeal epididymitis, 2 parts to 30 vaselin, locally).</w:t>
        <w:br/>
        <w:t>Antidote: Nux. Follow Sepia.</w:t>
        <w:br/>
        <w:t>Compare: Merc; Caust; Rhus; Mezer; Rhodod.</w:t>
        <w:br/>
        <w:t>Dose.--Tincture, to sixth attenuation.</w:t>
        <w:br/>
        <w:br/>
        <w:t>GUAJACUM OFFICINALE is available at Remedia Homeopathy</w:t>
        <w:br/>
        <w:t>more information and order at Remedia Homeopathy</w:t>
        <w:br/>
        <w:br/>
        <w:t>5,500 homeopathic remedies</w:t>
        <w:br/>
        <w:t>Accessories for homeopathy doctors and patients</w:t>
      </w:r>
    </w:p>
    <w:p>
      <w:r>
        <w:br/>
        <w:t>GUARANA</w:t>
        <w:br/>
        <w:t>more information and order at Remedia Homeopathy</w:t>
        <w:br/>
        <w:br/>
        <w:t>Guarana</w:t>
        <w:br/>
        <w:t>(PAULLINIA SORBILIS)</w:t>
        <w:br/>
        <w:t>Contains a large percentage of Caffeine, which may explain its use as a remedy for certain forms os sick headache.</w:t>
        <w:br/>
        <w:t>Head.--Intellectual excitement. Sick headache in persons who have used tea and coffee in excess. Throbbing headache after use of liquor.</w:t>
        <w:br/>
        <w:t>Bowels.--Stools profuse, bloody, bright green; flakes inter-mixed; odorless. Cholera infantum.</w:t>
        <w:br/>
        <w:t>Skin.--Chloasmata on temples and arms. Urticaria (Dulc; Apis; Chloral).</w:t>
        <w:br/>
        <w:t>Sleep.--Uncontrollable sleepiness and heaviness of head, with flushed face after eating.</w:t>
        <w:br/>
        <w:t>Dose.--Must be given in material doses-fifteen to sixty grains of the powder.</w:t>
        <w:br/>
        <w:br/>
        <w:t>Guarana is available at Remedia Homeopathy</w:t>
        <w:br/>
        <w:t>more information and order at Remedia Homeopathy</w:t>
        <w:br/>
        <w:t>Other names for this homeopathic remedy: Guarana, brasilianischer Kakao, Kakao, brasilianischer, Paull, Paullinia cupana, Paullinia sorbilis,</w:t>
        <w:br/>
        <w:br/>
        <w:t>5,500 homeopathic remedies</w:t>
        <w:br/>
        <w:t>Accessories for homeopathy doctors and patients</w:t>
      </w:r>
    </w:p>
    <w:p>
      <w:r>
        <w:br/>
        <w:t>GUAREA TRICHILOIDES</w:t>
        <w:br/>
        <w:t>Ballwood</w:t>
        <w:br/>
        <w:t>(GUAREA)</w:t>
        <w:br/>
        <w:t>Eye symptoms have been verified. Chemosis and pterygium have been cured with it. Lupus of an ochre-red color.</w:t>
        <w:br/>
        <w:t>Eyes.--Conjunctiva inflamed, swollen. Tearing pain in eyeballs; tension, forced-out feeling. Objects appear gray, upside down. Eye symptoms alternate with diminished hearing. Epiphora.</w:t>
        <w:br/>
        <w:t>Head.--Sensation as if brain were falling forwards; as from a blow on head.</w:t>
        <w:br/>
        <w:t>Respiratory.--Cough with sweat, pain and tightness of chest; larynx irritated.</w:t>
        <w:br/>
        <w:t>Dose.--Tincture.</w:t>
        <w:br/>
        <w:br/>
        <w:t>GUAREA TRICHILOIDES is available at Remedia Homeopathy</w:t>
        <w:br/>
        <w:t>more information and order at Remedia Homeopathy</w:t>
        <w:br/>
        <w:br/>
        <w:t>5,500 homeopathic remedies</w:t>
        <w:br/>
        <w:t>Manual potentisation</w:t>
      </w:r>
    </w:p>
    <w:p>
      <w:r>
        <w:br/>
        <w:t>GYMNOCLADUS CANADENSIS</w:t>
        <w:br/>
        <w:t>American Coffee-tree</w:t>
        <w:br/>
        <w:t>(GYMNOCLADUS)</w:t>
        <w:br/>
        <w:t>Sore throat, dark livid redness of fauces, and erysipelatous swelling of face are most marked. Hives. Desire for heat and quiet. Headache, throbbing in forehead and temples and over eyes, with bluish-white coating of tongue. Burning in eyes.</w:t>
        <w:br/>
        <w:t>Face.--Sensation as of flies crawling over face. Erysipelas. Great sensibility of teeth.</w:t>
        <w:br/>
        <w:t>Throat.--Sore; dark livid redness of fauces and tonsils. Sticking pain. Mucus in throat and hawking. Tickling, with dry cough.</w:t>
        <w:br/>
        <w:t>Relationship.--Compare: Lachnant; Laches; Ailanth; Rhus.</w:t>
        <w:br/>
        <w:t>Dose.--Lower attenuations.</w:t>
        <w:br/>
        <w:br/>
        <w:t>GYMNOCLADUS CANADENSIS is available at Remedia Homeopathy</w:t>
        <w:br/>
        <w:t>more information and order at Remedia Homeopathy</w:t>
        <w:br/>
        <w:br/>
        <w:t>5,500 homeopathic remedies</w:t>
        <w:br/>
        <w:t>Family run pharmacy since 1760</w:t>
      </w:r>
    </w:p>
    <w:p>
      <w:r>
        <w:br/>
        <w:t>HAEMATOXYLON CAMPECHIANUM</w:t>
        <w:br/>
        <w:t>Logwood</w:t>
        <w:br/>
        <w:t>(HAEMATOXYLON)</w:t>
        <w:br/>
        <w:t>Sense of constriction is characteristic. Sensation as if a bar lay across chest. Angina pectoris.</w:t>
        <w:br/>
        <w:t>Head.--Feels constricted; heavy, hot. Eyelids heavy.</w:t>
        <w:br/>
        <w:t>Stomach.--Painful digging from abdomen to throat, causing pain in region of heart with oppression. Colic, tympanitis. Borborygmi and diarrhoea. Swollen, painful.</w:t>
        <w:br/>
        <w:t>Chest.--Constriction, extending to epigastrium. Sensation of a bar across chest. Convulsive pain in heart region with oppression. Great soreness in region of heart. Palpitation.</w:t>
        <w:br/>
        <w:t>Female.--Pain in hypogastrium, attended with slimy, whitish leucorrhoea. Weak feeling, with painful bearing down sensation at menstrual period.</w:t>
        <w:br/>
        <w:t>Relationship.--Compare: Cactus; Colocy; Naja.</w:t>
        <w:br/>
        <w:t>Dose.--Third potency.</w:t>
        <w:br/>
        <w:br/>
        <w:t>HAEMATOXYLON CAMPECHIANUM is available at Remedia Homeopathy</w:t>
        <w:br/>
        <w:t>more information and order at Remedia Homeopathy</w:t>
        <w:br/>
        <w:br/>
        <w:t>5,500 homeopathic remedies</w:t>
        <w:br/>
        <w:t>Manual potentisation</w:t>
      </w:r>
    </w:p>
    <w:p>
      <w:r>
        <w:br/>
        <w:t>HAMAMELIS VIRGINIANA</w:t>
        <w:br/>
        <w:t>Witch-hazel</w:t>
        <w:br/>
        <w:t>(HAMAMELIS VIRGINICA)</w:t>
        <w:br/>
        <w:t>Venous congestion, haemorrhages, varicose veins, and haemorrhoids, with bruised soreness of affected parts, seem to be the special sphere of this remedy. Acts upon the coats of the veins causing relaxation with consequent engorgement. Passive venous haemorrhages from any part. Great value in open, painful wounds, with weakness from loss of blood. After operations, supersedes the use of morphia (Helmuth).</w:t>
        <w:br/>
        <w:t>Head.--Wants "the respect due to me" shown. Feeling as of a bolt from temple to temple. Fullness, followed by epistaxis. Numbness over frontal bone.</w:t>
        <w:br/>
        <w:t>Eyes.--Painful weakness; sore pain in eyes; bloodshot appearance; inflamed vessels greatly injected. Hastens absorption of intraocular haemorrhage. Eyes feel forced out.</w:t>
        <w:br/>
        <w:t>Nose.--Bleeding from nose profuse; flow passive, non-coagulable, with tightness in bridge of nose. Bad odor from nose.</w:t>
        <w:br/>
        <w:t>Throat.--Mucous membrane distended and bluish; varicosis of throat.</w:t>
        <w:br/>
        <w:t>Stomach.--Tongue feels burnt. Thirst. Blisters on side. Haematemesis of black blood. Throbbing and pain in stomach.</w:t>
        <w:br/>
        <w:t>Stool.--Anus feels sore and raw. Haemorrhoids, bleeding profusely, with soreness. Dysentery. Pulsation in rectum.</w:t>
        <w:br/>
        <w:t>Urine.--Haematuria, with increased desire.</w:t>
        <w:br/>
        <w:t>Female.--Ovarian congestion and neuralgia; feel very sore. Vicarious menstruation. Uterine haemorrhage, bearing-down pain in back. Menses dark, profuse, with soreness in abdomen. Metrorrhagia, occurring midway between menstrual periods. Intermenstrual pain (Jas. W. Ward). Vagina very tender. Profuse leucorrhoea. Vulva itches. Milk-leg, haemorrhoids, and sore nipples, after confinement. Metrorrhagia; passive flow. Vaginismus, ovaritis, soreness over whole abdomen. Phlegmasia alba.</w:t>
        <w:br/>
        <w:t>Male.--Pain in spermatic cord, running into testes. Varicocele. Pain in testicles. Orchitis. Testicles enlarged, hot, and painful. Epididymitis.</w:t>
        <w:br/>
        <w:t>Respiratory.--Haemoptysis; tickling cough. Chest feels sore and constricted.</w:t>
        <w:br/>
        <w:t>Back.--Sore pain down cervical vertebrae. Severe pain in lumbar and hypogastric region, extending down legs.</w:t>
        <w:br/>
        <w:t>Extremities.--Tired feeling in arms and legs. Very sore muscles and joints. Varicose veins. Chilliness in back and hips, extending down legs. Neuralgia of internal saphenous nerve.</w:t>
        <w:br/>
        <w:t>Skin.--Bluish chilblains. Phlebitis. Purpura. Varicose veins and ulcers; very sore. Burns. Ecchymosis. Traumatic inflammations (Arnica).</w:t>
        <w:br/>
        <w:t>Modalities.--Worse, warm, moist air.</w:t>
        <w:br/>
        <w:t>Relationship.--Compare in haemorrhoids: Calc fluor; Aloe; Mur ac in varicose veins. Mangifera indica.</w:t>
        <w:br/>
        <w:t>Compare: Arnica; Calend; Trillium; Bellis; Sulph ac; Pulsatilla.</w:t>
        <w:br/>
        <w:t>Antidote: Arnica.</w:t>
        <w:br/>
        <w:t>Complementary: Ferrum.</w:t>
        <w:br/>
        <w:t>Dose.--Tincture, to sixth attenuation. Distilled extract locally.</w:t>
        <w:br/>
        <w:br/>
        <w:t>HAMAMELIS VIRGINIANA is available at Remedia Homeopathy</w:t>
        <w:br/>
        <w:t>more information and order at Remedia Homeopathy</w:t>
        <w:br/>
        <w:br/>
        <w:t>5,500 homeopathic remedies</w:t>
        <w:br/>
        <w:t>Accessories for homeopathy doctors and patients</w:t>
      </w:r>
    </w:p>
    <w:p>
      <w:r>
        <w:br/>
        <w:t>HECLA LAVA</w:t>
        <w:br/>
        <w:t>Lava Scoriae from Mt. Hecla</w:t>
        <w:br/>
        <w:t>(HEKLA LAVA)</w:t>
        <w:br/>
        <w:t>Marked action upon the jaws. Of great use in exostosis, gum abscess, difficult teething. Nodosities, caries of bone, etc. Osteitis, periostitis, osteosarcoma; rachitis. Tumors in general. Bone necrosis. Necrosis and sinus after mastoid operation.</w:t>
        <w:br/>
        <w:t>Face.--Ulceration of nasal bones. Facial neuralgia from carious teeth and after extraction. Toothache, with swelling about jaws. Abscess of gums. Enlargement of maxillary bone. Cervical glands enlarged and indurated.</w:t>
        <w:br/>
        <w:t>Relationship.--Compare: Silica; Mercur; Phos; Conchiolinum--Mother of pearl (diaphysis of bone affected; parts extremely sensitive to touch).</w:t>
        <w:br/>
        <w:t>Amphisbaena-Snail-like lizard (great affinity for the jaw bones, worse by air and dampness).</w:t>
        <w:br/>
        <w:t>Slag--(Great itching of parts).</w:t>
        <w:br/>
        <w:t>Dose.--Lower triturations.</w:t>
        <w:br/>
        <w:br/>
        <w:t>HECLA LAVA is available at Remedia Homeopathy</w:t>
        <w:br/>
        <w:t>more information and order at Remedia Homeopathy</w:t>
        <w:br/>
        <w:br/>
        <w:t>5,500 homeopathic remedies</w:t>
        <w:br/>
        <w:t>Manual potentisation</w:t>
      </w:r>
    </w:p>
    <w:p>
      <w:r>
        <w:br/>
        <w:t>HEDEOMA PULEGIOIDES</w:t>
        <w:br/>
        <w:t>Pennyroyal</w:t>
        <w:br/>
        <w:t>(HEDEOMA)</w:t>
        <w:br/>
        <w:t>Female symptoms are most marked; usually associated with nervous disturbances. Red sand in urine. Pain along ureter. Flatulent colic. Antidotes effects of Poison-oak (Grindelia).</w:t>
        <w:br/>
        <w:t>Head.--Dull, heavy feeling in morning. Sore pain, as from a cut. Weak, faint; better, lying down.</w:t>
        <w:br/>
        <w:t>Stomach.--Gastritis. Everything taken into stomach causes pain. Tongue coated thin white. Nausea.</w:t>
        <w:br/>
        <w:t>Abdomen.--Distended, sore, and sensitive.</w:t>
        <w:br/>
        <w:t>Urine.--Frequent urging, cutting pains. Pain along left ureter. Dragging pain from kidney to bladder. Dull burning pain over left kidney. Burning irritation at neck of bladder causing frequent intense desire to urinate and inability to retain urine for more than few minutes, better urinating.</w:t>
        <w:br/>
        <w:t>Female.--Bearing-down pains, with much backache; worse, least movement. Leucorrhoea, with itching and burning Ovaries congested and painful; bearing-down spasmodic contractions.</w:t>
        <w:br/>
        <w:t>Extremities.--Pain in thumb-joint. Pain, coldness, and paretic condition. Twitchings, jerkings, soreness. Tendo-Achilles painful, as if sprained and swollen; walking painful.</w:t>
        <w:br/>
        <w:t>Relationship.--Compare: Mentha; Sepia; Lilium; Ocimum (uric acid diathesis, pain in ureters). Hedera Helix--Common Ivy--(Delirium and chronic convulsions. Chronic hydrocephalus Rhinorrhea, cerebro-spinalis. Cataract. Acts on blood vessels, menorrhagia). Glechoma Hederacea--Ground Ivy--(Haemorrhoids with rectal irritation and bleeding. Diarrhoea. Anus feels raw and sore. Cough with laryngeal and tracheal irritation. Glandula sub-mentalis inflamed).</w:t>
        <w:br/>
        <w:t>Dose.--First potency.</w:t>
        <w:br/>
        <w:br/>
        <w:t>HEDEOMA PULEGIOIDES is available at Remedia Homeopathy</w:t>
        <w:br/>
        <w:t>more information and order at Remedia Homeopathy</w:t>
        <w:br/>
        <w:br/>
        <w:t>5,500 homeopathic remedies</w:t>
        <w:br/>
        <w:t>Family run pharmacy since 1760</w:t>
      </w:r>
    </w:p>
    <w:p>
      <w:r>
        <w:br/>
        <w:t>HELIANTHUS ANNUUS</w:t>
        <w:br/>
        <w:t>Sunflower</w:t>
        <w:br/>
        <w:t>(HELIANTHUS)</w:t>
        <w:br/>
        <w:t>Old cases of intermittent fever. Coryza, catarrh, nasal haemorrhage and thick scabs in nose. Rheumatic pain in left knee. Vomiting, black stools, congestion and dryness of mouth and pharynx, redness and heat of skin. Symptoms aggravated by heat and relieved by vomiting. Spleen remedy. Marked effects on stomach, with nausea and vomiting. Stools black (Leptandra). Dry mouth. Externally, as a vulnerary like Arnica and Calendula.</w:t>
        <w:br/>
        <w:br/>
        <w:t>HELIANTHUS ANNUUS is available at Remedia Homeopathy</w:t>
        <w:br/>
        <w:t>more information and order at Remedia Homeopathy</w:t>
        <w:br/>
        <w:br/>
        <w:t>66,000 customers from 67 countries</w:t>
        <w:br/>
        <w:t>excellent &gt;more</w:t>
      </w:r>
    </w:p>
    <w:p>
      <w:r>
        <w:br/>
        <w:t>HELLEBORUS NIGER</w:t>
        <w:br/>
        <w:t>more information and order at Remedia Homeopathy</w:t>
        <w:br/>
        <w:br/>
        <w:t>Snow-rose</w:t>
        <w:br/>
        <w:t>(HELLEBORUS)</w:t>
        <w:br/>
        <w:t>Produces a condition of sensorial depression. Sees, hears, tastes imperfectly, and general muscular weakness, which may go on to complete paralysis, accompanied by dropsical effusions. Hence, a remedy in low states of vitality and serious disease. Characteristic aggravation from 4 to 8 pm (Lycop). Sinking sensation. State of effusion in hydrocephalus. Mania of a melancholy type.</w:t>
        <w:br/>
        <w:t>Mind.--Slow in answering. Thoughtless; staring. Involuntary sighing. Complete unconsciousness. Picks lips and clothes.</w:t>
        <w:br/>
        <w:t>Head.--Forehead wrinkled in folds. Cold sweat. Stupefying headache. Rolls head day and night; moaning, sudden screams. Bores head into pillow; beats it with hands. Dull pain in occiput, with sensation of water swashing inside. Headache culminates in vomiting.</w:t>
        <w:br/>
        <w:t>Eyes.--Eyeballs turn upwards; squinting, vacant look. Pupils dilated. Eyes wide open, sunken. Night-blindness.</w:t>
        <w:br/>
        <w:t>Nose.--Dirty, dry nostrils. Rubs nose. Smell diminished. Nose pointed.</w:t>
        <w:br/>
        <w:t>Face.--Pale, sunken. Cold sweat. Wrinkled. Neuralgia on left side; parts so tender he cannot chew.</w:t>
        <w:br/>
        <w:t>Mouth.--Horrible smell from mouth. Lips dry and cracked. Tongue red and dry. Falling of lower jaw. Meaningless picking of lips. Grinding of teeth. Chewing motion. Greedily swallows cold water, though unconscious. Child nurses greedily, with disgust for food. Ptyalism, with sore corners of mouth.</w:t>
        <w:br/>
        <w:t>Abdomen.--Gurgling, as if bowels were full of water. Swollen, painful to touch.</w:t>
        <w:br/>
        <w:t>Stool.--Jelly-like, white mucus; involuntary.</w:t>
        <w:br/>
        <w:t>Urine.--Suppressed; scanty, dark; coffee-grounds sediment. Frequent urging. Child cannot urinate. Bladder overdistended.</w:t>
        <w:br/>
        <w:t>Respiratory.--Frequent sighing. Respiration irregular. Chest constricted; gasps for breath. Hydrothorax (Merc sulph).</w:t>
        <w:br/>
        <w:t>Extremities.--Automatic motion of one arm and leg. Limbs heavy and painful. Stretching of limbs. Thumb drawn into palm (Cupr). Vesicular eruption between fingers and toes.</w:t>
        <w:br/>
        <w:t>Sleep.--Sudden screams in sleep. Soporous sleep. Cri encephalique. Cannot be fully aroused.</w:t>
        <w:br/>
        <w:t>Skin.--Pale, dropsical, itching. Livid spots on skin. Sudden, watery, swelling of skin. Falling off of hair and nails. Angio-neurotic oedema.</w:t>
        <w:br/>
        <w:t>Modalities.--Worse, from evening until morning, from uncovering.</w:t>
        <w:br/>
        <w:t>Relationship.--(Hellebor faetidus, or, Polymnia-Bear's foot--Acts especially on spleen (Ceanothus); also rectum and sciatic nerve. Splenic pains extend to scapula, neck and head, worse left side and evening; chronic ague cake; hypertrophied uterus; glandular enlargements; hair and nails falling off; skin peeling). Hellebor orientalis (salivation).</w:t>
        <w:br/>
        <w:t>Antidote: Camphor; Cinch.</w:t>
        <w:br/>
        <w:t>Compare: Threatening effusion; Tuberc; Apis; Zinc; Opium; Cinch; Cicuta; Iodoform.</w:t>
        <w:br/>
        <w:t>Dose.--Tincture, to third potency.</w:t>
        <w:br/>
        <w:br/>
        <w:t>Helleborus niger is available at Remedia Homeopathy</w:t>
        <w:br/>
        <w:t>more information and order at Remedia Homeopathy</w:t>
        <w:br/>
        <w:t>Other names for this homeopathic remedy: Helleborus niger, Christrose, Helleborus, Nieswurz, schwarze, Schneerose, schwarze Nieswurz, Weihnachtsrose, Winterrose,</w:t>
        <w:br/>
        <w:br/>
        <w:t>5,500 homeopathic remedies</w:t>
        <w:br/>
        <w:t>Manual potentisation</w:t>
      </w:r>
    </w:p>
    <w:p>
      <w:r>
        <w:br/>
        <w:t>HELODERMA</w:t>
        <w:br/>
        <w:t>more information and order at Remedia Homeopathy</w:t>
        <w:br/>
        <w:br/>
        <w:t>Gila Monster</w:t>
        <w:br/>
        <w:t>The result of the bite is a benumbing paralysis like paralysis agitans or locomotor ataxia. There is no tetanic phase-a condition almost reverse in objective symptoms to Hydrocy acid or Strychnia. The most unusual action of the drug is noted upon the eye of the mouse. The eyeball becomes more prominent and the cornea opacities. The exophthalmus is due to the pressure of the blood behind the eyeball (Boyd). Homeopathically, it is indicated in many forms of disease characterized by great coldness-"arctic" coldness. Colic waves from occiput to feet or ascending.</w:t>
        <w:br/>
        <w:t>Head.--Very depressed. Sensation as if would fall to right side. Cold band around head; cold pressure within the skull. Eyelids heavy. Pain beginning in right ear, extending round back of head to left ear.</w:t>
        <w:br/>
        <w:t>Face.--Cold crawling feeling, as if facial muscles were tight.</w:t>
        <w:br/>
        <w:t>Mouth.--Tongue cold, tender, and dry. Very thirsty. Swallowing difficult. Breath cold.</w:t>
        <w:br/>
        <w:t>Chest.--Cold feeling in lungs and in heart. Slow labored thumping of heart.</w:t>
        <w:br/>
        <w:t>Back.--Coldness across scapulae. Burning along spine.</w:t>
        <w:br/>
        <w:t>Extremities.--Numbness and trembling. Cyanosis of hands. Coldness. Sensation as if walking on sponge, and as if feet were swollen. Staggering gait. Cock's gait. When walking, lifts feet higher than usual, and puts down heel hard. Feet cold as ice or burn. Stretching relieves pains in muscles and limbs.</w:t>
        <w:br/>
        <w:t>Fever.--Internal coldness, as if frozen to death. Cold rings around body. Cold waves (Abies c; Acon). Cold spots. Arctic coldness. Temperature subnormal-96Â° (Camph).</w:t>
        <w:br/>
        <w:t>Relationship.--Compare: Lacerta-Green Lizard (skin eruptions. Vesicles under tongue. Increased mental acumen. Difficult swallowing. Constant accumulation of saliva in the mouth. Nausea; violent pressure in stomach). Camphor; Lachesis.</w:t>
        <w:br/>
        <w:t>Dose.--Thirtieth potency.</w:t>
        <w:br/>
        <w:br/>
        <w:t>Heloderma suspectum is available at Remedia Homeopathy</w:t>
        <w:br/>
        <w:t>more information and order at Remedia Homeopathy</w:t>
        <w:br/>
        <w:t>Other names for this homeopathic remedy: Heloderma suspectum, Gila-Krustenechse, Gilamonster, Helo, Heloderma,</w:t>
        <w:br/>
        <w:br/>
        <w:t>5,500 homeopathic remedies</w:t>
        <w:br/>
        <w:t>Manual potentisation</w:t>
      </w:r>
    </w:p>
    <w:p>
      <w:r>
        <w:br/>
        <w:t>HELONIAS DIOICA</w:t>
        <w:br/>
        <w:t>Unicorn-root</w:t>
        <w:br/>
        <w:t>(HELONIAS - CHAMAELIRIUM)</w:t>
        <w:br/>
        <w:t>Sensation of weakness, dragging and weight in the sacrum and pelvis, with great languor and prostration, are excellent indications for this remedy. There is a sensitiveness expressed as a consciousness of a womb. Tired, backachy females. The weakness shows itself also in a tendency to prolapse and other malposition of the womb. The menses are often suppressed and the kidneys congested. It seems as if the monthly congestion, instead of venting itself as it should through the uterine vessels, had extended to the kidneys. With it all, there is a profound melancholia. Patient must be doing something to engage the mind. Remember it, for women with prolapsus from atony, enervated by indolence and luxury (better when attention is engaged-hence when the doctor comes), or for those worn out with hard work; tired, strained muscles burn and ache; sleepless. Diabetes mellitus, and insipidus. Constant aching and tenderness over kidneys.</w:t>
        <w:br/>
        <w:t>Mind.--Profound melancholy. Patient is better when kept busy, with mind engaged, when doing something. Irritable; cannot endure the least contradiction.</w:t>
        <w:br/>
        <w:t>Head.--Burning sensation on top. Headache, better mental exertion.</w:t>
        <w:br/>
        <w:t>Back.--Pain and weight in back; tired and weak. Aching and burning across the lumbar region; can trace outlines of kidneys by constant burning. Boring pain in lumbar region, extending down legs. Great languor, better exercising.</w:t>
        <w:br/>
        <w:t>Female.--Dragging in sacral region, with prolapse, especially after a miscarriage. Pruritus vulvae. Backache after miscarriage (Kali c). Weight and soreness in womb; conscious of womb. Menses too frequent, too profuse. Leucorrhoea. Breasts swollen, nipples painful and tender. Parts hot, red, swollen; burn and itch terribly. Albuminuria during pregnancy. Debility attending the menopause.</w:t>
        <w:br/>
        <w:t>Urine.--Albuminous, phosphatic; profuse and clear, saccharine. Diabetes.</w:t>
        <w:br/>
        <w:t>Extremities.--Sensation as if a cool wind streamed up calves of legs. Feet feel numb when sitting.</w:t>
        <w:br/>
        <w:t>Modalities.--Better, when doing something (mental diversion). Worse, motion, touch.</w:t>
        <w:br/>
        <w:t>Relationship.--Compare: Agrimonia-Cockleburr--(painful kidneys, impaired digestion and menstrual difficulties; Bronchorrhoea and catarrh of bladder. Cough with profuse expectoration attended with expulsion of urine. Tincture 1-10 gtt). Aletris; Lilium; Puls; Senecio; Stannum.</w:t>
        <w:br/>
        <w:t>Dose.--Tincture, to sixth attenuation.</w:t>
        <w:br/>
        <w:br/>
        <w:t>HELONIAS DIOICA is available at Remedia Homeopathy</w:t>
        <w:br/>
        <w:t>more information and order at Remedia Homeopathy</w:t>
        <w:br/>
        <w:br/>
        <w:t>5,500 homeopathic remedies</w:t>
        <w:br/>
        <w:t>Family run pharmacy since 1760</w:t>
      </w:r>
    </w:p>
    <w:p>
      <w:r>
        <w:br/>
        <w:t>HEPAR SULPHUR</w:t>
        <w:br/>
        <w:t>Hahnemann's Calcium Sulphide</w:t>
        <w:br/>
        <w:t>(HEPAR SULPHURIS CALCAREUM)</w:t>
        <w:br/>
        <w:t>Suits especially scrofulous and lymphatic constitutions who are inclined to have eruptions and glandular swellings. Unhealthy skin. Blondes with sluggish character and weak muscles. Great sensitiveness to all impressions. Sweating patient pulling blanket around him. Locally, it has special affinity to the respiratory mucous membrane, producing croupous catarrhal inflammation, profuse secretion; also easy perspiration. After abuse of Mercury. Infected sinus with pus forming. The tendency to suppuration is most marked, and has been a strong guiding symptom in practice. The lesions spread by the formation of small papules around the side of the old lesion. Chilliness, hypersensitiveness, splinter-like pains, craving for sour and strong things are very characteristic. Feeling as if wind were blowing on some part. The side of the body on which he lies at night becomes gradually insufferably painful; he must turn. Pellagra (material doses required). Syphilis after antispecific gross medication.</w:t>
        <w:br/>
        <w:t>Mind.--Anguish in the evening and night, with thoughts of suicide. The slightest cause irritates him. Dejected and sad. Ferocious. Hasty speech.</w:t>
        <w:br/>
        <w:t>Head.--Vertigo and headache, when shaking the head or riding. Boring pain in the right temple and in root of nose every morning. Scalp sensitive and sore. Humid scald-head itching and burning. Cold sweat on head.</w:t>
        <w:br/>
        <w:t>Eyes.--Ulcers on cornea. Iritis, with pus in anterior chamber; purulent conjunctivitis, with marked chemosis, profuse discharge, great sensitiveness to touch and air. Eyes and lids red and inflamed. Pain in the eyes, as if pulled back into the head. Boring pain in upper bones of the orbits. Eyeballs sore to touch. Objects appear red and too large. Vision obscured by reading; field reduced one-half. Bright circles before eyes. Hypopion.</w:t>
        <w:br/>
        <w:t>Ears.--Scurfs on and behind the ears. Discharge of fetid pus from the ears. Whizzing and throbbing in the ears, with hardness of hearing. Deafness after scarlet fever. Pustules in auditory canal and auricle. Mastoiditis.</w:t>
        <w:br/>
        <w:t>Nose.--Sore, ulcerated. Soreness of nostrils, with catarrhal troubles. Sneezes every time he goes into a cold, dry wind, with running from nose, later, thick, offensive discharge. Stopped up every time he goes out into cold air. Smell like old cheese. Hay-fever (Hepar 1x will often start secretions and profuse drainage in stuffy colds).</w:t>
        <w:br/>
        <w:t>Face.--Yellowish complexion. Middle of lower lip cracked. Vesicular erysipelas, with pricking in parts. Neuralgia of right side, extending in streak into temple, ear, alae, and lip. Pains in bones of face, especially when being touched. Ulcers in corners of mouth. Shooting in jaw on opening mouth.</w:t>
        <w:br/>
        <w:t>Mouth.--Ptyalism. Gums and mouth painful to touch and bleed readily.</w:t>
        <w:br/>
        <w:t>Throat.--When swallowing, sensation as if a plug and of a splinter in throat. Quinsy, with impending suppuration. Stitches in throat extending to the ear when swallowing. Hawking up of mucus.</w:t>
        <w:br/>
        <w:t>Stomach.--Longing for acids, wine, and strong-tasting food. Aversion to fat food. Frequent eructations, without taste or smell. Distention of stomach, compelling one to loosen the clothing. Burning in stomach. Heaviness and pressure in stomach after a slight meal.</w:t>
        <w:br/>
        <w:t>Abdomen.--Stitching in region of liver when walking, coughing, breathing, or touching it (Bry; Merc). Hepatitis, hepatic abscess; abdomen distended, tense; chronic abdominal affections.</w:t>
        <w:br/>
        <w:t>Stool.--Clay-colored and soft. Sour, white, undigested, fetid. Loss of power to expel even a soft stool.</w:t>
        <w:br/>
        <w:t>Urine.--Voided slowly, without force-drops vertically, bladder weak. Seems as if some always remained. Greasy pellicle on urine. Bladder difficulties of old men (Phos; Sulph; Copaiva).</w:t>
        <w:br/>
        <w:t>Male.--Herpes, sensitive, bleed easily. Ulcers externally on prepuce similar to chancre (Nitr acid). Excitement and emission without amorous fancies. Itching of glans, fraenum, and scrotum. Suppurating inguinal glands. Figwarts of offensive odor. Humid soreness on genitals and between scrotum and thigh. Obstinate gonorrhoea "does not get well".</w:t>
        <w:br/>
        <w:t>Female.--Discharge of blood from uterus. Itching of pudenda and nipples, worse during menses. Menses late and scanty. Abscesses of labiae with great sensitiveness. Extremely offensive leucorrhoea. Smells like old cheese (Sanicula). Profuse perspiration at the climacteric (Tilia; Jaborandi).</w:t>
        <w:br/>
        <w:t>Respiratory.--Loses voice and coughs when exposed to dry, cold wind. Hoarseness, with loss of voice. Cough troublesome when walking. Dry, hoarse cough. Cough excited whenever any part of the body gets cold or uncovered, or from eating anything cold. Croup with loose, rattling cough; worse in morning. Choking cough. Rattling, croaking cough; suffocative attacks; has to rise up and bend head backwards. Anxious, wheezing, moist breathing, asthma worse in dry cold air; better in damp. Palpitation of heart.</w:t>
        <w:br/>
        <w:t>Extremities.--Finger-joints swollen; tendency to easy dislocation. Nail of great toe painful on slight pressure.</w:t>
        <w:br/>
        <w:t>Skin.--Abscesses; suppurating glands are very sensitive. Papules prone to suppurate and extend. Acne in youth. Suppurate with prickly pain. Easily bleed. Angio-neurotic oedema. Unhealthy skin; every little injury suppurates. Chapped skin, with deep cracks on hands and feet. Ulcers, with bloody suppuration, smelling like old cheese. Ulcers very sensitive to contact, burning, stinging, easily bleeding. Sweats day and night without relief. "Cold-sores" very sensitive. Cannot bear to be uncovered; wants to be wrapped up warmly. Sticking or pricking in afflicted parts. Putrid ulcers, surrounded by little pimples. Great sensitiveness to slightest touch. Chronic and recurring urticaria. Small-pox. Herpes circinatus. Constant offensive exhalation from the body.</w:t>
        <w:br/>
        <w:t>Fever.--Chilly in open air or from slightest draught. Dry heat at night. Profuse sweat; sour, sticky, offensive.</w:t>
        <w:br/>
        <w:t>Modalities.--Worse, from dry cold winds; cool air; slightest draught, from Mercury, touch; lying on painful side. Better, in damp weather, from wrapping head up, from warmth, after eating.</w:t>
        <w:br/>
        <w:t>Relationship.--Antidotes: Bellad; Cham; Sil.</w:t>
        <w:br/>
        <w:t>Compare: Acon; Spongia; Staphis; Silica; Sulph; Calc sulph; Myristica. Hepar antidotes bad effects from Mercury, Iodine, Potash, Cod-liver oil. Removes the weakening effects of ether.</w:t>
        <w:br/>
        <w:t>Dose.--First to 200th. The higher potencies may abort suppuration, the lower promote it. If it is necessary to hasten it, give 2x.</w:t>
        <w:br/>
        <w:br/>
        <w:t>HEPAR SULPHUR is available at Remedia Homeopathy</w:t>
        <w:br/>
        <w:t>more information and order at Remedia Homeopathy</w:t>
        <w:br/>
        <w:br/>
        <w:t>66,000 customers from 67 countries</w:t>
        <w:br/>
        <w:t>excellent &gt;more</w:t>
      </w:r>
    </w:p>
    <w:p>
      <w:r>
        <w:br/>
        <w:t>HEPATICA TRILOBA</w:t>
        <w:br/>
        <w:t>Liver-Wort</w:t>
        <w:br/>
        <w:t>(HEPATICA)</w:t>
        <w:br/>
        <w:t>Pharyngeal catarrh, with profuse, serous sputa and hoarseness. Tickling and irritation of the throat. Scraping and rough sensation. Induces free and easy expectoration. Viscid, thick, tenacious phlegm causes continued hawking. Soreness at the nostrils. Sensation about epiglottis as if particles of food remained. Sputa sweet, profuse, creamy.</w:t>
        <w:br/>
        <w:t>Dose.--Second potency.</w:t>
        <w:br/>
        <w:br/>
        <w:t>HEPATICA TRILOBA is available at Remedia Homeopathy</w:t>
        <w:br/>
        <w:t>more information and order at Remedia Homeopathy</w:t>
        <w:br/>
        <w:br/>
        <w:t>5,500 homeopathic remedies</w:t>
        <w:br/>
        <w:t>Manual potentisation</w:t>
      </w:r>
    </w:p>
    <w:p>
      <w:r>
        <w:br/>
        <w:t>HERACLEUM SPHONDYLIUM</w:t>
        <w:br/>
        <w:t>Hogweed</w:t>
        <w:br/>
        <w:t>(HERACLEUM - BRANCA URSINA)</w:t>
        <w:br/>
        <w:t>Recommended as a spinal stimulant; in epilepsy with flatulency, gouty and skin symptoms.</w:t>
        <w:br/>
        <w:t>Head.--Aches, with drowsiness, worse moving in open air, better tying up head with cloth. Much fatty perspiration on head and violent itching. Seborrhoea capitis. Sick headache.</w:t>
        <w:br/>
        <w:t>Stomach.--Pain with inclination to vomit. Bitter risings and taste. Hungry but unable to eat. Abdominal and spleenic pain.</w:t>
        <w:br/>
        <w:t>Dose.--Third potency.</w:t>
        <w:br/>
        <w:br/>
        <w:t>HERACLEUM SPHONDYLIUM is available at Remedia Homeopathy</w:t>
        <w:br/>
        <w:t>more information and order at Remedia Homeopathy</w:t>
        <w:br/>
        <w:br/>
        <w:t>5,500 homeopathic remedies</w:t>
        <w:br/>
        <w:t>Family run pharmacy since 1760</w:t>
      </w:r>
    </w:p>
    <w:p>
      <w:r>
        <w:br/>
        <w:t>HIPPOMANES</w:t>
        <w:br/>
        <w:t>more information and order at Remedia Homeopathy</w:t>
        <w:br/>
        <w:br/>
        <w:t>A Meconium Deposit out of the Amniotic Fluid taken from the Colt</w:t>
        <w:br/>
        <w:t>The old famous Aphrodisiacum of the Greek authors.</w:t>
        <w:br/>
        <w:t>Stomach.--Icy coldness in stomach.</w:t>
        <w:br/>
        <w:t>Male.--Sexual desire increased. Prostatitis. Drawing pain in testicles.</w:t>
        <w:br/>
        <w:t>Extremities.--Violent pain in wrist. Paralysis of wrists. Sprained sensation in wrist. Great weakness of hands and fingers. Weakness in joints of feet, knee, and soles. Chorea. Much weakness after growing too fast.</w:t>
        <w:br/>
        <w:t>Relationship.--Compare: Caustic.</w:t>
        <w:br/>
        <w:t>Dose.--Sixth to thirtieth potency.</w:t>
        <w:br/>
        <w:br/>
        <w:t>Hippomanes is available at Remedia Homeopathy</w:t>
        <w:br/>
        <w:t>more information and order at Remedia Homeopathy</w:t>
        <w:br/>
        <w:t>Other names for this homeopathic remedy: Hippomanes, Horse Meconium,</w:t>
        <w:br/>
        <w:br/>
        <w:t>66,000 customers from 67 countries</w:t>
        <w:br/>
        <w:t>excellent &gt;more</w:t>
      </w:r>
    </w:p>
    <w:p>
      <w:r>
        <w:br/>
        <w:t>HIPPOZAENINUM</w:t>
        <w:br/>
        <w:t>more information and order at Remedia Homeopathy</w:t>
        <w:br/>
        <w:br/>
        <w:t>Gladerine-mallein-Farcine</w:t>
        <w:br/>
        <w:t>(HIPPOZAENIUM)</w:t>
        <w:br/>
        <w:t>This powerful nosode introduced by Dr. J. J. Garth Wilkinson, covers symptoms which suggest integral parts of consumption, cancer, syphilis, etc, and promises useful service in the treatment of ozaena, scrofulous swellings, pyaemia, erysipelas. Chronic rhinitis; saneous secretion.</w:t>
        <w:br/>
        <w:t>Nose.--Red, swollen. Catarrh, ozaena, ulceration. Discharge acrid, corroding, bloody, offensive. Tubercles on alae nasi. Papules and ulceration in frontal sinus and pharynx.</w:t>
        <w:br/>
        <w:t>Face.--All glands swollen; painful; form abscesses.</w:t>
        <w:br/>
        <w:t>Respiratory.--Hoarseness. Bronchial asthma. Noisy breathing; short, irregular. Cough, with dyspepsia. Excessive secretion. Suffocation imminent. Bronchitis in the aged, where suffocation from excessive secretion is imminent. Tuberculosis.</w:t>
        <w:br/>
        <w:t>Skin.--Lymphatic swellings. Articular non-fluctuating swellings. Nodules in arm. Malignant erysipelas. Pustules and abscesses. Ulcers. Rupia. Eczema.</w:t>
        <w:br/>
        <w:t>Relationship.--Compare: Muco-toxin (Cahis' preparation with the micrococcus catarrhalis. Friedlander's Bacillus of Pneumonia and the micrococcus tetragenius-for acute and chronic mucous catarrhs in children and old people); Aur; Kali bich; Psor; Bacill.</w:t>
        <w:br/>
        <w:t>Dose.--Thirtieth potency.</w:t>
        <w:br/>
        <w:br/>
        <w:t>Hippocaenicum is available at Remedia Homeopathy</w:t>
        <w:br/>
        <w:t>more information and order at Remedia Homeopathy</w:t>
        <w:br/>
        <w:t>Other names for this homeopathic remedy: Hippocaenicum, Farcinum, Glanderinum, Hippozaeninum, Malleinum Nos., Nosode of Glanders, Pseudomonas mallei, Rotzbazillus, Rotzkrankheit Nosode,</w:t>
        <w:br/>
        <w:br/>
        <w:t>66,000 customers from 67 countries</w:t>
        <w:br/>
        <w:t>excellent &gt;more</w:t>
      </w:r>
    </w:p>
    <w:p>
      <w:r>
        <w:br/>
        <w:t>HIPPURICUM ACIDUM</w:t>
        <w:br/>
        <w:t>Proved by Dr. Wm. B. Griggs</w:t>
        <w:br/>
        <w:t>(HIPPURIC ACID)</w:t>
        <w:br/>
        <w:t>Its chief action is on the external tissues of the eyes and naso-pharynx joint surfaces, liver and mucous membranes. Right side especially affected, general muscular soreness.</w:t>
        <w:br/>
        <w:t>Head.--Pain over right eye, dull, constant, worse in warm room. Eyelids inflamed and swollen.</w:t>
        <w:br/>
        <w:t>Throat.--Sore, raw, dry, swallowing difficult, foul odor, gummy exudate; thickness and infiltration of all tissues around throat.</w:t>
        <w:br/>
        <w:t>Stomach.--Acid rising. Lump in pit of stomach. Soreness and pressure over liver.</w:t>
        <w:br/>
        <w:t>Female.--Menstrual flow for three weeks with complete relief of muscular and joint pains.</w:t>
        <w:br/>
        <w:t>Extremities.--Backache extending down hips. Pain in shoulders and extremities and sore swollen joints. Pain in middle of thigh posteriorly shooting down right leg. Tired, grating sensation in the joints.</w:t>
        <w:br/>
        <w:t>Skin.--Itching, burning. Papules looking like goose flesh on chest.</w:t>
        <w:br/>
        <w:t>Relationship.--Benzoic acid seems to be an analogue.</w:t>
        <w:br/>
        <w:t>Dose.--Lower potencies.</w:t>
        <w:br/>
        <w:br/>
        <w:t>HIPPURICUM ACIDUM is available at Remedia Homeopathy</w:t>
        <w:br/>
        <w:t>more information and order at Remedia Homeopathy</w:t>
        <w:br/>
        <w:br/>
        <w:t>5,500 homeopathic remedies</w:t>
        <w:br/>
        <w:t>Accessories for homeopathy doctors and patients</w:t>
      </w:r>
    </w:p>
    <w:p>
      <w:r>
        <w:br/>
        <w:t>HOMARUS</w:t>
        <w:br/>
        <w:t>more information and order at Remedia Homeopathy</w:t>
        <w:br/>
        <w:br/>
        <w:t>Digestive Fluid of Live Lobster</w:t>
        <w:br/>
        <w:t>Dyspepsia, sore throat, and headache seems to be a combination that may be controlled by this remedy. Frontal and temporal pain chiefly, with soreness in eyes. Throat sore, raw, burns, with tough mucus. Pain in stomach and abdomen, better after eating. Belching. Chilliness and pain all over. Itching of skin.</w:t>
        <w:br/>
        <w:t>Modalities.--Worse, from milk, after sleep. Better, from motion, after eating.</w:t>
        <w:br/>
        <w:t>Relationship.--Compare: Sepia; Asterias; Astacus; Aethusa.</w:t>
        <w:br/>
        <w:t>Dose.--Sixth potency.</w:t>
        <w:br/>
        <w:br/>
        <w:t>Homarus is available at Remedia Homeopathy</w:t>
        <w:br/>
        <w:t>more information and order at Remedia Homeopathy</w:t>
        <w:br/>
        <w:t>Other names for this homeopathic remedy: Homarus, Homarus gammarus, Homarus vulgaris, Hummer, Lobster,</w:t>
        <w:br/>
        <w:br/>
        <w:t>66,000 customers from 67 countries</w:t>
        <w:br/>
        <w:t>excellent &gt;more</w:t>
      </w:r>
    </w:p>
    <w:p>
      <w:r>
        <w:br/>
        <w:t>HURA BRASILIENSIS</w:t>
        <w:br/>
        <w:t>Assacu</w:t>
        <w:br/>
        <w:t>Used in leprosy, when skin feels as if it were hide bound Tense vesicles; sensation of splinter under thumb-nails. Skin of forehead feels drawn tight. Stiff neck, pain in back. Throbbing in finger tips. Itching, pimples on all projecting portions of bone, malar bones, etc.</w:t>
        <w:br/>
        <w:t>Dose.--Sixth potency.</w:t>
        <w:br/>
        <w:t>Relationship.--Compare Calotropis or Madura album--(Leprosy; livid and gangrenous tubercles; thickening of the skin).</w:t>
        <w:br/>
        <w:br/>
        <w:t>HURA BRASILIENSIS is available at Remedia Homeopathy</w:t>
        <w:br/>
        <w:t>more information and order at Remedia Homeopathy</w:t>
        <w:br/>
        <w:br/>
        <w:t>66,000 customers from 67 countries</w:t>
        <w:br/>
        <w:t>excellent &gt;more</w:t>
      </w:r>
    </w:p>
    <w:p>
      <w:r>
        <w:br/>
        <w:t>HYDRANGEA ARBORESCENS</w:t>
        <w:br/>
        <w:t>Seven-barks</w:t>
        <w:br/>
        <w:t>(HYDRANGEA)</w:t>
        <w:br/>
        <w:t>A remedy for gravel, profuse deposit of white amorphous salts in urine. Calculus, renal colic, bloody urine. Acts on ureter. Pain in lumbar region. Dizziness. Oppression of chest.</w:t>
        <w:br/>
        <w:t>Urine.--Burning in urethra and frequent desire. Urine hard to start. Heavy deposit of mucus. Sharp pain in loins, especially left. Great thirst, with abdominal symptoms and enlarged prostate (Ferr pic; Sabal). Gravelly deposits. Spasmodic stricture. Profuse deposit of white amorphous salts.</w:t>
        <w:br/>
        <w:t>Relationship.--Compare: Lycopod; Chimaphil; Berberis; Pareira; Uva; Sabal; Oxydendron; Geum-Water Avens--(Severe jerking pains from deep in the abdomen to end of urethra; affections of bladder, with pains in penis; worse, eating; relaxed mucous membranes, with excessive and depraved secretions; imperfect digestion and assimilation). Polyctrichum-Haircap moss--(according to Dr. A. M. Cushing in mother tincture or infusion for enlarged prostate-prostatitis).</w:t>
        <w:br/>
        <w:t>Dose.--Tincture.</w:t>
        <w:br/>
        <w:br/>
        <w:t>HYDRANGEA ARBORESCENS is available at Remedia Homeopathy</w:t>
        <w:br/>
        <w:t>more information and order at Remedia Homeopathy</w:t>
        <w:br/>
        <w:br/>
        <w:t>66,000 customers from 67 countries</w:t>
        <w:br/>
        <w:t>excellent &gt;more</w:t>
      </w:r>
    </w:p>
    <w:p>
      <w:r>
        <w:br/>
        <w:t>HYDRASTIS CANADENSIS</w:t>
        <w:br/>
        <w:t>more information and order at Remedia Homeopathy</w:t>
        <w:br/>
        <w:br/>
        <w:t>Golden Seal</w:t>
        <w:br/>
        <w:t>(HYDRASTIS)</w:t>
        <w:br/>
        <w:t>Acts especially on mucous membranes, relaxing them and producing a thick, yellowish, ropy secretion. The catarrh may be anywhere,-throat, stomach, uterus, urethra,-it is always characterized by this peculiar mucous discharge. Hydrastis is especially active in old, easily-tired people, cachectic individuals, with great debility. Cerebral effects prominent, feels his wits sharpened, head cleared, facile expression. Weak muscular power, poor digestion and obstinate constipation. Lumbago. Emaciation and prostration. Its action on the liver is marked. Cancer and cancerous state, before ulceration, when pain is principal symptom. Goitre of puberty and pregnancy. Small-pox internally and locally. The power of Hydrastis over smallpox seen in modifying the disease, abolishing its distressing symptoms, shortening its course, lessening its danger and greatly mitigating its consequences (J. J. Garth Wilkinson).</w:t>
        <w:br/>
        <w:t>Mind.--Depressed; sure of death, and desires it.</w:t>
        <w:br/>
        <w:t>Head.--Dull, pressing frontal pain, especially connected with constipation. Myalgic pain in scalp and muscles of neck (Cimicif). Eczema on forehead along line of hair. Sinusitis, after coryza.</w:t>
        <w:br/>
        <w:t>Ears.--Roaring. Muco-purulent discharge. Deafness. Estachian catarrh, with high-pitched voice.</w:t>
        <w:br/>
        <w:t>Nose.--Thick, tenacious secretion from posterior nares to throat. Watery, excoriating discharge. Ozaena, with ulceration of septum. Tends to blow nose all the time.</w:t>
        <w:br/>
        <w:t>Mouth.--Peppery taste. Tongue white, swollen, large, flabby, slimy; shows imprint of teeth (Merc); as if scalded; stomatitis. Ulceration of tongue, fissures toward the edges.</w:t>
        <w:br/>
        <w:t>Throat.--Follicular pharyngitis. Raw, smarting, excoriating sensation. Hawking of yellow, tenacious mucus (Kali bich). Child is aroused suddenly from sleep by this tenacious post-nasal dropping. Goitre of puberty and pregnancy.</w:t>
        <w:br/>
        <w:t>Stomach.--Sore feeling in stomach more or less constant. Weak digestion. Bitter taste. Pain as from a hard-cornered substance. Gone feeling. Pulsation in epigastrium. Cannot eat bread or vegetables. Atonic dyspepsia. Ulcers and cancer. Gastritis.</w:t>
        <w:br/>
        <w:t>Abdomen.--Gastro-duodenal catarrh. Liver torpid, tender. Jaundice. Gallstones. Dull dragging in right groin with cutting sensation into right testicle.</w:t>
        <w:br/>
        <w:t>Back.--Dull, heavy, dragging pain and stiffness, particularly across lumbar region, must use arms in raising himself from seat.</w:t>
        <w:br/>
        <w:t>Rectum.--Prolapsed; anus fissured. Constipation, with sinking feeling in stomach, and dull headache. During stool, smarting pain in rectum. After stool, long-lasting pain (Nit ac). Haemorrhoids; even a light flow exhausts. Contraction and spasm.</w:t>
        <w:br/>
        <w:t>Urine.--Gleety discharge. Urine smells decomposed.</w:t>
        <w:br/>
        <w:t>Male.--Gonorrhoea, second stage; discharge thick and yellow.</w:t>
        <w:br/>
        <w:t>Female.--Erosion and excoriation of cervix. Leucorrhoea, worse after menses (Bov; Calc c); acrid and corroding, shreddy, tenacious. Menorrhagia. Pruritus vulvae, with profuse leucorrhoea (Calc c; Kreos; Sep). Sexual excitement. Tumor of breast; nipple retracted.</w:t>
        <w:br/>
        <w:t>Respiratory.--Chest raw, sore, burning. Dry, harsh cough. Bronchial catarrh, later stages. Bronchitis in old, exhausted persons, with thick, yellow, tenacious expectoration. Frequent fainty spells, with cold sweat all over. Feels suffocating when lying on left side. Pain from chest to left shoulder.</w:t>
        <w:br/>
        <w:t>Skin.--Eruption like variola. Lupus; ulcers, cancerous formations. General tendency to profuse perspiration and unhealthy skin (Hepar).</w:t>
        <w:br/>
        <w:t>Relationship.--Antidote: Sulph.</w:t>
        <w:br/>
        <w:t>Useful after too much Chlorate of Potash for sore throat.</w:t>
        <w:br/>
        <w:t>Compare: Xanthorrhiza apifolia; Kali bich; Conium; Ars iod; Phytol; Galium (cancer-nodulated tumor of the tongue); Asterias; Stann; Puls. Also Manzanita (diarrhoea, gonorrhoea, gleet, leucorrhoea, catarrhal conditions). Hydrastinum muriaticum-Muriate of Hydrastia (Locally, in aphthous sore mouth, ulcers, ulcerated sore throat, ozaena, etc. Internally, third dec trit. Is a uterine haemostatic and vasoconstrictor; metrorrhagia, especially from fibroid tumors; haemorrhages; in dilatation of the stomach, and chronic digestive disorders). Hydrastin sulph 1x (haemorrhage of bowels in typhoid). Marrubium-Hoarhound--(a stimulant to mucous membranes, especially laryngeal and bronchial; chronic bronchitis, dyspepsia, and hepatic disorders; colds and coughs).</w:t>
        <w:br/>
        <w:t>Dose.--Tincture, to thirtieth attenuation. Locally colorless. Hydrastis, mother tincture, or fluid extract.</w:t>
        <w:br/>
        <w:br/>
        <w:t>Hydrastis canadensis is available at Remedia Homeopathy</w:t>
        <w:br/>
        <w:t>more information and order at Remedia Homeopathy</w:t>
        <w:br/>
        <w:t>Other names for this homeopathic remedy: Hydrastis canadensis, Gelbwurz, kanadische, Golden Seal, Hydrastis, kanadische Gelbwurz, kanadisches Wasserkraut, Wasserkraut, kanadisches,</w:t>
        <w:br/>
        <w:br/>
        <w:t>5,500 homeopathic remedies</w:t>
        <w:br/>
        <w:t>Family run pharmacy since 1760</w:t>
      </w:r>
    </w:p>
    <w:p>
      <w:r>
        <w:br/>
        <w:t>HYDROCOTYLE ASIATICA</w:t>
        <w:br/>
        <w:t>Indian Pennywort</w:t>
        <w:br/>
        <w:t>(HYDROCOTYLE)</w:t>
        <w:br/>
        <w:t>Curative in disorders that exhibit interstitial inflammation and cellular proliferation in any part. Hypertrophy and induration of connective tissue. Has considerable reputation in leprosy and lupus, when there is no ulceration. The skin symptoms are very important. Of great use in ulceration of womb. Difficulty in maintaining the upright posture. Very copious perspiration. Pains of cervical cancer.</w:t>
        <w:br/>
        <w:t>Face.--Pain in left cheek-bones and about orbits.</w:t>
        <w:br/>
        <w:t>Female.--Pruritus of vagina. Inflammation of neck of bladder. Heat within vagina. Granular ulceration of womb. Profuse leucorrhoea. Dull pain in ovarian region. Cervical redness.</w:t>
        <w:br/>
        <w:t>Skin.--Dry eruptions. Great thickening of epidermoid layer and exfoliation of scales. Psoriasis gyrate, on trunk and extremities, palms and soles. Pustules on chest. Circular spots, with scaly edges. Intolerable itching, especially of soles. Profuse sweat. Syphilitic affections. Acne. Leprosy. Elephantiasis (Ars). Lupus non-exedens.</w:t>
        <w:br/>
        <w:t>Relationship.--Compare: Elaeis-South American Palm--(scleroderma, elephantiasis, leprosy, skin thickened, itching and hardened. Anaesthesia). Hura; Trychnos Gaultheriana (bites of serpents, ulcers and cutaneous affections generally); Hoang-Nan. Chaulomoogra oil from seed of Taraktogenos; Hydrast; Arsenic; Aurum; Sepia.</w:t>
        <w:br/>
        <w:t>Dose.--First to sixth potency.</w:t>
        <w:br/>
        <w:br/>
        <w:t>HYDROCOTYLE ASIATICA is available at Remedia Homeopathy</w:t>
        <w:br/>
        <w:t>more information and order at Remedia Homeopathy</w:t>
        <w:br/>
        <w:br/>
        <w:t>5,500 homeopathic remedies</w:t>
        <w:br/>
        <w:t>Manual potentisation</w:t>
      </w:r>
    </w:p>
    <w:p>
      <w:r>
        <w:br/>
        <w:t>HYDROCYANICUM ACIDUM</w:t>
        <w:br/>
        <w:t>Prussic Acid</w:t>
        <w:br/>
        <w:t>(HYDROCYANIC ACID)</w:t>
        <w:br/>
        <w:t>One of the most toxic agents known. Convulsions and paralysis express the action of this remedy. Spasmodic constriction in larynx, feeling of suffocation, pain and tightness in chest, palpitation; pulse weak, irregular. Singing sensation at the epigastrium. Hysterical and epileptic convulsions. Cyanosis. Collapse, due to some pulmonary condition not a cardiac collapse. Catalepsy. Cholera. Stage of collapse (Ars; Verat). Coldness. Tetanus narcolepsy.</w:t>
        <w:br/>
        <w:t>Mind.--Unconscious. Wild delirium. Fear of imaginary troubles. Fears everything-horses, wagons, houses falling, etc.</w:t>
        <w:br/>
        <w:t>Head.--Violent stupefying headache. Brain feels on fire. Pupils motionless or dilated. Supra-orbital neuralgia, with flushing on same side of face.</w:t>
        <w:br/>
        <w:t>Face.--Jaws clenched in rigid spasm. Froths at mouth. Pale, bluish lips.</w:t>
        <w:br/>
        <w:t>Stomach.--Tongue cold. Drink rumbles through throat and stomach. Gastralgia; worse when stomach is empty. Great sinking at pit of stomach. Pulsative pain in praecordial region.</w:t>
        <w:br/>
        <w:t>Respiratory.--Noisy and agitated breathing. Dry, spasmodic, suffocative cough. Asthma, with contraction of throat. Whooping-cough. Paralysis of lungs (Aspidos). Marked cyanosis; venously congested lung.</w:t>
        <w:br/>
        <w:t>Heart.--Violent palpitation. Pulse, weak irregular. Cold extremities. Torturing pain in chest. Angina pectoris (Spigel; Oxal ac).</w:t>
        <w:br/>
        <w:t>Sleep.--Yawning with shivering. Irresistible drowsiness. Vivid, incoherent dreams.</w:t>
        <w:br/>
        <w:t>Relationship.--Antidotes: Ammon; Camph; Opium.</w:t>
        <w:br/>
        <w:t>Compare: Cicuta; Oenanthe; Camph; Lauroc.</w:t>
        <w:br/>
        <w:t>Dose.--Sixth and higher potencies.</w:t>
        <w:br/>
        <w:br/>
        <w:t>HYDROCYANICUM ACIDUM is available at Remedia Homeopathy</w:t>
        <w:br/>
        <w:t>more information and order at Remedia Homeopathy</w:t>
        <w:br/>
        <w:br/>
        <w:t>5,500 homeopathic remedies</w:t>
        <w:br/>
        <w:t>Accessories for homeopathy doctors and patients</w:t>
      </w:r>
    </w:p>
    <w:p>
      <w:r>
        <w:br/>
        <w:t>HYOSCYAMUS NIGER</w:t>
        <w:br/>
        <w:t>Henbane</w:t>
        <w:br/>
        <w:t>(HYOSCYAMUS)</w:t>
        <w:br/>
        <w:t>Disturbs the nervous system profoundly. It is as if some diabolical force took possession of the brain and prevented its functions. It causes a perfect picture of mania of a quarrelsome and obscene character. Inclined to be unseemly and immodest in acts, gestures and expressions. Very talkative, and persists in stripping herself, or uncovering genitals. Is jealous, afraid of being poisoned, etc. Its symptoms also point to weakness and nervous agitation; hence typhoid and other infections with coma vigil. Tremulous weakness and twitching of tendons. Subsultus tendinum. Muscular twitchings, spasmodic affections, generally with delirium. Non-inflammatory cerebral activity. Toxic gastritis.</w:t>
        <w:br/>
        <w:t>Mind.--Very suspicious. Talkative, obscene, lascivious mania, uncovers body; jealous, foolish. Great hilarity; inclined to laugh at everything. Delirium, with attempt to run away. Low, muttering speech; constant carphologia, deep stupor.</w:t>
        <w:br/>
        <w:t>Head.--Feels light and confused. Vertigo as if intoxicated. Brain feels loose, fluctuating. Inflammation of brain, with unconsciousness; head is shaken to and fro.</w:t>
        <w:br/>
        <w:t>Eyes.--Pupils dilated, sparkling, fixed. Eyes open, but does not pay attention; downcast and dull, fixed. Strabismus. Spasmodic closing of lids. Diplopia. Objects have colored borders.</w:t>
        <w:br/>
        <w:t>Mouth.--Tongue dry, red, cracked, stiff and immovable, protruded with difficulty; speech impaired. Foams at mouth. Teeth covered with sordes. Lower jaw drops.</w:t>
        <w:br/>
        <w:t>Throat.--Stinging dryness. Constriction. Cannot swallow liquids. Uvula elongated.</w:t>
        <w:br/>
        <w:t>Stomach.-- Hiccough, eructations empty, bitter. Nausea, with vertigo. Vomiting, with convulsions; haematemesis; violent cramps, relieved by vomiting; burning in stomach; epigastrium tender. After irritating food.</w:t>
        <w:br/>
        <w:t>Abdomen.--Colic, as if abdomen would burst. Distention. Colic, with vomiting, belching, hiccough screaming. Tympanites. Red spots on abdomen.</w:t>
        <w:br/>
        <w:t>Stool.--Diarrhoea, colicky, pains; involuntary, aggravated by mental excitement or during sleep. Diarrhoea during the lying-in period. Involuntary defecation.</w:t>
        <w:br/>
        <w:t>Urine.--Involuntary micturition. Bladder paralyzed. Has no will to urinate (Caust).</w:t>
        <w:br/>
        <w:t>Male.--Impotence. Lascivious; exposes his person; plays with genitals during fever.</w:t>
        <w:br/>
        <w:t>Female.--Before menses, hysterical spasms. Excited sexual desire. During menses, convulsive movements, urinary flux and sweat. Lochia suppressed. Spasms of pregnant women. Puerperal mania.</w:t>
        <w:br/>
        <w:t>Chest.--Suffocating fits. Spasm, forcing bending forward. Dry, spasmodic cough at night (worse lying down; better sitting up), from itching in the throat, as if uvula were too long. Haemoptysis.</w:t>
        <w:br/>
        <w:t>Extremities.--Picking at bed-clothes; plays with hands; reaches out for things. Epileptic attacks ending in deep sleep. Spasms and convulsions. Cramps in calves and toes. Child sobs and cries without waking.</w:t>
        <w:br/>
        <w:t>Sleep.--Intense sleeplessness. Sopor, with convulsions. Starts up frightened. Coma vigil.</w:t>
        <w:br/>
        <w:t>Nerves.--Great restlessness; every muscle twitches. Will not be covered.</w:t>
        <w:br/>
        <w:t>Modalities.--Worse, at night, during menses, after eating, when lying down. Better, stooping.</w:t>
        <w:br/>
        <w:t>Relationship.--Antidotes: Bell; Camph.</w:t>
        <w:br/>
        <w:t>Compare: Bellad; Stram; Agaric; Gels.</w:t>
        <w:br/>
        <w:t>Hyosc hydrobrom.--Scopolamine hydrobromide (Paralysis agitans); tremors of disseminated sclerosis. Sleeplessness and nervous agitation. Dry cough in phthisis. Similar in its effects to alcohol, both recent and remote. Corresponds to the effects of strong poisons introduced into or generated within the body. Symptoms of uraemia and acute nervous exhaustion. A remedy for shock. Third and fourth dec trituration. In physiological dosage (1-200 gr) mania and chorea; insomnia. Scopola (Japanese Belladonna)-chemically identical with Hyoscine (Joyous delirium, licking of lips and smacking of mouth; sleepless; tries to get out of bed; sees cats, picks imaginary hairs, warms hands before imaginary fire, etc).</w:t>
        <w:br/>
        <w:t>Dose.--Sixth, to 200th potency.</w:t>
        <w:br/>
        <w:br/>
        <w:t>HYOSCYAMUS NIGER is available at Remedia Homeopathy</w:t>
        <w:br/>
        <w:t>more information and order at Remedia Homeopathy</w:t>
        <w:br/>
        <w:br/>
        <w:t>5,500 homeopathic remedies</w:t>
        <w:br/>
        <w:t>Family run pharmacy since 1760</w:t>
      </w:r>
    </w:p>
    <w:p>
      <w:r>
        <w:br/>
        <w:t>HYPERICUM PERFORATUM</w:t>
        <w:br/>
        <w:t>St. John's-wort</w:t>
        <w:br/>
        <w:t>(HYPERICUM)</w:t>
        <w:br/>
        <w:t>The great remedy for injuries to nerves, especially of fingers, toes and nails. Crushed fingers, especially tips. Excessive painfulness is a guiding symptom to its use. Prevents lockjaw. Punctured wounds. Relieves pain after operations. Quite supersedes the use of Morphia after operations (Helmuth). Spasms after every injury. Has an important action on the rectum; haemorrhoids. Coccydynia. Spasmodic asthmatic attacks with changes of weather or before storms, better by copious expectoration. Injured nerves from bites of animals. Tetanus. Neuritis, tingling, burning and numbness. Constant drowsiness.</w:t>
        <w:br/>
        <w:t>Mind.--Feels as if lifted high in air, or anxiety lest he fall from heights. Mistakes in writing. Effects of shock. Melancholy.</w:t>
        <w:br/>
        <w:t>Head.--Heavy; feels as if touched by an icy cold hand. Throbbing in vertex; worse in close room. Brain seems compressed. Right side of face aches. Brain-fag and neurasthenia. Facial neuralgia and toothache of a pulling, tearing character, with sadness. Head feels longer-elongated to a point. In fractured skull, bone splinters. Brain feels alive. Pains in eyes and ears. Falling out of hair.</w:t>
        <w:br/>
        <w:t>Stomach.--Craving for wine. Thirst; Nausea. Tongue coated white at base, tip clean. Feeling of lump in stomach (Abies nig; Bry).</w:t>
        <w:br/>
        <w:t>Rectum.--Urging, dry, dull, pressing pain. Haemorrhoids, with pain, bleeding, and tenderness.</w:t>
        <w:br/>
        <w:t>Back.--Pain in nape of neck. Pressure over sacrum. Spinal concussion. Coccyx injury from fall, with pain radiating up spine and down limbs. Jerking and twitching of muscles.</w:t>
        <w:br/>
        <w:t>Extremities.--Darting pain in shoulders. Pressure along ulnar side of arm. Cramp in calves. Pain in toes and fingers, especially in tips. Crawling in hand and feet. Lancinating pain in upper and lower limbs. Neuritis, with tingling, burning pain, numbness and flossy skin. Joints feel bruised. Hysterical joints. Tetanus (Physost; Kali brom). Traumatic neuralgia and neuritis.</w:t>
        <w:br/>
        <w:t>Respiratory.--Asthma worse foggy weather and relieved by profuse perspiration.</w:t>
        <w:br/>
        <w:t>Skin.--Hyperidrosis, sweating of scalp, worse in morning after sleep; falling of hair from injury; eczema of hands and face, intense itching, eruption seems to be under the skin. Herpes zoster. Old ulcers or sores in mouth when very sensitive. Lacerated wounds with much prostration from loss of blood.</w:t>
        <w:br/>
        <w:t>Modalities.--Worse, in cold; dampness; in a fog; in close room; least exposure; touch. Better, bending head backward.</w:t>
        <w:br/>
        <w:t>Relationship.--Compare: Ledum (punched wounds and bites of animals); Arnica; Staphis; Calend; Ruta; Coff.</w:t>
        <w:br/>
        <w:t>Antidotes: Ars; Cham.</w:t>
        <w:br/>
        <w:t>Dose.--Tincture, to third potency.</w:t>
        <w:br/>
        <w:br/>
        <w:t>HYPERICUM PERFORATUM is available at Remedia Homeopathy</w:t>
        <w:br/>
        <w:t>more information and order at Remedia Homeopathy</w:t>
        <w:br/>
        <w:br/>
        <w:t>66,000 customers from 67 countries</w:t>
        <w:br/>
        <w:t>excellent &gt;more</w:t>
      </w:r>
    </w:p>
    <w:p>
      <w:r>
        <w:br/>
        <w:t>IBERIS AMARA</w:t>
        <w:br/>
        <w:t>Bitter Candytuft</w:t>
        <w:br/>
        <w:t>(IBERIS)</w:t>
        <w:br/>
        <w:t>State of nervous excitement. Has marked action upon the heart. Possesses great efficacy in cardiac diseases. Control vascular excitement in hypertrophy with thickening of the heart's walls. Cardiac debility after influenza. Liver region full and painful. White stools.</w:t>
        <w:br/>
        <w:t>Mind.--Sad and sighing; fearful and trembling. Irritable.</w:t>
        <w:br/>
        <w:t>Head.--Vertigo and pains around heart. Constant hawking of thick, stringy mucus until after a meal. Hot, flushed face. Vertigo, as if occiput were turning around; eyes feel forced outwards.</w:t>
        <w:br/>
        <w:t>Heart.--Conscious of heart's action. On turning on left side, stitching pain as of needles through ventricles felt at each systole. Palpitation, with vertigo and choking in throat. Stitching pains in cardiac region. Pulse full, irregular, intermittent. Worse, least motion and in warm room. Sensation of weight and pressure, with occasional sharp, stinging pains. Dropsy, with enlarged heart. Violent palpitation induced by slightest exertion, or by laughing, or coughing. Darting pains through heart. Cardiac dyspnoea. Dilation of heart. Wakes with palpitation about 2 am. Throat and trachea fills up with mucus. Cough causes redness of face. Tachycardia.</w:t>
        <w:br/>
        <w:t>Extremities.--Numbness and tingling in left hand and arm. Whole body sore, lame and trembling.</w:t>
        <w:br/>
        <w:t>Modalities.--Worse, lying down; on left side; motion, exertion; warm room.</w:t>
        <w:br/>
        <w:t>Relationship.--Compare: Cact; Dig; Amyl; Bell.</w:t>
        <w:br/>
        <w:t>Dose.--Tincture and first potency.</w:t>
        <w:br/>
        <w:br/>
        <w:t>IBERIS AMARA is available at Remedia Homeopathy</w:t>
        <w:br/>
        <w:t>more information and order at Remedia Homeopathy</w:t>
        <w:br/>
        <w:br/>
        <w:t>5,500 homeopathic remedies</w:t>
        <w:br/>
        <w:t>Manual potentisation</w:t>
      </w:r>
    </w:p>
    <w:p>
      <w:r>
        <w:br/>
        <w:t>ICHTHYOLUM</w:t>
        <w:br/>
        <w:t>more information and order at Remedia Homeopathy</w:t>
        <w:br/>
        <w:br/>
        <w:t>A Combination of Sulphonated Hydrocarbons, a Fossil Product of Complex Structure found in Tyrol, supposed to be Fish Deposits, contains 10 % Sulphur.</w:t>
        <w:br/>
        <w:t>Its action on skin, mucous membranes, and kidneys is prompt and useful. It is strongly antiparasitic; redness, pain and inflammation; decreases tension. Excellent in winter coughs of old people. Polyarthritis. Chronic rheumatism. Uric acid diathesis. Hay-fever. Chronic hives. Tuberculosis, aids nutrition. Alcoholism when nothing will stay on stomach.</w:t>
        <w:br/>
        <w:t>Mind.--Irritable and depressed. Forgetful, lack of concentration.</w:t>
        <w:br/>
        <w:t>Head.--Dull, aching; better cold, pressure. Dull frontal and supra-orbital headache; worse moving eyes, cold air; better, warmth.</w:t>
        <w:br/>
        <w:t>Face.--Skin feels dry and itches. Acne on chin.</w:t>
        <w:br/>
        <w:t>Throat.--Irritated; pain to ears; sore, dry, with hawking and expectoration.</w:t>
        <w:br/>
        <w:t>Eyes.--Burn, red; worse, any change of temperature.</w:t>
        <w:br/>
        <w:t>Nose.--Bland coryza; stuffed feeling; feels sore inside. Irresistible desire to sneeze.</w:t>
        <w:br/>
        <w:t>Stomach.--Disagreeable taste, burning sensation, very thirsty. Nausea. Increased appetite.</w:t>
        <w:br/>
        <w:t>Abdomen.--Disposition to soft, shapeless stools. Griping in umbilical and left hypogastric region. Early morning diarrhoea.</w:t>
        <w:br/>
        <w:t>Urine.--Increased in quantity and frequency. Burning pain in meatus. Uric acid deposits.</w:t>
        <w:br/>
        <w:t>Female.--Fullness in lower abdomen. Nausea at time of menses.</w:t>
        <w:br/>
        <w:t>Respiratory.--Coryza; dry, teasing cough. Bronchiectasis and phthisis. Bronchitis, especially of the aged.</w:t>
        <w:br/>
        <w:t>Skin.--Heat and irritation; itching. Scaly and itching eczema. Crops of boils. Pruritus of pregnancy. Psorisis, Acne, rosacea, erysipelas.</w:t>
        <w:br/>
        <w:t>Extremities.--Lameness in right shoulder and right lower extremity.</w:t>
        <w:br/>
        <w:t>Relationship.--Compare: Hepar; Calc; Silica; Sulph; Ars; Petrol.</w:t>
        <w:br/>
        <w:t>Dose.--Lower potencies.</w:t>
        <w:br/>
        <w:t>Externally, it is used as an ointment, with Lanoline 20 to 50 per cent; for chronic eczema and psoriasis, also acne rosacea and gouty joints. Chilblains, scabies. Rectal suppositories for senile prostate.</w:t>
        <w:br/>
        <w:br/>
        <w:t>Ichthyolum is available at Remedia Homeopathy</w:t>
        <w:br/>
        <w:t>more information and order at Remedia Homeopathy</w:t>
        <w:br/>
        <w:t>Other names for this homeopathic remedy: Ichthyolum, Ammonium bituminosulfonicum, Ammonium-ichthyolicum, Ichthammol, Ölschiefer, verschwefelt, verschwefelt Ölschiefer,</w:t>
        <w:br/>
        <w:br/>
        <w:t>5,500 homeopathic remedies</w:t>
        <w:br/>
        <w:t>Accessories for homeopathy doctors and patients</w:t>
      </w:r>
    </w:p>
    <w:p>
      <w:r>
        <w:br/>
        <w:t>ICTODES FOETIDA</w:t>
        <w:br/>
        <w:t>Skunk-cabbage-Ictodes</w:t>
        <w:br/>
        <w:t>(POTHOS FOETIDUS)</w:t>
        <w:br/>
        <w:t>For asthmatic complaints; worse from inhaling any dust. Hysteria. Erratic spasmodic pains. "Will-o'-the-wisp" like character of its subjective symptoms and its physometric property are special features (Samuel Jones). Inflation and tension in the abdomen. Millar's asthma.</w:t>
        <w:br/>
        <w:t>Head.--Absent-minded, irritable. Headache in single spots, with violent pulsation of temporal arteries. Outward drawing from glabella. Better in open air (Puls). Red swelling across the bridge of the nose.</w:t>
        <w:br/>
        <w:t>Abdomen.--Inflation and tension in abdomen.</w:t>
        <w:br/>
        <w:t>Respiratory.--Spasmodic croup. Troublesome respiration, with sudden feeling of anguish and sweat.</w:t>
        <w:br/>
        <w:t>Sneezing, with pain in throat. Pain in chest, with difficult breathing. Tongue feels numb. Asthma; relieved by stool.</w:t>
        <w:br/>
        <w:t>Dose.--Tincture and lower potencies.</w:t>
        <w:br/>
        <w:br/>
        <w:t>ICTODES FOETIDA is available at Remedia Homeopathy</w:t>
        <w:br/>
        <w:t>more information and order at Remedia Homeopathy</w:t>
        <w:br/>
        <w:br/>
        <w:t>5,500 homeopathic remedies</w:t>
        <w:br/>
        <w:t>Family run pharmacy since 1760</w:t>
      </w:r>
    </w:p>
    <w:p>
      <w:r>
        <w:br/>
        <w:t>IGNATIA AMARA</w:t>
        <w:br/>
        <w:t>St. Ignatius Bean</w:t>
        <w:br/>
        <w:t>(IGNATIA)</w:t>
        <w:br/>
        <w:t>Produces a marked hyperaesthesia of all the senses, and a tendency to clonic spasms. Mentally, the emotional element is uppermost, and co-ordination of function is interfered with. Hence, it is one of the chief remedies for hysteria. It is especially adapted to the nervous temperament-women of sensitive, easily excited nature, dark, mild disposition, quick to perceive, rapid in execution. Rapid change of mental and physical condition, opposite to each other. Great contradictions. Alert, nervous, apprehensive, rigid, trembling patients who suffer acutely in mind or body, at the same time made worse by drinking coffee. The superficial and erratic character of its symptoms is most characteristic. Effects of grief and worry. Cannot bear tobacco. Pain is small, circumscribed spots (Oxal ac). The plague. Hiccough and hysterical vomiting.</w:t>
        <w:br/>
        <w:t>Mind.--Changeable mood; introspective; silently brooding. Melancholic, sad, tearful. Not communicative. Sighing and sobbing. After shocks, grief, disappointment.</w:t>
        <w:br/>
        <w:t>Head.--Feels hollow, heavy; worse, stooping. Headache as if a nail were driven out through the side. Cramp-like pain over root of nose. Congestive headaches following anger or grief; worse, smoking or smelling tobacco, inclines head forward.</w:t>
        <w:br/>
        <w:t>Eyes.--Asthenopia, with spasms of lids and neuralgic pain about eyes (Nat m). Flickering zigzags.</w:t>
        <w:br/>
        <w:t>Face.--Twitching of muscles of face and lips. Changes color when at rest.</w:t>
        <w:br/>
        <w:t>Mouth.--Sour taste. Easily bites inside of cheeks. Constantly full of saliva. Toothache; worse after drinking coffee and smoking.</w:t>
        <w:br/>
        <w:t>Throat.--Feeling of a lump in throat that cannot be swallowed. Tendency to choke, globus hystericus. Sore throat; stitches when not swallowing; better, eating something solid. Stitches between acts of swallowing. Stitches extend to ear (Hep). Tonsils inflamed, swollen, with small ulcers. Follicular tonsillitus.</w:t>
        <w:br/>
        <w:t>Stomach.--Sour eructation. All-gone feeling in stomach; much flatulence; hiccough. Cramps in stomach; worse slightest contact. Averse to ordinary diet; longs for great variety of indigestible articles. Craving for acid things. Sinking in stomach, relieved by taking a deep breath.</w:t>
        <w:br/>
        <w:t>Abdomen.--Rumbling in bowels. Weak feeling in upper abdomen. Throbbing in abdomen (Aloe; Sang). Colicky, griping pains in one or both sides of abdomen.</w:t>
        <w:br/>
        <w:t>Rectum.--Itching and stitching up the rectum. Prolapse. Stools pass with difficulty; painful constriction of anus after stool. Stitches in haemorrhoids during cough. Diarrhoea from fright. Stitches from anus deep into rectum. Haemorrhage and pain; worse when stool is loose. Pressure as of a sharp instrument from within outward.</w:t>
        <w:br/>
        <w:t>Urine.--Profuse, watery (Phos ac).</w:t>
        <w:br/>
        <w:t>Respiratory.--Dry, spasmodic cough in quick successive shocks. Spasm of glottis (Calc). Reflex coughs. Coughing increases the desire to cough. Much sighing. Hollow spasmodic cough, worse in the evening, little expectoration, leaving pain in trachea.</w:t>
        <w:br/>
        <w:t>Female.--Menses, black, too early, too profuse, or scanty. During menses great languor, with spasmodic pains in stomach and abdomen. Feminine sexual frigidity. Suppression from grief.</w:t>
        <w:br/>
        <w:t>Extremities.--Jerking of limbs. Pain in tendo-Achillis and calf. Ulcerative pain in soles.</w:t>
        <w:br/>
        <w:t>Sleep.--Very light. Jerking of limbs on going to sleep. Insomnia from grief, cares, with itching of arms and violent yawning. Dreams continuing a long time; troubling him.</w:t>
        <w:br/>
        <w:t>Fever.--Chill, with thirst; not relieved by external heat. During fever, itching; nettle-rash all over body.</w:t>
        <w:br/>
        <w:t>Skin.--Itching, nettle-rash. Very sensitive to draught of air. Excoriation, especially around vagina and mouth.</w:t>
        <w:br/>
        <w:t>Modalities.--Worse, in the morning, open air, after meals, coffee, smoking, liquids, external warmth. Better, while eating, change of position.</w:t>
        <w:br/>
        <w:t>Relationship.--Compare: Zinc; Kali phos; Sep; Cimicif. Panacea arvensis--Poor man's Mercury--(Sensitiveness over gastric region with hunger but an aversion to food).</w:t>
        <w:br/>
        <w:t>Complementary: Nat mur.</w:t>
        <w:br/>
        <w:t>Incompatible: Coffea; Nux; Tabac.</w:t>
        <w:br/>
        <w:t>Antidotes: Puls; Cham; Cocc.</w:t>
        <w:br/>
        <w:t>Dose.--Sixth, to 200th potency.</w:t>
        <w:br/>
        <w:br/>
        <w:t>IGNATIA AMARA is available at Remedia Homeopathy</w:t>
        <w:br/>
        <w:t>more information and order at Remedia Homeopathy</w:t>
        <w:br/>
        <w:br/>
        <w:t>5,500 homeopathic remedies</w:t>
        <w:br/>
        <w:t>Family run pharmacy since 1760</w:t>
      </w:r>
    </w:p>
    <w:p>
      <w:r>
        <w:br/>
        <w:t>ILEX AQUIFOLIUM</w:t>
        <w:br/>
        <w:t>American Holly</w:t>
        <w:br/>
        <w:t>Intermittent fever. Marked eye symptoms, spleen pain. All symptoms better in winter.</w:t>
        <w:br/>
        <w:t>Eye.--Infiltration of cornea; staphyloma; nightly burning in orbits, rheumatic inflammation of eye; psilosis.</w:t>
        <w:br/>
        <w:t>Relationship.--Ilex Paraguayensis-Yerba Mate--(Persistent epigastric pain; sense of dryness of mouth and pharynx, anorexia, pyrosis, nervous depression, neurasthenia. Somnolence; incapacity for work, diminution of urinary secretion, headache and pruritus. Hemicrania. Renal colic. Is said to be of use as a prophylactic against sunstroke, being a safe stimulant to the circulation, to diaphoresis and diuresis). Ilex vomitoria--Yaupon--(Emetic properties-Possesses also tonic and digestive qualities, free from sleepless effects. Has an active principle said to act as a powerful diuretic-employed in nephritis and gout). Ilex Cassine--(Christmas berry Tea)-Excellent diuretic and substitute for tea.</w:t>
        <w:br/>
        <w:br/>
        <w:t>ILEX AQUIFOLIUM is available at Remedia Homeopathy</w:t>
        <w:br/>
        <w:t>more information and order at Remedia Homeopathy</w:t>
        <w:br/>
        <w:br/>
        <w:t>5,500 homeopathic remedies</w:t>
        <w:br/>
        <w:t>Manual potentisation</w:t>
      </w:r>
    </w:p>
    <w:p>
      <w:r>
        <w:br/>
        <w:t>INDIGO TINCTORIA</w:t>
        <w:br/>
        <w:t>Indigo--Dye-stuff</w:t>
        <w:br/>
        <w:t>(INDIGO)</w:t>
        <w:br/>
        <w:t>Marked action on the nervous system, and of undoubted benefit in the treatment of epilepsy with great sadness. Excited mood and desire to be busy. Neurasthenia and hysteria. Pure powdered Indigo placed on the wound cures snake and spider poison (Kali permang; Golondrina; Cedron). Stricture of oesophagus; blue color (Cupr).</w:t>
        <w:br/>
        <w:t>Head.--Vertigo with nausea. Convulsions. Sensation of a band around forehead. Undulating sensation through whole head. Sensation as if brain were frozen. Gloomy; cries at night. Hair feels pulled from vertex. Head feels frozen.</w:t>
        <w:br/>
        <w:t>Nose.--Excessive sneezing and bleeding from nose.</w:t>
        <w:br/>
        <w:t>Ears.--Pressure and roaring.</w:t>
        <w:br/>
        <w:t>Stomach.--Metallic taste. Eructations. Bloating. Anorexia. Flushes of heat rising from stomach to head.</w:t>
        <w:br/>
        <w:t>Rectum.--Falling of rectum. Aroused at night with horrible itching at anus.</w:t>
        <w:br/>
        <w:t>Urinary.--Constant desire to urinate. Urine turbid. Catarrh of bladder.</w:t>
        <w:br/>
        <w:t>Extremities.--Sciatica. Pain from middle of thigh to knee. Boring pain in knee-joint; better, walking. Pain in limbs worse after every meal.</w:t>
        <w:br/>
        <w:t>Nerves.--Hysterical symptoms where pain predominates Excessive nervous irritation. Epilepsy; flashes of heat from abdomen to head; fit begins with dizziness. Aura from a painful spot between shoulders. Reflex spasms from worms.</w:t>
        <w:br/>
        <w:t>Modalities.--Worse, during rest and sitting. Better, pressure, rubbing, motion.</w:t>
        <w:br/>
        <w:t>Relationship.--Compare: Cuprum; Å’strus cameli, an Indian medicine for epilepsy.</w:t>
        <w:br/>
        <w:t>Dose.--Third to thirtieth potency.</w:t>
        <w:br/>
        <w:br/>
        <w:t>INDIGO TINCTORIA is available at Remedia Homeopathy</w:t>
        <w:br/>
        <w:t>more information and order at Remedia Homeopathy</w:t>
        <w:br/>
        <w:br/>
        <w:t>5,500 homeopathic remedies</w:t>
        <w:br/>
        <w:t>Accessories for homeopathy doctors and patients</w:t>
      </w:r>
    </w:p>
    <w:p>
      <w:r>
        <w:br/>
        <w:t>INDIUM METALLICUM</w:t>
        <w:br/>
        <w:t>The Metal Indium</w:t>
        <w:br/>
        <w:t>(INDIUM)</w:t>
        <w:br/>
        <w:t>Headaches and migraine. Seminal emissions. Backache.</w:t>
        <w:br/>
        <w:t>Head.--Pain in head when straining at stool. Bursting in head during stool. Dull pains in temples and forehead, with nausea, weakness, sleepiness. Gone feeling in stomach about 11 am. Violent attack of sneezing. Sexual psychopathy.</w:t>
        <w:br/>
        <w:t>Face.--Painful suppurating pimples. Corners of mouth cracked and sore (Condur).</w:t>
        <w:br/>
        <w:t>Male.--Horribly offensive smell of urine after standing a short time. Emissions too frequent. Diminished power. Testicles tender; drawing pains along spermatic cord.</w:t>
        <w:br/>
        <w:t>Throat.--Uvula enlarged, ulcerated; thick, tough mucus in back part of pharynx. Worse evening.</w:t>
        <w:br/>
        <w:t>Extremities.--Stiffness in neck and shoulders. Pain, especially in left arm. Legs restless and weary. Toes itch (Agar).</w:t>
        <w:br/>
        <w:t>Dose.--Sixth to 200th potency.</w:t>
        <w:br/>
        <w:t>Relationship.--Compare: Selenium; Titanium (male sexual organs).</w:t>
        <w:br/>
        <w:br/>
        <w:t>INDIUM METALLICUM is available at Remedia Homeopathy</w:t>
        <w:br/>
        <w:t>more information and order at Remedia Homeopathy</w:t>
        <w:br/>
        <w:br/>
        <w:t>5,500 homeopathic remedies</w:t>
        <w:br/>
        <w:t>Manual potentisation</w:t>
      </w:r>
    </w:p>
    <w:p>
      <w:r>
        <w:br/>
        <w:t>INDOLUM</w:t>
        <w:br/>
        <w:t>more information and order at Remedia Homeopathy</w:t>
        <w:br/>
        <w:br/>
        <w:t>A Crystalline Compound Derivable from Indigo, but also a product of Putrefaction of Proteids</w:t>
        <w:br/>
        <w:t>(INDOL)</w:t>
        <w:br/>
        <w:t>Primary action is to increase the elimination of Indican. Auto-intoxication. Compare: Skatol.</w:t>
        <w:br/>
        <w:t>Persistent desire to sleep, dull, discontented mental state, hideous, delusions and nervousness, constant motion of fingers and feet. Intestinal putrefaction.</w:t>
        <w:br/>
        <w:t>Head.--Dull occipital and frontal headache in afternoon. Dull sensation over eyes. Eyeballs hot and hurt when moved. Pupils dilated with headache.</w:t>
        <w:br/>
        <w:t>Stomach.--Bloated feeling. Hungry sensation after full meal. Great thirst. Constipation.</w:t>
        <w:br/>
        <w:t>Extremities.--Very tired and sore in lower limbs. Feet burn. Knee-joints sore.</w:t>
        <w:br/>
        <w:t>Sleep.--Sleepiness. Continuous dreaming.</w:t>
        <w:br/>
        <w:t>Dose.--Sixth attenuation.</w:t>
        <w:br/>
        <w:br/>
        <w:t>Indolum is available at Remedia Homeopathy</w:t>
        <w:br/>
        <w:t>more information and order at Remedia Homeopathy</w:t>
        <w:br/>
        <w:t>Other names for this homeopathic remedy: Indolum,</w:t>
        <w:br/>
        <w:br/>
        <w:t>66,000 customers from 67 countries</w:t>
        <w:br/>
        <w:t>excellent &gt;more</w:t>
      </w:r>
    </w:p>
    <w:p>
      <w:r>
        <w:br/>
        <w:t>INSULINUM</w:t>
        <w:br/>
        <w:t>more information and order at Remedia Homeopathy</w:t>
        <w:br/>
        <w:br/>
        <w:t>An active principle from the pancreas which affects sugar metabolism</w:t>
        <w:br/>
        <w:t>(INSULIN)</w:t>
        <w:br/>
        <w:t>Besides the use of Insulin in the treatment of diabetes, restoring the lost ability to oxidize carbohydrate and again storing glycogen in the liver, some use of it homeopathically has been made by Dr. Wm. F. Baker, showing its applicability in acne, carbuncles, erythema with itching eczema. In the gouty, transitory glycosuria when skin manifestations are persistent give three times daily after eating. Given a persistent case of skin irritation, boils or varicose ulceration with polyuria, it is indicated.</w:t>
        <w:br/>
        <w:t>Dose.--3x to 30x.</w:t>
        <w:br/>
        <w:br/>
        <w:t>Insulinum is available at Remedia Homeopathy</w:t>
        <w:br/>
        <w:t>more information and order at Remedia Homeopathy</w:t>
        <w:br/>
        <w:t>Other names for this homeopathic remedy: Insulinum,</w:t>
        <w:br/>
        <w:br/>
        <w:t>5,500 homeopathic remedies</w:t>
        <w:br/>
        <w:t>Manual potentisation</w:t>
      </w:r>
    </w:p>
    <w:p>
      <w:r>
        <w:br/>
        <w:t>INULA HELENIUM</w:t>
        <w:br/>
        <w:t>Scabwort</w:t>
        <w:br/>
        <w:t>(INULA)</w:t>
        <w:br/>
        <w:t>A mucous membrane medicine. Bearing-down sensations in pelvic organs and bronchial symptoms are most marked. Substernal pain. Diabetes.</w:t>
        <w:br/>
        <w:t>Head.--Vertigo on stooping; throbbing after eating, pressure in temples and forehead.</w:t>
        <w:br/>
        <w:t>Respiratory.--Dry cough; worse at night and lying down; larynx painful. Chronic bronchitis; cough, with much thick expectoration, with languor and weak digestion. Stitches behind sternum. Teasing cough with much and free expectoration. Palliative in tubercular laryngitis.</w:t>
        <w:br/>
        <w:t>Female.--Menses too early and painful. Labor-like pains; urging to stool; dragging in genitals, with violent backache. Itching of legs during menses, chattering of teeth from cold during menstruation. Moving about in abdomen, stitches in genitals. Chronic metritis.</w:t>
        <w:br/>
        <w:t>Rectum.--Pressing toward rectum as of something extruding.</w:t>
        <w:br/>
        <w:t>Urinary.--Frequent urging to urinate; passes only in drops. Violet odor (Tereb).</w:t>
        <w:br/>
        <w:t>Extremities.--Pain in right shoulder and wrist; tearing in left palm, unable to double fingers; pain in lower limbs, feet and ankles.</w:t>
        <w:br/>
        <w:t>Relationship.--Compare: Crocus; Ignatia; Arum dracontium (loose cough worse at night on lying down).</w:t>
        <w:br/>
        <w:t>Dose.--First to third potency.</w:t>
        <w:br/>
        <w:br/>
        <w:t>INULA HELENIUM is available at Remedia Homeopathy</w:t>
        <w:br/>
        <w:t>more information and order at Remedia Homeopathy</w:t>
        <w:br/>
        <w:br/>
        <w:t>5,500 homeopathic remedies</w:t>
        <w:br/>
        <w:t>Family run pharmacy since 1760</w:t>
      </w:r>
    </w:p>
    <w:p>
      <w:r>
        <w:br/>
        <w:t>IODIUM</w:t>
        <w:br/>
        <w:t>Iodine</w:t>
        <w:br/>
        <w:t>(IODUM)</w:t>
        <w:br/>
        <w:t>Rapid metabolism: Loss of flesh great appetite. Hungry with much thirst. Better after eating. Great debility, the slightest effort induces perspiration. Iod individual is exceedingly thin, dark complexioned, with enlarged lymphatic glands, has voracious appetite but gets thin. Tubercular type.</w:t>
        <w:br/>
        <w:t>All glandular structures, respiratory organs, circulatory system are especially affected; they atrophy. Iodine arouses the defensive apparatus of the system by assembling the mononuclear leucocytes whose phagocytic action is marked, at a given point. Lead poisoning. Tremor. Iodine craves cold air.</w:t>
        <w:br/>
        <w:t>Acute exacerbation of chronic inflammation. Arthritis deformans. Acts prominently on connective tissue. The plague. Goitre. Abnormal vaso-constriction, capillary congestion followed by oedema, ecchymosis, haemorrhages, and nutritive disturbances are the pathological conditions at the basis of its symptomatology. Sluggish vital reaction, hence chronicity in many of its aspects. Acute catarrh of all mucous membranes, rapid emaciation, notwithstanding good appetite, and glandular atrophy call for this remedy, in numerous wasting diseases and in scrofulous patients. Acute affections of the respiratory organs. Pneumonia, rapid extension. Iodine is warm, and wants cool surroundings. Weakness and loss of breath going upstairs. Adenoid vegetations. Tincture internally and locally to swollen glands and rattlesnake bites.</w:t>
        <w:br/>
        <w:t>Mind.--Anxiety when quiet. Present anxiety and depression, no reference to the future. Sudden impulse to run and do violence. Forgetful. Must be busy. Fear of people, shuns every one. Melancholy. Suicidal tendency.</w:t>
        <w:br/>
        <w:t>Head.--Throbbing; rush of blood, and feeling of a tight band. Vertigo; worse from stooping, worse in warm room. Chronic, congestive headache of old people (Phos).</w:t>
        <w:br/>
        <w:t>Eyes.--Violent lachrymation. Pain in eyes. Pupil dilated. Constant motion of eyeballs. Acute dacryocystitis.</w:t>
        <w:br/>
        <w:t>Nose.--Sneezing. Sudden violent influenza. Dry coryza becomes fluent in open air, also a fluent hot coryza with general heat of skin. Pain at root of nose and frontal sinus. Nose stopped up. Tendency to ulceration. Loss of smell. Acute nasal engorgement associated with high blood pressure.</w:t>
        <w:br/>
        <w:t>Mouth.--Gums loose and bleed easily. Foul ulcers and salivation. Profuse, fetid ptyalism. Tongue thickly coated. Offensive odor from mouth.</w:t>
        <w:br/>
        <w:t>Throat.--Larynx feels constricted. Eustachian deafness. Thyroid enlarged. Goitre, with sensation of constriction. Swollen submaxillary glands. Uvula swollen.</w:t>
        <w:br/>
        <w:t>Stomach.--Throbbing at pit of stomach. Ravenous hunger and much thirst. Empty eructations, as if every particle of food were turned into gas. Anxious and worried if he does not eat (Cina; Sulph). Loss flesh, yet hungry and eating well (Abrot).</w:t>
        <w:br/>
        <w:t>Abdomen.--Liver and spleen sore and enlarged. Jaundice. Mesenteric glands enlarged. Pancreatic disease. Cutting pain in abdomen.</w:t>
        <w:br/>
        <w:t>Stool.--Haemorrhage at every stool. Diarrhoea, whitish, frothy, fatty. Constipation, with ineffectual urging; better by drinking cold milk. Constipation alternating with diarrhoea (Ant cr).</w:t>
        <w:br/>
        <w:t>Urine.--Frequent and copious, dark yellow-green (Bovista), thick, acrid with cuticle on surface.</w:t>
        <w:br/>
        <w:t>Male.--Testicles swollen and indurated. Hydrocele. Loss of sexual power, with atrophied testes.</w:t>
        <w:br/>
        <w:t>Female.--Great weakness during menses (Alum; Carbo an; Coccul; Haematox). Menstruation irregular. Uterine haemorrhage. Ovaritis (Apis; bell; Lach). Wedge-like pain from ovary to uterus. Dwindling of mammary glands. Nodosities in skin of mammae. Acrid leucorrhoea, thick, slimy, corroding the linen. Wedge-like pain in the right ovarian region.</w:t>
        <w:br/>
        <w:t>Respiratory.--Hoarse. Raw and tickling feeling provoking a dry cough. Pain in larynx. Laryngitis, with painful roughness; worse during cough. Child grasps throat when coughing. Right-sided pneumonia with high temperature. Difficult expansion of chest, blood-streaked sputum; internal dry heat, external coldness. Violent heart action. Pneumonia. Hepatization spreads rapidly with persistent high temperature; absence of pain in spite of great involvement, worse warmth; craves cool air. Croup in scrofulous children with dark hair and eyes (Brom opposite). Inspiration difficult. Dry, morning cough, from tickling in larynx. Croupy cough, with difficult respiration; wheezy. Cold extends downwards from head to throat and bronchi. Great weakness about chest. Palpitation from least exertion. Pleuritic effusion. Tickling all over chest. Iod cough is worse indoors, in warm, wet weather, and when lying on back.</w:t>
        <w:br/>
        <w:t>Heart.--Heart feels squeezed. Myocarditis, painful compression around heart. Feels as if squeezed by an iron hand (Cactus) followed by great weakness and faintness. Palpitation from least exertion. Tachycardia.</w:t>
        <w:br/>
        <w:t>Extremities.--Joints inflamed and painful. Pain in bones at night. White swelling. Gonorrhoeal rheumatism. Rheumatism of nape and upper extremities. Cold hands and feet. Acrid sweat of feet. Pulsation in large arterial trunks. Rheumatic pains, nightly pains in joints; constrictive sensations.</w:t>
        <w:br/>
        <w:t>Skin.--Hot, dry, yellow and withered. Glands enlarged. Nodosities. Anasarca of cardiac disease.</w:t>
        <w:br/>
        <w:t>Fever.--Flushes of heat all over body. Marked fever, restlessness, red cheeks, apathetic. Profuse sweat.</w:t>
        <w:br/>
        <w:t>Modalities.--Worse, when quiet, in warm room, right side. Better, walking about, in open air.</w:t>
        <w:br/>
        <w:t>Relationship.--Yatren. Iod pathogenesis is similar to that of Carbol acid. Antidotes: Hepar; Sulph; Gratiola.</w:t>
        <w:br/>
        <w:t>Complementary: Lycopod; Badiaga.</w:t>
        <w:br/>
        <w:t>Compare: Brom; Hepar; Mercur; Phosph; Abrot; Nat mur; Sanic; Tuber.</w:t>
        <w:br/>
        <w:t>Dose.--The crude drug in saturated solution may be required. Third to thirtieth potency. Ioduretted solution of Potass iod (35 grains Potassa and 4 grains Iodine to 1 oz of water, 10 drops three times a day) expels tapeworms dead.</w:t>
        <w:br/>
        <w:t>Locally the most powerful, least harmful and easily managed microbicide. Ideal agent to keep wounds clean and disinfected. Bites of insects, reptiles, etc. Gunshot wounds and compound fractures, excellent. Great skin disinfectant.</w:t>
        <w:br/>
        <w:br/>
        <w:t>IODIUM is available at Remedia Homeopathy</w:t>
        <w:br/>
        <w:t>more information and order at Remedia Homeopathy</w:t>
        <w:br/>
        <w:br/>
        <w:t>66,000 customers from 67 countries</w:t>
        <w:br/>
        <w:t>excellent &gt;more</w:t>
      </w:r>
    </w:p>
    <w:p>
      <w:r>
        <w:br/>
        <w:t>IODOFORMIUM</w:t>
        <w:br/>
        <w:t>Iodoform</w:t>
        <w:br/>
        <w:t>(IODOFORMUM)</w:t>
        <w:br/>
        <w:t>Should not be forgotten in the treatment of tubercular meningitis, both as a local application to the head and internally (Bacil). Tuberculous conditions. Subacute and chronic diarrhoea of children.</w:t>
        <w:br/>
        <w:t>Head.--Sharp, neuralgic pain. Head feels heavy, as if it could not be lifted from pillow. Itching of occiput. Meningitis. Sleep interrupted by sighing and cries. Very drowsy.</w:t>
        <w:br/>
        <w:t>Eyes.--Pupils, dilated; contract unequally, react poorly. Diplopia. Failing sight due to retro-bulbar neuritis, central scotoma-partial atrophy of optic disc.</w:t>
        <w:br/>
        <w:t>Chest.--Sore pain in apex of right lung. Feeling of a weight on chest, as if smothering. Cough and wheezing on going to bed. Pain in left breast, like a hand grasping at the base of the heart. Haemoptysis. Asthmatic breathing.</w:t>
        <w:br/>
        <w:t>Abdomen.--Scaphoid abdomen. Chronic diarrhoea with suspected tuberculosis. Abdomen distended; mesenteric glands enlarged. Cholera infantum. Chronic diarrhoea; stools greenish, watery, undigested, with irritable temper.</w:t>
        <w:br/>
        <w:t>Extremities.--Legs weak; cannot stand and walk with eyes closed. Weakness of knees when going upstairs.</w:t>
        <w:br/>
        <w:t>Dose.--Second trituration. Three grains on the back of the tongue will relieve attack of asthmatic breathing.</w:t>
        <w:br/>
        <w:br/>
        <w:t>IODOFORMIUM is available at Remedia Homeopathy</w:t>
        <w:br/>
        <w:t>more information and order at Remedia Homeopathy</w:t>
        <w:br/>
        <w:br/>
        <w:t>5,500 homeopathic remedies</w:t>
        <w:br/>
        <w:t>Accessories for homeopathy doctors and patients</w:t>
      </w:r>
    </w:p>
    <w:p>
      <w:r>
        <w:br/>
        <w:t>IPECACUANHA</w:t>
        <w:br/>
        <w:t>more information and order at Remedia Homeopathy</w:t>
        <w:br/>
        <w:br/>
        <w:t>Ipecac-root</w:t>
        <w:br/>
        <w:t>(IPECA)</w:t>
        <w:br/>
        <w:t>The chief action is on the ramifications of the pneumogastric nerve, producing spasmodic irritation in chest and stomach. Morphia habit. The principal feature of Ipecacuanha is its persistent nausea and vomiting, which form the chief guiding symptoms. Indicated after indigestible food, raisins, cakes, etc. Especially indicated in fat children and adults, who are feeble and catch cold in relaxing atmosphere; warm, moist weather. Spasmodic affections. Haemorrhages bright-red and profuse.</w:t>
        <w:br/>
        <w:t>Mind.--Irritable; holds everything in contempt. Full of desires, for what they know not.</w:t>
        <w:br/>
        <w:t>Head.--Bones of skull feel crushed or bruised. Pain extends to teeth and root of tongue.</w:t>
        <w:br/>
        <w:t>Eyes.--Inflamed, red. Pain through eyeballs. Profuse lachrymation. Cornea dim. Eyes tire from near vision. State of vision constantly changing. Spasm of accommodation from irritable weakness of the ciliary muscle. Nausea from looking on moving objects.</w:t>
        <w:br/>
        <w:t>Face.--Blue rings around eyes. Periodical orbital neuralgia, with lachrymation, photophobia, and smarting eyelids.</w:t>
        <w:br/>
        <w:t>Nose.--Coryza, with stoppage of nose and nausea. Epistaxis.</w:t>
        <w:br/>
        <w:t>Stomach.--Tongue usually clean. Mouth, moist; much saliva. Constant nausea and vomiting, with pale, twitching of face. Vomits food, bile, blood, mucus. Stomach feels relaxed, as if hanging down. Hiccough.</w:t>
        <w:br/>
        <w:t>Abdomen.--Amebic dysentery with tenesmus; while straining pain so great that it nauseates; little thirst. Cutting, clutching; worse, around the navel. Body rigid; stretched out stiff.</w:t>
        <w:br/>
        <w:t>Stools.--Pitch-like green as grass, like frothy molasses, with griping at navel. Dysenteric, slimy.</w:t>
        <w:br/>
        <w:t>Female.--Uterine haemorrhage, profuse, bright, gushing, with nausea. Vomiting during pregnancy. Pain from navel to uterus. Menses too early and too profuse.</w:t>
        <w:br/>
        <w:t>Respiratory.--Dyspnoea; constant constriction in chest. Asthma. Yearly attacks of difficult shortness of breathing. Continued sneezing; coryza; wheezing cough. Cough incessant and violent, with every breath. Chest seems full of phlegm, but does not yield to coughing. Bubbling rales. Suffocative cough; child becomes stiff, and blue in the face. Whooping-cough, with nosebleed, and from mouth. Bleeding from lungs, with nausea; feeling of constriction; rattling cough. Croup. Haemoptysis from slightest exertion (Millef). Hoarseness, especially at end of a cold. Complete aphonia.</w:t>
        <w:br/>
        <w:t>Fever.--Intermittent fever, irregular cases, after Quinine. Slightest chill with much heat, nausea, vomiting, and dyspnoea. Relapses from improper diet.</w:t>
        <w:br/>
        <w:t>Sleep.--With eyes half open. Shocks in all limbs on going to sleep (Ign).</w:t>
        <w:br/>
        <w:t>Extremities.--Body stretched stiff, followed by spasmodic jerking of arms towards each other.</w:t>
        <w:br/>
        <w:t>Skin.--Pale, lax. Blue around eyes. Miliary rash.</w:t>
        <w:br/>
        <w:t>Modalities.--Worse, periodically; from veal, moist warm wind, lying down.</w:t>
        <w:br/>
        <w:t>Relationship.--Compare: Emetine-principal alkaloid of Ipecac (A powerful amebicide, but is not a bactericide. Specific for amaebiasis; of remarkable value in treatment of amaebic dysentery; also as a remedy in pyorrhea, 1/2 gr daily for three days, then less. Emetin, 1/2 gr hypodermically, in Psoriasis. Emetin hydroch. 2x, diarrhoea with colicky, abdominal pains and nausea. Emetin for endamoebic dysentery. In physiological doses must be carefully watched. May produce hepatization of lungs, rapid heart action, tendency for the head to fall forward and lobar pneumonia. In haematemesis and other haemorrhages, compare: Gelatin which has a marked effect on the coagulability of the blood. Hypodermically; or if by mouth, a 10 per cent jelly, about 4 oz, three times a day) Arsenic; Cham; Puls; Tart em; Squill. Convolvulus (colic and diarrhoea). Typha latifolia-Cat-tail flag (dysentery, diarrhoea) and summer complaint. Euphorbia hypericifolia--Garden Spurge--(Very similar to Ipecac. Irritation of the respiratory and gastro-intestinal tracts and female organs). Lippia mexicana--(Persistent dry, hard, bronchial cough--asthma and chronic bronchitis).</w:t>
        <w:br/>
        <w:t>In Asthma, compare: Blatta orientalis.</w:t>
        <w:br/>
        <w:t>Antidotes: Arsenic; China; Tabac.</w:t>
        <w:br/>
        <w:t>Complementary: Cuprum; Arn.</w:t>
        <w:br/>
        <w:t>Dose.--Third to 200th potency.</w:t>
        <w:br/>
        <w:br/>
        <w:t>Psychotria ipecacuanha is available at Remedia Homeopathy</w:t>
        <w:br/>
        <w:t>more information and order at Remedia Homeopathy</w:t>
        <w:br/>
        <w:t>Other names for this homeopathic remedy: Psychotria ipecacuanha, Brechwurz, Cephaelis ipecacuanha, Ipecacuanha, Ruhrwurzel, Uragoga ipecacuanhae,</w:t>
        <w:br/>
        <w:br/>
        <w:t>5,500 homeopathic remedies</w:t>
        <w:br/>
        <w:t>Family run pharmacy since 1760</w:t>
      </w:r>
    </w:p>
    <w:p>
      <w:r>
        <w:br/>
        <w:t>IRIDIUM METALLICUM</w:t>
        <w:br/>
        <w:t>The Metal</w:t>
        <w:br/>
        <w:t>(IRIDIUM)</w:t>
        <w:br/>
        <w:t>Intestinal putrefaction and septicaemia. Anaemia, increases red corpuscles. Epilepsy; lupus. Rheumatism and gout. Uterine tumors. Spinal paresis. Exhaustion after disease. Children who are puny, weak-limbed, and grow too fast. Nephritis of pregnancy.</w:t>
        <w:br/>
        <w:t>Head.--Difficult concentration of thought. Sensation as if mind were void. Though confused. "Woodeny" feeling in right side of head. Right side of scalp sensitive. Profuse, watery coryza, better indoors. Ozaena.</w:t>
        <w:br/>
        <w:t>Respiratory.--Hoarse cough, worse talking; posterior nares feel raw, inflamed, profuse, thick, yellowish discharge. Chronic laryngeal catarrh.</w:t>
        <w:br/>
        <w:t>Back and extremities.--Weakness in the kidney region. Spinal paresis, especially for the aged and after disease. Pressing in groin and left thigh. Tension in both thighs, especially left. Dislocated feeling in left hip-joint and dull pain toward left gluteal region.</w:t>
        <w:br/>
        <w:t>Relationship.--Compare: Iridium chloride (Produces salivation and stiffness of jaws followed by head and nervous symptoms. Congestion of nares and bronchi. Dragging pain in lower back. Headache worse right side, heavy feeling as of liquid lead).</w:t>
        <w:br/>
        <w:t>Compare: Platina; Palladium; Osmium.</w:t>
        <w:br/>
        <w:t>Dose.--Sixth and higher.</w:t>
        <w:br/>
        <w:br/>
        <w:t>IRIDIUM METALLICUM is available at Remedia Homeopathy</w:t>
        <w:br/>
        <w:t>more information and order at Remedia Homeopathy</w:t>
        <w:br/>
        <w:br/>
        <w:t>5,500 homeopathic remedies</w:t>
        <w:br/>
        <w:t>Family run pharmacy since 1760</w:t>
      </w:r>
    </w:p>
    <w:p>
      <w:r>
        <w:br/>
        <w:t>IRIS VERSICOLOR</w:t>
        <w:br/>
        <w:t>Blue Flag</w:t>
        <w:br/>
        <w:t>Thyroid, pancreas, salivary, intestinal glands, and gastro-intestinal mucous membrane, are especially affected. Increases the flow of bile. Sick headaches and cholera morbus are a special therapeutic field for its action.</w:t>
        <w:br/>
        <w:t>Head.--Frontal headache, with nausea. Scalp feels constricted. Right temples especially affected. Sick headache, worse rest; begins with a blur before eyes, after relaxing from a mental strain. Pustular eruption on scalp.</w:t>
        <w:br/>
        <w:t>Ears.--Roaring, buzzing, ringing in ears, with deafness. Aural vertigo, with intense noises in ears.</w:t>
        <w:br/>
        <w:t>Face.--Neuralgia after breakfast, beginning in infra-orbital nerve, and involving whole face.</w:t>
        <w:br/>
        <w:t>Throat.--Mouth and tongue feel scalded. Heat and smarting in throat. Burning. Profuse flow of saliva; ropy. Goitre.</w:t>
        <w:br/>
        <w:t>Stomach.--Burning of whole alimentary canal. Vomiting, sour bloody, biliary. Nausea. Profuse flow of saliva (Merc; Ipec; Kali iod). Deficient appetite.</w:t>
        <w:br/>
        <w:t>Abdomen.--Liver sore. Cutting pain. Flatulent colic. Diarrhoea; stools watery, with burning at anus and through intestinal canal. Periodical night diarrhoea, with pain and green discharges. Constipation (give 30th)</w:t>
        <w:br/>
        <w:t>Extremities.--Shifting pains. Sciatica, as if left hip-joint were wrenched. Pain extends to popliteal space. Gonorrhoeal rheumatism (use Irisin).</w:t>
        <w:br/>
        <w:t>Skin.--Herpes zoster, associated with gastric derangements. Pustular eruptions. Psoriasis; irregular patches with shining scales. Eczema, with nightly itching.</w:t>
        <w:br/>
        <w:t>Modalities.--Worse, in evening and at night, from rest. Better, from continued motion.</w:t>
        <w:br/>
        <w:t>Relationship.--Antidote: Nux.</w:t>
        <w:br/>
        <w:t>Compare: Iris florentina-Orris-root--(delirium, convulsions, and paralysis); Iris factissima (headache and hernia); Iris germanica-Blue Garden Iris--(dropsy and freckles); Iris tenax-I. minor--(dry mouth; deathly sensation at point of stomach, pain in ileo-caecal region; appendicitis. Pain from adhesions after). Pancreatinum-a combination of several enzymes--(Indicated in intestinal indigestion; pain an hour or more after eating. Lienteric diarrhoea. Dose.--3-5 grains, better not given during the active period of stomachic digestion). Pepsinum--(Imperfect digestion with pain in gastric region. Marasmus of children who are fed on artificial foods. Diarrhoea due to indigestion. Dose.--3-4 grains) (Diseases of pancreas, gout, diabetes); Ipec; Podoph; Sanguin; Ars; Ant cr.</w:t>
        <w:br/>
        <w:t>Dose.--Tincture to thirtieth potency. Favorable reports from the very highest potencies.</w:t>
        <w:br/>
        <w:br/>
        <w:t>IRIS VERSICOLOR is available at Remedia Homeopathy</w:t>
        <w:br/>
        <w:t>more information and order at Remedia Homeopathy</w:t>
        <w:br/>
        <w:br/>
        <w:t>5,500 homeopathic remedies</w:t>
        <w:br/>
        <w:t>Manual potentisation</w:t>
      </w:r>
    </w:p>
    <w:p>
      <w:r>
        <w:br/>
        <w:t>JABORANDI</w:t>
        <w:br/>
        <w:t>more information and order at Remedia Homeopathy</w:t>
        <w:br/>
        <w:br/>
        <w:t>Jaborandi</w:t>
        <w:br/>
        <w:t>(PILOCARPUS MICROPHYLLUS)</w:t>
        <w:br/>
        <w:t>Pilocarpus is a powerful glandular stimulant and the most efficient diaphoretic. Its most important effects are diaphoresis, salivation and myosis. Hot flushes, nausea, salivation and profuse perspiration. The face, ears and neck become in a few minutes after a dose of Jaborandi deeply flushed, and drops of perspiration break out all over the body whilst at the same time the mouth waters and saliva pours out in an almost continuous stream. Other secretions, lachrymal, nasal bronchial and intestinal also but in less degree. The sweat and saliva produced by a single dose is often enormous in quantity, not infrequently half a pint.</w:t>
        <w:br/>
        <w:t>Is homeopathic to abnormal sweats, and has achieved great success in night-sweats of consumptives. Acts upon the thyroid and its sudorific action may possibly be due to it. Exophthalmic goitre, with increased heart's action and pulsation of arteries; tremors and nervousness; heat and sweating; bronchial irritation. A valuable remedy in limiting the duration of mumps.</w:t>
        <w:br/>
        <w:t>Eyes.--Eye strain from whatever cause. Irritability of the ciliary muscle. Eyes easily tire from slightest use. Heat and burning in eyes on use. Headache; smarting and pain in globe on use. Everything at a distance appears hazy; vision becomes indistinct every few moments. Retinal images retained long after using eyes. Irritation from electric or other artificial light. Pupils contracted; do not react to light. Staring eyes. Near-sighted. Vertigo and nausea after using eyes. White spots before eyes. Smarting pain in eyes. Lids twitch. Atrophic choroiditis. Spasm of the accommodation while reading.</w:t>
        <w:br/>
        <w:t>Ears.--Serous exudation into the tympanitic cavities. Tinnitus (Pilocarpin 2x).</w:t>
        <w:br/>
        <w:t>Mouth.--Saliva viscid, like white of egg. Dryness. Free salivation, with profuse sweating.</w:t>
        <w:br/>
        <w:t>Stomach.--Nausea on looking at objects moving; vomiting; pressure and pain in stomach.</w:t>
        <w:br/>
        <w:t>Abdomen.--Diarrhoea, painless; during day with flushed face and profuse sweat.</w:t>
        <w:br/>
        <w:t>Urinary.--Scanty; pain over pubes with much urging.</w:t>
        <w:br/>
        <w:t>Heart.--Pulse irregular, dicrotic. Oppression of chest. Cyanosis; collapse. Nervous cardiac affections.</w:t>
        <w:br/>
        <w:t>Respiratory.--Bronchial mucous membrane inflamed. Much inclination to cough and difficult breathing. Å’dema of lungs. Foamy sputa. Profuse, thin, serous expectoration. Slow, sighing respiration.</w:t>
        <w:br/>
        <w:t>Skin.--Excessive perspiration from all parts of the body. Persistent dryness of skin. Dry eczema. Semi-lateral sweats. Chilliness with sweat.</w:t>
        <w:br/>
        <w:t>Relationship.--Compare: Amyl nit; Atrop; Physos; Lycop; Ruta. Pilocarpin mur, (Meniere's disease, rapidly progressive phthisis, with free haemorrhages, profuse sweating, 2x trit). Atropine is the antagonist to Pilocarpin, in dose of one one-hundredth grain for one-sixth of Pilocarpin.</w:t>
        <w:br/>
        <w:t>Dose.--Third potency.</w:t>
        <w:br/>
        <w:t>Non-Homeopathic Uses.--Chiefly as a powerful and rapid diaphoretic. It is of most service in renal disease, especially with uraemia, eliminating both water, and urea. Scarlatinal dropsy. Contra-indicated in heart failure, and in post-puerperal uraemia, and in senile cases.</w:t>
        <w:br/>
        <w:t>Dose.--One-eighth to one-fourth grain hypodermically.</w:t>
        <w:br/>
        <w:br/>
        <w:t>Pilocarpus is available at Remedia Homeopathy</w:t>
        <w:br/>
        <w:t>more information and order at Remedia Homeopathy</w:t>
        <w:br/>
        <w:t>Other names for this homeopathic remedy: Pilocarpus, Jaborandi, Pilocarpus jaborandi, Pilocarpus pinnatifolius,</w:t>
        <w:br/>
        <w:br/>
        <w:t>5,500 homeopathic remedies</w:t>
        <w:br/>
        <w:t>Accessories for homeopathy doctors and patients</w:t>
      </w:r>
    </w:p>
    <w:p>
      <w:r>
        <w:br/>
        <w:t>JACARANDA CAROBA</w:t>
        <w:br/>
        <w:t>Brazilian Caroba-tree</w:t>
        <w:br/>
        <w:t>(JACARANDA)</w:t>
        <w:br/>
        <w:t>Has reputation as a remedy in venereal diseases and rheumatism. Morning sickness. The urinary and sexual symptoms are important. Rheumatic symptoms.</w:t>
        <w:br/>
        <w:t>Head.--Vertigo on rising, with heavy forehead. Eyes pain; are inflamed and watery. Coryza with heavy head.</w:t>
        <w:br/>
        <w:t>Throat.--Sore, dry, constricted. Vesicles in pharynx.</w:t>
        <w:br/>
        <w:t>Urinary.--Urethra inflamed; discharge of yellow matter.</w:t>
        <w:br/>
        <w:t>Male.--Heat and pain in penis; painful erections; phimosis. Prepuce painful and swollen. Chancroid. Chordee. Itching pimples on glans and prepuce.</w:t>
        <w:br/>
        <w:t>Extremities.--Rheumatic pain in right knee. Weakness of lumbar region. Morning soreness and stiffness of muscles. Gonorrhoeal rheumatism. Itching pimples on hands. Gonorrhoeal and syphilitic arthritis.</w:t>
        <w:br/>
        <w:t>Relationship.--Compare: Thuja; Corallium; Jacaranda Gualandai (in syphilitic symptoms, especially of eye and throat. Chancroids; atonic ulcers. Dark, painless diarrhoea).</w:t>
        <w:br/>
        <w:t>Dose.--Tincture, to third potency.</w:t>
        <w:br/>
        <w:br/>
        <w:t>JACARANDA CAROBA is available at Remedia Homeopathy</w:t>
        <w:br/>
        <w:t>more information and order at Remedia Homeopathy</w:t>
        <w:br/>
        <w:br/>
        <w:t>5,500 homeopathic remedies</w:t>
        <w:br/>
        <w:t>Manual potentisation</w:t>
      </w:r>
    </w:p>
    <w:p>
      <w:r>
        <w:br/>
        <w:t>JALAPA</w:t>
        <w:br/>
        <w:t>more information and order at Remedia Homeopathy</w:t>
        <w:br/>
        <w:br/>
        <w:t>Jalap</w:t>
        <w:br/>
        <w:t>(EXOGONIUM PURGA)</w:t>
        <w:br/>
        <w:t>Causes and cures colic and diarrhoea. The child is good all day, but screams and is restless and troublesome at night.</w:t>
        <w:br/>
        <w:t>Gastro-intestinal.--Tongue, smooth, glazed, dry, smarting.--Pain in right hypochondrium. Flatulence and nausea. Pinching and griping. Watery diarrhoea; thin, muddy stools. Abdomen distended. Face cold and blue. Anus sore.</w:t>
        <w:br/>
        <w:t>Extremities.--Aching in arms and legs. Pain in large joint of great toe. Smarting at root of nail. Burning of soles.</w:t>
        <w:br/>
        <w:t>Relationship.--Antidotes: Elater; Cann sat.</w:t>
        <w:br/>
        <w:t>Compare: Camph; Colocy.</w:t>
        <w:br/>
        <w:t>Dose.--Third to twelfth potency.</w:t>
        <w:br/>
        <w:br/>
        <w:t>Jalapa is available at Remedia Homeopathy</w:t>
        <w:br/>
        <w:t>more information and order at Remedia Homeopathy</w:t>
        <w:br/>
        <w:t>Other names for this homeopathic remedy: Jalapa, Jalappa, Jalapenknolle, Ipomoea purga, Ipomoea jalapa, Faba Pichurim, Exogonium purga, Convolvulus purga, Convolvulus Jalapa, Trichterwinde,</w:t>
        <w:br/>
        <w:br/>
        <w:t>5,500 homeopathic remedies</w:t>
        <w:br/>
        <w:t>Manual potentisation</w:t>
      </w:r>
    </w:p>
    <w:p>
      <w:r>
        <w:br/>
        <w:t>JATROPHA CURCAS</w:t>
        <w:br/>
        <w:t>Purging Nut</w:t>
        <w:br/>
        <w:t>(JATROPHA)</w:t>
        <w:br/>
        <w:t>Of value in cholera and diarrhoea. The abdominal symptoms are most important. Suppressed measles (H. Farrington).</w:t>
        <w:br/>
        <w:t>Stomach.-- Hiccough, followed by copious vomiting. Nausea and vomiting, brought on by drinking, with acrid feeling from throat. Great thirst. Very easy vomiting. Heat and burning in stomach, with crampy, constrictive pain in epigastrium.</w:t>
        <w:br/>
        <w:t>Abdomen.--Distended, with gurgling noises. Pain in hypochondria. Pain in region of liver and under right scapula to shoulder. Violent urging to urinate.</w:t>
        <w:br/>
        <w:t>Stool.--Sudden, profuse, watery, like rice-water. Diarrhoea; forced discharge; loud noise in abdomen like gurgling of water coming out of a bung-hole, associated with coldness, cramps, nausea, and vomiting.</w:t>
        <w:br/>
        <w:t>Extremities.--Cramps in muscles, especially calves, legs, and feet. Coldness of whole body. Pain in ankles, feet and toes. Heels sensitive.</w:t>
        <w:br/>
        <w:t>Modalities.--Better, by placing hands in cold water.</w:t>
        <w:br/>
        <w:t>Relationship.--Compare: Camph; Verat; Gambog; Croton; Jatropha urens--Sponge-nettle--(oedema and cardiac paresis).</w:t>
        <w:br/>
        <w:t>Dose.--Third to thirtieth potency.</w:t>
        <w:br/>
        <w:br/>
        <w:t>JATROPHA CURCAS is available at Remedia Homeopathy</w:t>
        <w:br/>
        <w:t>more information and order at Remedia Homeopathy</w:t>
        <w:br/>
        <w:br/>
        <w:t>5,500 homeopathic remedies</w:t>
        <w:br/>
        <w:t>Accessories for homeopathy doctors and patients</w:t>
      </w:r>
    </w:p>
    <w:p>
      <w:r>
        <w:br/>
        <w:t>JOANESIA ASOCA</w:t>
        <w:br/>
        <w:t>Bark of an Indian Tree, introduced by Dr. ND Ray, Calcutta</w:t>
        <w:br/>
        <w:t>(JONOSIA ASOCA)</w:t>
        <w:br/>
        <w:t>Has extensive sphere of action on female organs. Amenorrhoea and metrorrhagia.</w:t>
        <w:br/>
        <w:t>Head.--Unilateral headache; reflex uterine, congestive headache, better open air and by free flow. Pain in eyeballs; supraorbital pains, photophobia. Nasal catarrh, profuse, watery discharge. Loss of sense of smell.</w:t>
        <w:br/>
        <w:t>Gastric.--Desire for sweets, also acid things. Thirsty, excessive nausea; obstinate constipation, haemorrhoids.</w:t>
        <w:br/>
        <w:t>Female.--Delayed and irregular menses; menstrual colic; amenorrhoea, pain in ovaries before flow; menorrhagia, irritable bladder; leucorrhoea.</w:t>
        <w:br/>
        <w:t>Sleep.--Disturbed. Dreams of travelling.</w:t>
        <w:br/>
        <w:t>Back.--Pain along spine radiating to abdomen and thighs.</w:t>
        <w:br/>
        <w:t>Dose.--Tincture.</w:t>
        <w:br/>
        <w:br/>
        <w:t>JOANESIA ASOCA is available at Remedia Homeopathy</w:t>
        <w:br/>
        <w:t>more information and order at Remedia Homeopathy</w:t>
        <w:br/>
        <w:br/>
        <w:t>66,000 customers from 67 countries</w:t>
        <w:br/>
        <w:t>excellent &gt;more</w:t>
      </w:r>
    </w:p>
    <w:p>
      <w:r>
        <w:br/>
        <w:t>JUGLANS CINEREA</w:t>
        <w:br/>
        <w:t>Butternut</w:t>
        <w:br/>
        <w:t>A faulty elimination that produces jaundice and various skin eruptions, is pictured by this drug. The sharp, occipital headache, usually associated with liver disturbances, is very characteristic. Pain in chest, axilla and scapula, with suffocative sensation. Feeling as if all internal organs were too large, especially those of left side. Cholelithiasis.</w:t>
        <w:br/>
        <w:t>Head.--Dull, full head. Eruption on scalp. Sharp, occipital headache. Head feels enlarged. Pustules on lids and around eyes.</w:t>
        <w:br/>
        <w:t>Nose.--Tingling in nose; sneezing. Coryza, preceded by pain under sternum, with threatening suffocation. Later, copious, bland, thick mucous discharge.</w:t>
        <w:br/>
        <w:t>Mouth.--Acrid feeling in mouth and throat. Soreness in region of tonsils externally. Dryness of root of tongue and fauces.</w:t>
        <w:br/>
        <w:t>Stomach.--Atonic dyspepsia with much eructation and flatulent distention. Soreness in region of liver.</w:t>
        <w:br/>
        <w:t>Back.--Muscles of neck rigid, lame. Pain between scapula and under right. Pain in lumbar vertebrae.</w:t>
        <w:br/>
        <w:t>Skin.--Red, like flush of scarlatina. Jaundice, with pain about liver and right scapula. Itching and pricking when heated. Pustules. Eczema, especially on lower extremities, sacrum and hands. Erythema and erysipelatous redness.</w:t>
        <w:br/>
        <w:t>Stool.--Yellowish-green, with tenesmus and burning at anus. Camp diarrhoea.</w:t>
        <w:br/>
        <w:t>Modalities.--Better, getting heated, exercise, scratching, on rising in morning. Worse, walking.</w:t>
        <w:br/>
        <w:t>Relationship.--Compare: Juglandin (duodenal catarrh; bilious diarrhoea); Chelidon; Bryon; Iris.</w:t>
        <w:br/>
        <w:t>Dose.--Tincture, to third potency.</w:t>
        <w:br/>
        <w:br/>
        <w:t>JUGLANS CINEREA is available at Remedia Homeopathy</w:t>
        <w:br/>
        <w:t>more information and order at Remedia Homeopathy</w:t>
        <w:br/>
        <w:br/>
        <w:t>5,500 homeopathic remedies</w:t>
        <w:br/>
        <w:t>Manual potentisation</w:t>
      </w:r>
    </w:p>
    <w:p>
      <w:r>
        <w:br/>
        <w:t>JUGLANS REGIA</w:t>
        <w:br/>
        <w:t>Walnut</w:t>
        <w:br/>
        <w:t>Skin eruptions are prominent.</w:t>
        <w:br/>
        <w:t>Head.--Confused; feels as if head were floating in air. Occipital sharp pain. Styes.</w:t>
        <w:br/>
        <w:t>Female.--Menses early, black, pitch-like coagula. Abdomen distended.</w:t>
        <w:br/>
        <w:t>Skin.--Comedones and acne of the face. Crusta lactea, with soreness around ears. Itching and eruptions of small red pustules. Scalp red, and itches violently at night. Chancre-like ulcer. Axillary glands suppurate.</w:t>
        <w:br/>
        <w:t>Relationship.--Compare: Juglans cinerea.</w:t>
        <w:br/>
        <w:t>Dose.--Tincture, and lower potencies.</w:t>
        <w:br/>
        <w:br/>
        <w:t>JUGLANS REGIA is available at Remedia Homeopathy</w:t>
        <w:br/>
        <w:t>more information and order at Remedia Homeopathy</w:t>
        <w:br/>
        <w:br/>
        <w:t>66,000 customers from 67 countries</w:t>
        <w:br/>
        <w:t>excellent &gt;more</w:t>
      </w:r>
    </w:p>
    <w:p>
      <w:r>
        <w:br/>
        <w:t>JUNCUS EFFUSUS</w:t>
        <w:br/>
        <w:t>Common Rush</w:t>
        <w:br/>
        <w:t>A diuretic. Urinary affections. Dysuria, strangury, and ischuria. Asthmatic symptoms in haemorrhoidal subjects. Bubbling sensations. Abdominal flatulence. Arthritis and Lithiasis.</w:t>
        <w:br/>
        <w:t>Dose.--Tincture, and first potency.</w:t>
        <w:br/>
        <w:br/>
        <w:t>JUNCUS EFFUSUS is available at Remedia Homeopathy</w:t>
        <w:br/>
        <w:t>more information and order at Remedia Homeopathy</w:t>
        <w:br/>
        <w:br/>
        <w:t>66,000 customers from 67 countries</w:t>
        <w:br/>
        <w:t>excellent &gt;more</w:t>
      </w:r>
    </w:p>
    <w:p>
      <w:r>
        <w:br/>
        <w:t>JUNIPERUS COMMUNIS</w:t>
        <w:br/>
        <w:t>Juniper Berries</w:t>
        <w:br/>
        <w:t>Catarrhal inflammation of kidneys. Dropsy, with suppression of urine. Old persons, with poor digestion and scanty secretion of urine. Chronic pyelitis.</w:t>
        <w:br/>
        <w:t>Urinary.--Strangury; bloody, scanty urine, violet odor (Tereb). Weight in kidney region. Prostatic discharge. Renal hyperaemia (Eucalyptol).</w:t>
        <w:br/>
        <w:t>Respiratory.--Cough with scanty, loaded urine.</w:t>
        <w:br/>
        <w:t>Relationship.--Compare: Sabina; Juniperus Virginianus-Red Cedar--(Violent tenesmus vesical. Persistent dragging in back; hyperaemia of the kidneys; pyelitis and cystitis; dropsy of the aged with suppressed urine. Dysuria, burning, cutting pain in urethra when urinating. Constant urging apoplexy, convulsions, strangury, uterine haemorrhage). Terebinthina.</w:t>
        <w:br/>
        <w:t>Dose.--Best form is the infusion. One ounce to a pint of boiling water. Dose, one-half to two ounces, or tincture, one to ten drops.</w:t>
        <w:br/>
        <w:br/>
        <w:t>JUNIPERUS COMMUNIS is available at Remedia Homeopathy</w:t>
        <w:br/>
        <w:t>more information and order at Remedia Homeopathy</w:t>
        <w:br/>
        <w:br/>
        <w:t>5,500 homeopathic remedies</w:t>
        <w:br/>
        <w:t>Accessories for homeopathy doctors and patients</w:t>
      </w:r>
    </w:p>
    <w:p>
      <w:r>
        <w:br/>
        <w:t>JUSTICIA ADHATODA</w:t>
        <w:br/>
        <w:t>An Indian Shrub, Singhee</w:t>
        <w:br/>
        <w:t>(JUSTICIA ADHATODA BASAKA)</w:t>
        <w:br/>
        <w:t>Highly efficacious medicine for acute catarrhal conditions of the respiratory tract (used in the beginning)</w:t>
        <w:br/>
        <w:t>Head.--Irritable, sensitive to external impressions; hot, full and heavy head; lachrymation, with coryza, profuse, fluent, with constant sneezing; loss of smell and taste; coryza with cough.</w:t>
        <w:br/>
        <w:t>Throat.--Dry, pain during empty swallowing, tenacious mucus. Mouth dry.</w:t>
        <w:br/>
        <w:t>Respiratory.--Dry cough from sternal region all over chest. Hoarseness, larynx painful. Paroxysmal cough, with suffocative obstruction of respiration. Cough with sneezing. Severe dyspnoea with cough. Tightness across chest. Asthmatic attacks, cannot endure a close, warm room. Whooping-cough.</w:t>
        <w:br/>
        <w:t>Relationship.--Seems to come between Cepa and Euphrasia, which compare.</w:t>
        <w:br/>
        <w:t>Dose.--Third potency and higher. Severe aggravation have been noticed from lower potencies.</w:t>
        <w:br/>
        <w:br/>
        <w:t>JUSTICIA ADHATODA is available at Remedia Homeopathy</w:t>
        <w:br/>
        <w:t>more information and order at Remedia Homeopathy</w:t>
        <w:br/>
        <w:br/>
        <w:t>5,500 homeopathic remedies</w:t>
        <w:br/>
        <w:t>Accessories for homeopathy doctors and patients</w:t>
      </w:r>
    </w:p>
    <w:p>
      <w:r>
        <w:br/>
        <w:t>KALIUM ARSENICOSUM</w:t>
        <w:br/>
        <w:t>Fowler's Solution</w:t>
        <w:br/>
        <w:t>(KALI ARSENICUM)</w:t>
        <w:br/>
        <w:t>The Kali ars patient tends towards malignancy, and inveterate skin diseases. He is restless, nervous and anaemic.</w:t>
        <w:br/>
        <w:t>Skin.--Intolerable itching, worse undressing. Dry, scaly, wilted. Acne; pustules worse during menses. Chronic eczema; itching worse from warmth, walking, undressing. Psoriasis, lichen. Phagedaenic ulcers. Fissures in bends of arms and knees. Gouty nodosities; worse, change of weather. Skin cancer, where suddenly an alarming malignancy without any external signs sets in. Numerous small nodules under skin.</w:t>
        <w:br/>
        <w:t>Female.--Cauliflower excrescences of os uteri, with flying pains, foul smelling discharge, and pressure below pubis.</w:t>
        <w:br/>
        <w:t>Relationship.--Radium.</w:t>
        <w:br/>
        <w:t>Dose.--Third to thirtieth potency.</w:t>
        <w:br/>
        <w:br/>
        <w:t>KALIUM ARSENICOSUM is available at Remedia Homeopathy</w:t>
        <w:br/>
        <w:t>more information and order at Remedia Homeopathy</w:t>
        <w:br/>
        <w:br/>
        <w:t>5,500 homeopathic remedies</w:t>
        <w:br/>
        <w:t>Manual potentisation</w:t>
      </w:r>
    </w:p>
    <w:p>
      <w:r>
        <w:br/>
        <w:t>KALIUM BICHROMICUM</w:t>
        <w:br/>
        <w:t>Bichromate of Potash</w:t>
        <w:br/>
        <w:t>(KALI BICHROMICUM)</w:t>
        <w:br/>
        <w:t>The special affinities of this drug are the mucous membrane of stomach, bowels, and air-passages; bones and fibrous tissues. Kidneys, heart, and liver are also affected. Incipient parenchrymatous; nephritis. Nephritis with gastric disturbances. Cirrhosis of liver. Anaemia and absence of fever are characteristic. General weakness bordering on paralysis. It is especially indicated for fleshy, fat, light complexioned persons subject to catarrhs or with syphilitic or scrofulous history. Symptoms are worse in the morning; pains migrate quickly, rheumatic and gastric symptoms alternate. More adapted to subacute rather than the violent acute stage. Mucous membranes everywhere are affected. Catarrh of pharynx, larynx, bronchi and nose, and a tough, stringy, viscid secretion is produced, which condition is a very strong guiding symptom for this drug. Perforation of the septum. Chronic atonic catarrh. Polypus. Dilatation of stomach and heart.</w:t>
        <w:br/>
        <w:t>Head.--Vertigo with nausea when rising from seat. Headache over eyebrows, preceded by blurred vision. Aching and fullness in glabella. Semilateral headache in small spots, and from suppressed catarrh. Frontal pain; usually over one eye. Bones and scalp feel sore.</w:t>
        <w:br/>
        <w:t>Eyes.--Supra-orbital neuralgia, right side. Eyelids burn, swollen, oedematous. Discharge ropy and yellow. Ulcers on cornea; no pain or photophobia. Descemetitis, with only moderate irritation of eye. Croupous conjunctivitis; granular lids, with pannus. Iritis, with punctuate deposits on inner surface of cornea. Slight pain, with severe ulceration or inflammation (Conium opposite).</w:t>
        <w:br/>
        <w:t>Ears.--Swollen, with tearing pains. Thick, yellow, stringy, fetid discharge. Sharp stitches in left ear.</w:t>
        <w:br/>
        <w:t>Nose.--Snuffles of children, especially fat, chubby babies. Pressure and pain at root of nose, and sticking pain in nose. Septum ulcerated; round ulcer. Fetid smell. Discharge thick, ropy, greenish-yellow. Tough, elastic plugs from nose; leave a raw surface. Inflammation extends to frontal sinuses, with distress and fullness at root of nose. Dropping from posterior nares (Hydr). Loss of smell. Much hawking. Inability to breathe through nose. Dryness. Coryza, with obstruction of nose. Violent sneezing. Profuse, watery nasal discharge. Chronic inflammation of frontal sinus with stopped-up sensation.</w:t>
        <w:br/>
        <w:t>Face.--Florid complexion. Blotchy, red appearance. Acne (Juglans; Kal ars). Bones sensitive, especially beneath orbits.</w:t>
        <w:br/>
        <w:t>Mouth.--Dry; viscid saliva. Tongue mapped, red, shining, smooth, and dry, with dysentery; broad, flat, indented, thickly coated. Feeling of a hair on tongue.</w:t>
        <w:br/>
        <w:t>Throat.--Fauces red and inflamed. Dry and rough. Parotid glands swollen. Uvula relaxed, oedematous, bladder-like. Pseudo-membranous deposit on tonsils and soft palate. Burning extending to stomach. Aphthae. Diphtheria, with profound prostration and soft pulse. Discharge from mouth and throat, tough and stringy.</w:t>
        <w:br/>
        <w:t>Stomach.--Nausea and vomiting after beer. Load immediately after eating. Feels as if digestion had stopped. Dilatation of stomach. Gastritis. Round ulcer of stomach. Stitches in region of liver and spleen and through to spine. Dislikes water. Cannot digest meat. Desire for beer and acids. Gastric symptoms are relieved after eating, and the rheumatic symptoms reappear. Vomiting of bright yellow water.</w:t>
        <w:br/>
        <w:t>Abdomen.--Cutting pain in abdomen, soon after eating. Chronic intestinal ulceration. Soreness in right hypochondrium, fatty infiltration of liver and increase in soft fibrous tissue. Painful retraction, soreness and burning.</w:t>
        <w:br/>
        <w:t>Stool.--Jelly-like, gelatinous; worse, mornings. Dysentery; tenesmus, stools brown, frothy. Sensation of a plug in anus. Periodic constipation, with pain across the loins, and brown urine.</w:t>
        <w:br/>
        <w:t>Urinary.--Burning in urethra. After urinating a drop seems to remain which cannot be expelled. Ropy mucus in urine. Urethra becomes clogged up. Congestion of kidneys; nephritis, with scanty, albuminous urine and casts. Pyelitis; urine mixed with epithelial cells, mucus, pus, or blood. Haematochyluria.</w:t>
        <w:br/>
        <w:t>Male.--Itching and pain of penis, with pustules. Ulcers, with paroxysmal stitches; aggravated at night. Constriction at root of penis, at night on awakening. Syphilitic ulcers, with cheesy, tenacious exudation. Erections (Picric ac).</w:t>
        <w:br/>
        <w:t>Female.--Yellow, tenacious leucorrhoea. Pruritus of vulva, with great burning and excitement. Prolapsus uteri; worse in hot weather.</w:t>
        <w:br/>
        <w:t>Respiratory.--Voice hoarse; worse, evening. Metallic, hacking cough. Profuse, yellow expectoration, very glutinous and sticky, coming out in long, stringy, and very tenacious mass. Tickling in larynx. Catarrhal laryngitis cough has a brassy sound. True membranous croup, extending to larynx and nares. Cough, with pain in sternum, extending to shoulders; worse when undressing. Pain at bifurcation of trachea on coughing; from mid-sternum to back.</w:t>
        <w:br/>
        <w:t>Heart.--Dilatation, especially from coexisting kidney lesion. Cold feeling around heart (Kali nit).</w:t>
        <w:br/>
        <w:t>Back.--Cutting through loins; cannot walk; extends to groins. Pain in coccyx and sacrum extending up and down.</w:t>
        <w:br/>
        <w:t>Extremities.--Pains fly rapidly from one place to another (Kali sulph; Puls). Wandering pains, along the bones; worse cold. Left-sided sciatica; better, motion. Bones feel sore and bruised. Very weak. Tearing pains in tibia; syphilitic rheumatism (Mez). Pain, swelling and stiffness and crackling of all joints. Soreness of heels when walking. Tendo Achilles swollen and painful. Pains in small spots (Oxalic ac).</w:t>
        <w:br/>
        <w:t>Skin.--Acne. Papular eruptions. Ulcer with punched-out edges, with tendency to penetrate and tenacious exudation. Pustular eruption, resembling smallpox, with burning pains. Itching with vesicular eruption.</w:t>
        <w:br/>
        <w:t>Modalities.--Better, from heat. Worse, beer, morning, hot weather, undressing.</w:t>
        <w:br/>
        <w:t>Relationship.--Compare: Tart emet; Brom; Hepar; Ind; Calc; Ant cr. In the production of false membranes compare: Brom; Ammon caust; Sulph ac; Ipecac.</w:t>
        <w:br/>
        <w:t>Antidotes: Ars; Lach.</w:t>
        <w:br/>
        <w:t>Dose.--Third trituration, also thirtieth attenuation and higher.</w:t>
        <w:br/>
        <w:t>The lower preparations of this salt should not be kept too long.</w:t>
        <w:br/>
        <w:br/>
        <w:t>KALIUM BICHROMICUM is available at Remedia Homeopathy</w:t>
        <w:br/>
        <w:t>more information and order at Remedia Homeopathy</w:t>
        <w:br/>
        <w:br/>
        <w:t>5,500 homeopathic remedies</w:t>
        <w:br/>
        <w:t>Accessories for homeopathy doctors and patients</w:t>
      </w:r>
    </w:p>
    <w:p>
      <w:r>
        <w:br/>
        <w:t>KALIUM BROMATUM</w:t>
        <w:br/>
        <w:t>Bromide of Potash</w:t>
        <w:br/>
        <w:t>(KALI BROMATUM)</w:t>
        <w:br/>
        <w:t>Like all Potash Salts, this weakens the heart and lowers temperature. Brominism is caused by it. General failure of mental power, loss of memory, melancholia, anaesthesia of the mucous membranes, especially of eyes, throat, and skin; acne; loss of sexual desire, paralysis. Leading remedy in psoriasis. Nodular form of chronic gout. Symptoms of apoplectic attacks, uraemic or otherwise; somnolence and stertor, convulsions, aphasia, albuminuria. Epilepsy (with salt-free diet).</w:t>
        <w:br/>
        <w:t>Mind.--Profound, melancholic delusion; feeling of moral deficiency; religious depression; delusions of conspiracies against him. Imagines he is singled out as an object of divine wrath. Loss of memory. Must do something-move about; gets fidgety (Tarant). Fear of being poisoned (Hyos). Amnesic aphasia; can pronounce any word told, but cannot speak otherwise. Night terrors. Horrid illusions. Active delirium.</w:t>
        <w:br/>
        <w:t>Head.--Suicidal mania with tremulousness. Face flushed. Numb feeling in head. Brain-fag. Coryza with tendency to extension into throat.</w:t>
        <w:br/>
        <w:t>Throat.--Congestion of uvula and fauces. Anaesthesia of fauces, pharynx, and larynx. Dysphagia, especially of liquids (Hyos).</w:t>
        <w:br/>
        <w:t>Stomach.--Vomiting, with intense thirst, after each meal. Persistent hiccough (Sulph ac).</w:t>
        <w:br/>
        <w:t>Abdomen.--Sensation as if bowels were falling out. Cholera infantum, with reflex cerebral irritation, jerking and twitching of muscles. Green, watery stools with intense thirst, vomiting, eyes sunken. Prostration. Internal coldness of abdomen. Diarrhoea, with much blood. Green, watery stools. Retraction of abdomen.</w:t>
        <w:br/>
        <w:t>Urinary.--Sensibility of urethra diminished. Urine profuse, with thirst. Diabetes (Phos ac).</w:t>
        <w:br/>
        <w:t>Male.--Debility and impotence. Effects of sexual excesses, especially loss of memory, impaired co-ordination, numbness and tingling in limbs. Sexual excitement during partial slumber.</w:t>
        <w:br/>
        <w:t>Female.--Pruritus. Ovarian neuralgia with great nervous uneasiness. Exaggerated sexual desire. Cystic tumors of ovaries.</w:t>
        <w:br/>
        <w:t>Respiratory.--Spasmodic croup. Reflex cough during pregnancy. Dry, fatiguing, hacking cough at night.</w:t>
        <w:br/>
        <w:t>Extremities.--Fidgety hands; busy twitching of fingers. Jerking and twitching of muscles.</w:t>
        <w:br/>
        <w:t>Skin.--Acne of face, pustules. Itching; worse on chest, shoulders, and face. Anaesthesia of skin. Psoriasis.</w:t>
        <w:br/>
        <w:t>Sleep.--Restless sleep. Extreme drowsiness. Sleeplessness due to worry and grief and sexual excess. Night terrors. Grinding teeth in sleep. Horrible dreams. Somnambulism.</w:t>
        <w:br/>
        <w:t>Modalities.--Better, when occupied mentally or physically.</w:t>
        <w:br/>
        <w:t>Dose.--A few grains of the crude salt to the third trituration. Remember the unstable character of this salt. Said to be much more active if salt is eliminated from the diet.</w:t>
        <w:br/>
        <w:br/>
        <w:t>KALIUM BROMATUM is available at Remedia Homeopathy</w:t>
        <w:br/>
        <w:t>more information and order at Remedia Homeopathy</w:t>
        <w:br/>
        <w:br/>
        <w:t>5,500 homeopathic remedies</w:t>
        <w:br/>
        <w:t>Family run pharmacy since 1760</w:t>
      </w:r>
    </w:p>
    <w:p>
      <w:r>
        <w:br/>
        <w:t>KALIUM CARBONICUM</w:t>
        <w:br/>
        <w:t>Carbonate of Potassium</w:t>
        <w:br/>
        <w:t>(KALI CARBONICUM)</w:t>
        <w:br/>
        <w:t>The weakness characteristic of all Potassium Salts is seen especially in this, with soft pulse, coldness, general depression, and very characteristic stitches, which may be felt in any part of the body, or in connection with any affection. All Kali pains are sharp and cutting; nearly all better by motion. Never use any Salts of Potash where there is fever (T. F. Allen). Sensitive to every atmospheric change, and intolerance of cold weather. One of the best remedies following labor. Miscarriage, for consequent debilitated states. Early morning aggravation is very characteristic. Fleshy aged people, with dropsical and paretic tendencies. Sweat, backache, and weakness. Throbbing pains. Tendency to dropsy. Tubercular diathesis. Pains from within out, and of stinging character. "Giving-out" sensation. Fatty degenerations. Stinging pains in muscles and internal parts. Twitching of muscles. Pain in small spot on left side Hypothyroidism. Coxitis.</w:t>
        <w:br/>
        <w:t>Mind.--Despondent. Alternating moods. Very irritable. Full of fear and imaginations. Anxiety felt in stomach. Sensation as if bed were sinking. Never wants to be left alone. Never quiet or contented. Obstinate and hypersensitive to pain, noise, touch.</w:t>
        <w:br/>
        <w:t>Head.--Vertigo on turning. Headache from riding in cold wind. Headache comes on with yawning. Stitches in temples; aching in occiput, one-sided, with nausea, on riding in carriage. Loose feeling in head. Great dryness of hair; falls out (Fluor ac).</w:t>
        <w:br/>
        <w:t>Eyes.--Stitches in eyes. Spots, gauze, and black points before eyes. Lids stick together in morning. Swelling over upper lid, like little bags. Swelling of glabella between brows. Asthenopia. Weak sight from excessive sexual indulgence. On shutting eyes, painful sensation of light penetrating the brain.</w:t>
        <w:br/>
        <w:t>Ears.--Stitches in ears. Itching, cracking, ringing and roaring.</w:t>
        <w:br/>
        <w:t>Nose.--Nose stuffs up in warm room. Thick, fluent, yellow discharge. Post-nasal dropping (Spigel). Sore, scurfy nostrils; bloody nasal mucus. Crusty nasal openings. Nosebleed on washing face in morning. Ulcerated nostrils.</w:t>
        <w:br/>
        <w:t>Mouth.--Gums separate from teeth; pus oozes out. Pyorrhea. Aphthae. Tongue white. Much saliva constantly in mouth. Bad, slimy taste.</w:t>
        <w:br/>
        <w:t>Throat.--Dry, parched, rough. Sticking pain, as from a fish-bone. Swallowing difficult; food goes down oesophagus slowly. Mucous accumulation in the morning.</w:t>
        <w:br/>
        <w:t>Stomach.--Flatulence. Desire for sweets. Feeling of lump in pit of stomach. Gagging. Dyspepsia of old people; burning acidity, bloating. Gastric disorders from ice-water. Sour eructations. Nausea; better lying down. Constant feeling as if stomach were full of water. Sour vomiting; throbbing and cutting in stomach. Disgust for food. Anxiety felt in stomach. Epigastrium sensitive externally. Easy choking when eating. Epigastric pain to back.</w:t>
        <w:br/>
        <w:t>Abdomen.--Stitches in region of liver. Old chronic liver troubles, with soreness. Jaundice and dropsy. Distention and coldness of abdomen. Pain from left hypochondrium through abdomen; must turn on right side before he can rise.</w:t>
        <w:br/>
        <w:t>Rectum.--Large, difficult stools, with stitching pain an hour before. Haemorrhoids, large, swollen, painful. Itching, ulcerated pimples around anus. Large discharge of blood with natural stool. Pain in haemorrhoids when coughing. Burning in rectum and anus. Easy prolapsus (Graph; Pod). Itching (Ignat).</w:t>
        <w:br/>
        <w:t>Urine.--Obliged to rise several times at night to urinate. Pressure on bladder long before urine comes. Involuntary urination when coughing, sneezing, etc.</w:t>
        <w:br/>
        <w:t>Male.--Complaints from coition. Deficient sexual instinct. Excessive emissions, followed by weakness.</w:t>
        <w:br/>
        <w:t>Female.--Menses early, profuse (Calc c) or too late, pale and scanty, with soreness about genitals; pains from back pass down through gluteal muscles, with cutting in abdomen. Pain through left labium, extending through abdomen to chest. Delayed menses in young girls, with chest symptoms or ascites. Difficult, first menses. Complaints after parturition. Uterine haemorrhage; constant oozing after copious flow, with violent backache, relieved by sitting and pressure.</w:t>
        <w:br/>
        <w:t>Respiratory.--Cutting pain in chest; worse lying on right side. Hoarseness and loss of voice. Dry, hard cough about 3 am, with stitching pains and dryness of pharynx. Bronchitis, whole chest is very sensitive. Expectoration scanty and tenacious, but increasing in morning and after eating; aggravated right lower chest and lying on painful side. Hydrothorax. Leaning forward relieves chest symptoms. Expectoration must be swallowed; cheesy taste; copious, offensive, lump. Coldness of chest. Wheezing. Cough with relaxed uvula. Tendency to tuberculosis; constant cold taking; better in warm climate.</w:t>
        <w:br/>
        <w:t>Heart.--Sensation as if heart were suspended. Palpitation and burning in heart region. Weak, rapid pulse; intermits, due to digestive disturbance. Threatened heart failure.</w:t>
        <w:br/>
        <w:t>Back.--Great exhaustion. Stitches in region of kidneys and right scapula. Small of back feels weak. Stiffness and paralytic feeling in back. Burning in spine (Guaco). Severe backache during pregnancy, and after miscarriage. Hip-disease. Pain in nates and thighs and hip-joint. Lumbago with sudden sharp pains extending up and down back and to thighs.</w:t>
        <w:br/>
        <w:t>Extremities.--Backs and legs give out. Uneasiness heaviness, and tearing in limbs and jerking. Tearing pain in limbs with swelling. Limbs sensitive to pressure. White swelling of knee. Tearing in arms from shoulder to wrist. Lacerating in wrist-joint. Paralysis of old people, and dropsical affections. Limbs go to sleep easily. Tips of toes and fingers painful. Soles very sensitive. Itching of great toe, with pain. Pain from hip to knee. Pain in knees.</w:t>
        <w:br/>
        <w:t>Skin.--Burning as from a mustard plaster.</w:t>
        <w:br/>
        <w:t>Sleep.--Drowsy after eating. Wakes about two o'clock and cannot sleep again.</w:t>
        <w:br/>
        <w:t>Modalities.--Worse, after coition; in cold weather; from soup and coffee; in morning about three o'clock; lying on left and painful side. Better, in warm weather, though moist; during day, while moving about.</w:t>
        <w:br/>
        <w:t>Relationship.--Complementary: Carbo; (Lowness of vitality may suggest a preliminary course of Carbo to nurse up recuperation to the point that Kali carb would come in helpfully). Follows Nux often in stomach and bladder troubles.</w:t>
        <w:br/>
        <w:t>Compare: Kali salicylicum (vomiting, especially of pregnancy; arteriosclerosis, with chronic rheumatism); kali silicum (gouty nodosities); Kali aceticum (diabetes, diarrhoea, dropsy, alkaline urine, very much increased in quantity); Kali citricum (Bright's disease-1 gr to wine-glass of water); Kali ferrocyanatum-Prussian blue--(physical and mental prostration following infection. Inability to sustained routine work. Neuralgic affections depending on impoverished blood and exhausted nerve centers, especially spinal. Fatty and functional heart troubles. Pulse weak, small, irregular. Uterine symptoms, like Sepia, bearing-down sensation and gastric sinking; profuse, pus-like leucorrhoea and passive haemorrhage; use 6x); Kali oxalicum (lumbago, convulsions); Kali picro-nitricum and kali pricricum (jaundice, violent eructations); kali tartaricum (paraplegia); Kali telluricum (garlicky odor of breath, salivation, swollen tongue). Also compare: Calc; Ammon phos; Phos; Lycop; Bry; Natrum; Stann; Sepia.</w:t>
        <w:br/>
        <w:t>Antidotes: Camph; Coffea.</w:t>
        <w:br/>
        <w:t>Dose.--Thirtieth and higher. Sixth trit. Do not repeat too often. Use cautiously in old gouty cases, advanced Bright's and tuberculosis.</w:t>
        <w:br/>
        <w:br/>
        <w:t>KALIUM CARBONICUM is available at Remedia Homeopathy</w:t>
        <w:br/>
        <w:t>more information and order at Remedia Homeopathy</w:t>
        <w:br/>
        <w:br/>
        <w:t>66,000 customers from 67 countries</w:t>
        <w:br/>
        <w:t>excellent &gt;more</w:t>
      </w:r>
    </w:p>
    <w:p>
      <w:r>
        <w:br/>
        <w:t>KALIUM CHLORICUM</w:t>
        <w:br/>
        <w:t>Chlorate of Potassium-K clo. 3</w:t>
        <w:br/>
        <w:t>(KALI CHLORICUM)</w:t>
        <w:br/>
        <w:t>Acts very destructively upon the kidneys, producing a croupous nephritis, hemoglobinuria, etc. Parenchymatous nephritis with stomatitis. Produces most acute ulcerative and follicular stomatitis. Noma. Toxaemic conditions of pregnancy (urinary symptoms). Chronic nephritis; hepatitis. Septicaemia. Anaemia.</w:t>
        <w:br/>
        <w:t>Mouth.--Profuse secretion of acid saliva. Whole mucous surface red, tumid, with gray-based ulcers. Tongue swollen. Stomatitis-aphthous and gangrenous. Fetor. Mercurial stomatitis (as a mouth wash).</w:t>
        <w:br/>
        <w:t>Stomach.--Feeling of weight in epigastric and umbilical region. Flatulence. Vomiting of greenish-black matter.</w:t>
        <w:br/>
        <w:t>Stool.--Diarrhoea; profuse, greenish mucus.</w:t>
        <w:br/>
        <w:t>Urine.--Albuminous, scanty, suppressed. Haematuria; diuresis. Nucleo-albumin and bile, high Phosphoric acid, with low total solids.</w:t>
        <w:br/>
        <w:t>Skin.--Jaundice. Itching miliary or papular eruptions. Discolored; chocolate tint.</w:t>
        <w:br/>
        <w:t>Dose.--Second to sixth potency. Use cautiously locally as it is poisonous.</w:t>
        <w:br/>
        <w:br/>
        <w:t>KALIUM CHLORICUM is available at Remedia Homeopathy</w:t>
        <w:br/>
        <w:t>more information and order at Remedia Homeopathy</w:t>
        <w:br/>
        <w:br/>
        <w:t>5,500 homeopathic remedies</w:t>
        <w:br/>
        <w:t>Family run pharmacy since 1760</w:t>
      </w:r>
    </w:p>
    <w:p>
      <w:r>
        <w:br/>
        <w:t>KALIUM CYANATUM</w:t>
        <w:br/>
        <w:t>Potassium Cyanide</w:t>
        <w:br/>
        <w:t>(KALI CYANATUM)</w:t>
        <w:br/>
        <w:t>Sudden sinking sensation. Cancer of tongue and agonizing neuralgia have been benefited by this drug. Sick headache; sciatica; epilepsy.</w:t>
        <w:br/>
        <w:t>Tongue.--Ulcer of tongue, with indurated edges. Speech difficult. Power of speech lost but intelligence intact.</w:t>
        <w:br/>
        <w:t>Face.--Severe neuralgia in temporal region, recurring daily at same hour. Pain in orbital and supra-maxillary region, with screaming and loss of consciousness.</w:t>
        <w:br/>
        <w:t>Respiratory.--Cough prevents sleep; respiration weak; cannot take deep breath.</w:t>
        <w:br/>
        <w:t>Modalities.--Worse, from 4 am to 4 pm.</w:t>
        <w:br/>
        <w:t>Relationship.--Compare: Platin; Stann; Cedron; Mezer; Mur ac.</w:t>
        <w:br/>
        <w:t>Dose.--Sixth potency and 200th.</w:t>
        <w:br/>
        <w:br/>
        <w:t>KALIUM CYANATUM is available at Remedia Homeopathy</w:t>
        <w:br/>
        <w:t>more information and order at Remedia Homeopathy</w:t>
        <w:br/>
        <w:br/>
        <w:t>5,500 homeopathic remedies</w:t>
        <w:br/>
        <w:t>Manual potentisation</w:t>
      </w:r>
    </w:p>
    <w:p>
      <w:r>
        <w:br/>
        <w:t>KALIUM IODATUM</w:t>
        <w:br/>
        <w:t>Iodide of Potassium</w:t>
        <w:br/>
        <w:t>(KALI HYDRIODICUM)</w:t>
        <w:br/>
        <w:t>The profuse, watery, acrid coryza that the drug produces serves as a sure guiding symptom, especially when associated with pain in frontal sinus. It acts prominently on fibrous and connective tissues, producing infiltration, oedema, etc. Glandular swellings. Purpura and haemorrhagic diathesis. Syphilis may be indicated in all stages: 1. In acute form with evening remitting fever, going off in nightly perspiration. 2. Second stage, mucous membranes and skin ulcerations. 3. Tertiary symptoms; nodes. Give material doses. Diffused sensitiveness --(glands, scalp, etc). Rheumatism in neck, back, feet, especially heels and soles; worse, cold and wet. Iodide of Potass in material doses acts in the different forms of Fungoid disease (thrush, ringworm, etc), offer simulating syphilis and bacterial diseases like tuberculosis. Symptoms like loss of weight, spitting of blood, etc. Tea-taster's cough due to inhaling the fungus; a also brings about often favorable reaction in many chronic ailments even when not clearly symptomatically indicated.</w:t>
        <w:br/>
        <w:t>Mind.--Sad, anxious; harsh temper. Irritable; congestion to head, heat and throbbing.</w:t>
        <w:br/>
        <w:t>Head.--Pain through sides of head. Violent headache. Cranium swells up in hard lump. Pain intense over eyes and root of nose. Brain feels enlarged. Hard nodes, with severe pain. Facial neuralgia. Lancinating pain in upper jaw.</w:t>
        <w:br/>
        <w:t>Nose.--Red, swollen. Tip of nose red; profuse, acrid, hot, watery, thin discharge. Ozaena, with perforated septum. Sneezing. Nasal catarrh, involving frontal sinus. Stuffiness and dryness of nose, without discharge. Profuse, cool, greenish, unirritating discharges.</w:t>
        <w:br/>
        <w:t>Eyes.--Conjunctiva red, injected; profuse lachrymation. Syphilitic iritis. Pustular keratitis and chemosis. Bony tumors of the orbit.</w:t>
        <w:br/>
        <w:t>Ear.--Noises in ear. Boring pain in ears.</w:t>
        <w:br/>
        <w:t>Stomach.--Saliva increased. Faintness at epigastrium. Cold food and drink, especially milk, aggravate. Much thirst. Throbbing, painful burning. Flatulence.</w:t>
        <w:br/>
        <w:t>Female.--Menses late, profuse. During menses uterus feels as if squeezed. Corrosive leucorrhoea, with subacute inflammatory conditions of the womb in young married women. Fibroid tumors, metritis, sub-involution, hypertrophy, 1x or 1 gr crude, 3 times a day.</w:t>
        <w:br/>
        <w:t>Respiratory.--Violent cough; worse in morning. Pulmonary oedema. Larynx feels raw. Laryngeal oedema. Awakes choking. Expectoration like soap-suds, greenish. Pneumonia, when hepatization commences. Pneumococcic meningitis. Stitching pains through lungs to back. Asthma. Dyspnoea on ascending, with pain in heart. Hydrothorax (Merc sulph). Pleuritic effusion. Cold travels downward to chest.</w:t>
        <w:br/>
        <w:t>Extremities.--Severe bone-pains. Periosteum thickened, especially tibia; sensitive to touch (Kali b; Asaf). Rheumatism; pains at night and in damp weather. Contraction of joints. Rheumatism of knees with effusion. Pain in small of back and coccyx. Pain in hip, forcing limping. Sciatica; cannot stay in bed; worse at night and lying on affected side. Formication of lower extremities when sitting, better lying down.</w:t>
        <w:br/>
        <w:t>Skin.--Purple spots; worse on legs. Acne, hydroa. Small boils. Glands enlarged, indurated. Hives. Rough nodules all over, worse any covering; heat of body intense. Fissured anus of infants. Tendency to oedematous swellings, eyelids, mouth, uvula, etc. Acne rosacea.</w:t>
        <w:br/>
        <w:t>Modalities.--Worse, warm clothing, warm room, at night, damp weather. Better, motion, open air.</w:t>
        <w:br/>
        <w:t>Relationship.--Antidote: Hepar.</w:t>
        <w:br/>
        <w:t>Compare: Iod; Mercur; Sulph; Mezer. Chopheenee, a Hindoo remedy for syphilitic eruptions, ulcerations and bone-pains. Used in tincture.</w:t>
        <w:br/>
        <w:t>Dose.--Crude drug, in material official dosage, but remember Dr. Meyhoffer's statements in his chronic diseases of organs of respiration: "From the moment the drug produces pathogenetic symptoms, it exaggerates the function of the tissue, exhausts the already diminished vitality, and thence, instead of stimulating the organic cell in the direction of life, impairs or abolishes its power of contraction. We use, as a rule, the first dilution from 6 to 20 drops a day; if after a week no decided progress is visible, one drop of the tincture of Iodine is added to each hundred of the first dilution. In this way, the mucous tubercles, gummy deposits and ulcerations resulting therefrom in the larynx undergo a favorable termination in laryngeal syphilis. " When strictly homeopathically indicated, as in acute respiratory affections to third potency.</w:t>
        <w:br/>
        <w:br/>
        <w:t>KALIUM IODATUM is available at Remedia Homeopathy</w:t>
        <w:br/>
        <w:t>more information and order at Remedia Homeopathy</w:t>
        <w:br/>
        <w:br/>
        <w:t>5,500 homeopathic remedies</w:t>
        <w:br/>
        <w:t>Accessories for homeopathy doctors and patients</w:t>
      </w:r>
    </w:p>
    <w:p>
      <w:r>
        <w:br/>
        <w:t>KALIUM MURIATICUM</w:t>
        <w:br/>
        <w:t>Cloride of Potassium-KCl</w:t>
        <w:br/>
        <w:t>(KALI MURIATICUM)</w:t>
        <w:br/>
        <w:t>Although not proven, this remedy has a wide clinical use, through its introduction by Schuessler. It certainly is of great value in catarrhal affections, in sub-acute inflammatory states, fibrinous exudations, and glandular swellings. White or gray coating of base of tongue, and expectoration of thick, white phlegm, seem to be special guiding symptoms. Bursitis praepatellaris.</w:t>
        <w:br/>
        <w:t>Head.--Imagines he must starve. Headache, with vomiting. Crusta lactea. Dandruff.</w:t>
        <w:br/>
        <w:t>Eyes.--White mucus, purulent scabs. Superficial ulcer. Trachoma. Corneal opacities.</w:t>
        <w:br/>
        <w:t>Ears.--Chronic, catarrhal conditions of the middle ear. Glands about the ear swollen. Snapping and noises in the ear. Threatened mastoid. Great effusion about the auricle.</w:t>
        <w:br/>
        <w:t>Nose.--Catarrh; phlegm white, thick. Vault of pharynx covered with adherent crusts. Stuffy cold. Nosebleed (Arn; Bry).</w:t>
        <w:br/>
        <w:t>Face.--Cheek swollen and painful.</w:t>
        <w:br/>
        <w:t>Mouth.--Aphthae; thrush; white ulcers in mouth. Swollen glands about jaw and neck. Coating of tongue grayish-white, dryish, or slimy.</w:t>
        <w:br/>
        <w:t>Throat.--Follicular tonsillitis. Tonsils inflamed; enlarged so much, can hardly breathe. Grayish patches or spots in the throat and tonsils. Adherent crusts in vault of pharynx. "Hospital" sore throat. Eustachian catarrh.</w:t>
        <w:br/>
        <w:t>Stomach.--Fatty or rich food causes indigestion. Vomiting of white, opaque mucus; water gathers in the mouth. Pain in the stomach, with constipation. Bulimia; hunger disappears by drinking water.</w:t>
        <w:br/>
        <w:t>Abdomen.--Abdominal tenderness and swelling. Flatulence. Thread-worms, causing itching at the anus.</w:t>
        <w:br/>
        <w:t>Stool.--Constipation; light-colored stools. Diarrhoea, after fatty food; clay-colored, white, or slimy stools. Dysentery; purging, with slimy stools. Haemorrhoids; bleeding; blood dark and thick; fibrinous, clotted.</w:t>
        <w:br/>
        <w:t>Female.--Menstruation too late or suppressed, checked or too early; excessive discharge; dark-clotted, or tough, black blood, like tar (Plat). Leucorrhoea; discharge of milky-white mucus, thick, non-irritating, bland. Morning sickness, with vomiting of white phlegm. Bunches in breast feel quite soft and are tender.</w:t>
        <w:br/>
        <w:t>Respiratory Organs.--Loss of voice; hoarseness. Asthma, with gastric derangements; mucus white and hard to cough up. Loud, noisy stomach cough; cough short, acute, and spasmodic, like whooping-cough; expectoration thick and white. Rattling sounds of air passing through thick, tenacious mucus in the bronchi; difficult to cough up.</w:t>
        <w:br/>
        <w:t>Back and Extremities.--Rheumatic fever; exudation and swelling around the joints. Rheumatic pains felt only during motion, or increased by it. Nightly rheumatic pains; worse from warmth of bed; lightning-like from small of back to feet; must get out of bed and sit up. Hands get stiff while writing.</w:t>
        <w:br/>
        <w:t>Skin.--Acne, erythema, and eczema, with vesicles containing thick, white contents. Dry, flour-like scales on the skin (Arsenic). Bursitis.</w:t>
        <w:br/>
        <w:t>Modalities.--Worse, rich food, fats, motion.</w:t>
        <w:br/>
        <w:t>Relationship.--Compare: Bellad which Kali mur follows well in catarrhal and hypertrophic conditions. Kino (otorrhoea, with stitches in right ear); Bry; Mercur; Puls; Sulph.</w:t>
        <w:br/>
        <w:t>Dose.--Third to twelfth potency.</w:t>
        <w:br/>
        <w:t>External use in skin affections with burning sensation.</w:t>
        <w:br/>
        <w:br/>
        <w:t>KALIUM MURIATICUM is available at Remedia Homeopathy</w:t>
        <w:br/>
        <w:t>more information and order at Remedia Homeopathy</w:t>
        <w:br/>
        <w:br/>
        <w:t>5,500 homeopathic remedies</w:t>
        <w:br/>
        <w:t>Family run pharmacy since 1760</w:t>
      </w:r>
    </w:p>
    <w:p>
      <w:r>
        <w:br/>
        <w:t>KALIUM NITRICUM</w:t>
        <w:br/>
        <w:t>Nitrate of Potassium-Saltpeter</w:t>
        <w:br/>
        <w:t>(KALI NITRICUM - NITRUM)</w:t>
        <w:br/>
        <w:t>Often indicated in asthma, also valuable in cardiac asthma; of great value in sudden dropsical swellings over the whole body. Gastro-intestinal inflammation, with much debility, and relapse in phthisis, call for this remedy. Suppurative nephritis.</w:t>
        <w:br/>
        <w:t>Head.--Scalp very sensitive. Headache, with vertigo, as if falling to right side and backwards; worse, stooping. Ennui.</w:t>
        <w:br/>
        <w:t>Eyes.--Vision becomes clouded. Turbid corpus vitreum (Arn; Ham; Solan n; Phos). Variegated-colored rings before eyes. Burning and lachrymation.</w:t>
        <w:br/>
        <w:t>Nose.--Sneezing. Swollen feeling; worse, right nostril. Point red and itching. Polypus (Sang nit).</w:t>
        <w:br/>
        <w:t>Mouth.--Tongue red, with burning pimples; burns at tip. Throat constricted and sore.</w:t>
        <w:br/>
        <w:t>Stool.--Thin, watery, bloody. Membranous shreds, with tenesmus. Diarrhoea from eating veal.</w:t>
        <w:br/>
        <w:t>Female.--Menses too early, profuse, black; preceded and with violent backache. Leucorrhoea. Burning pains in the ovarian region only during menses (Zinc after).</w:t>
        <w:br/>
        <w:t>Respiratory.--Hoarseness. Dry, morning cough, with pain in chest and bloody expectoration. Bronchitis, with sharp, short, dry, hacking cough. Asthma, with excessive dyspnoea, nausea, dull stitches, and burning in chest. Dyspnoea so great that breath cannot be held long enough to drink, though thirsty. Chest feels constricted. Oppression worse in morning. Sour-smelling expectoration. Expectoration of clotted blood, after hawking mucus. Acute exacerbations in phthisis; congestion of lungs. Spasmodic croup; paroxysm of crowing. Laryngeal diphtheria.</w:t>
        <w:br/>
        <w:t>Heart.--Pulse weak, small, thready. Violent stitch in praecordia, and beating of heart.</w:t>
        <w:br/>
        <w:t>Extremities.--Stitches between shoulder-blades. Tearing and sticking in shoulders and joints. Hands and fingers seem swollen.</w:t>
        <w:br/>
        <w:t>Modalities.--Worse, eating veal; towards morning and in afternoon. Better, drinking sips of water.</w:t>
        <w:br/>
        <w:t>Relationship.--Antidotes: Opium; Nitr sp dulc.</w:t>
        <w:br/>
        <w:t>Antidote to Opium and Morphine poisoning, 8-10 grains to glass of water.</w:t>
        <w:br/>
        <w:t>Compare: Gun-powder (Nitre with sulphur and charcoal-2x trit. "Blood poisoning. " Septic suppuration. Protractive against wound infection. Antidote to Ivy and Primula rash (Clarke) Herpes facialis; crops of boils. Carbuncles). Osteo-myelitis. Cannab sat (which contains a large amount of Kali nit). Lycop; Sanguin; Allium sat; Antimon iod.</w:t>
        <w:br/>
        <w:t>Dose.--Third to thirtieth potency.</w:t>
        <w:br/>
        <w:br/>
        <w:t>KALIUM NITRICUM is available at Remedia Homeopathy</w:t>
        <w:br/>
        <w:t>more information and order at Remedia Homeopathy</w:t>
        <w:br/>
        <w:br/>
        <w:t>66,000 customers from 67 countries</w:t>
        <w:br/>
        <w:t>excellent &gt;more</w:t>
      </w:r>
    </w:p>
    <w:p>
      <w:r>
        <w:br/>
        <w:t>KALIUM PERMANGANATUM</w:t>
        <w:br/>
        <w:t>Permanganate of Potassium</w:t>
        <w:br/>
        <w:t>(KALI PERMANGANICUM)</w:t>
        <w:br/>
        <w:t>Intense irritation of nose, throat, and larynx. Diphtheria. Dysmenorrhoea. Bites of serpents and for other animal poisons. Septic conditions; tissues infiltrated with tendency to sloughing.</w:t>
        <w:br/>
        <w:t>Respiratory.--Bleeding from nose. Nasal discharge. Smarts and irritates. Constrictive, smarting sensation in throat. Larynx feels raw. Short, hacking cough.</w:t>
        <w:br/>
        <w:t>Throat.--Swollen and painful. Everything hawked up streaked with blood. Posterior nares painful. Muscles of neck feel sore. Swollen uvula. Fetor of breath.</w:t>
        <w:br/>
        <w:t>Dose.--Locally, 1 dram to a quart of water, to correct fetor in cancer, ulcer, ozaena, and other foul odors. Also as an injection in leucorrhoea and gonorrhoea. Internally, 2x dilution in water. Saturated solution locally in eruption of smallpox.</w:t>
        <w:br/>
        <w:t>Potassium Permanganate for Morphine Poisoning.--Potassium permanganate is recognized as being the most effective chemical antidote in cases of morphine or opium poisoning, acting directly on the morphine and oxidizing it to less toxic substances. To be effective the permanganate must come in direct contact with the opium or morphine in the stomach; hypodermatic or intravenous injections are absolutely useless, as the salt would be decomposed by the blood serum at once. The approved treatment is administration of two to five grains of potassium permanganate in dilute aqueous solution as soon as possible after the poison is taken, this amounts to be increased if very large doses of the poison have been taken. Washing out the stomach with a quantity of 1 to 500 solution of permanganate is also recommended, using at least a pint of this solution either by a stomach pump or by enforced vomiting. Permang of Potash counteracts effects of alkaloids of many poisonous plants. Owing to its oxidizing powers if given before the alkaloid has been absorbed (Dr. Chestnut in Dept of Agriculture).</w:t>
        <w:br/>
        <w:br/>
        <w:t>KALIUM PERMANGANATUM is available at Remedia Homeopathy</w:t>
        <w:br/>
        <w:t>more information and order at Remedia Homeopathy</w:t>
        <w:br/>
        <w:br/>
        <w:t>5,500 homeopathic remedies</w:t>
        <w:br/>
        <w:t>Accessories for homeopathy doctors and patients</w:t>
      </w:r>
    </w:p>
    <w:p>
      <w:r>
        <w:br/>
        <w:t>KALIUM PHOSPHORICUM</w:t>
        <w:br/>
        <w:t>Phosphate of Potassium</w:t>
        <w:br/>
        <w:t>(KALI PHOSPHORICUM)</w:t>
        <w:br/>
        <w:t>One of the greatest nerve remedies. Prostration. Weak and tired. Especially adapted to the young. Marked disturbance of the sympathetic nervous system. Conditions arising from want of nerve power, neurasthenia, mental and physical depression, are wonderfully improved this remedy. The causes are usually excitement, overwork and worry. Besides, it corresponds to states of adynamia and decay, gangrenous conditions. In these two directions it has won many clinical laurels. Remember it in the treatment of suspected malignant tumors. After removal of cancer when in healing process skin is drawn tight over the wound. Delayed labor.</w:t>
        <w:br/>
        <w:t>Mind.--Anxiety, nervous dread, lethargy. Indisposition to meet people. Extreme lassitude and depression. Very nervous, starts easily, irritable. Brain-fag; hysteria; night terrors. Somnambulance. Loss of memory. Slightest labor seems a heavy task. Great despondency about business. Shyness; disinclined to converse.</w:t>
        <w:br/>
        <w:t>Head.--Occipital headache; better, after rising. Vertigo, from lying, on standing up, from sitting, and when looking upward (Granat). Cerebral anaemia. Headache of students, and those worn out by fatigue. Headaches are relieved by gentle motion. Headache, with weary, empty, gone feeling at stomach (Ign; Sep).</w:t>
        <w:br/>
        <w:t>Eyes.--Weakness of sight; loss of perceptive power; after diphtheria; from exhaustion. Drooping of eyelids (Caust).</w:t>
        <w:br/>
        <w:t>Ears.--Humming and buzzing in the ears.</w:t>
        <w:br/>
        <w:t>Nose.--Nasal disease, with offensive odor; fetid discharge.</w:t>
        <w:br/>
        <w:t>Face.--Livid and sunken, with hollow eyes. Right-sided neuralgia relieved by cold applications.</w:t>
        <w:br/>
        <w:t>Mouth.--Breath offensive, fetid. Tongue coated brownish, like mustard. Excessively dry, in the morning. Toothache, with easily-bleeding gums; they have a bright-red seam on them. Gums spongy and receding (Caps; Hamam; Lach).</w:t>
        <w:br/>
        <w:t>Throat.--Gangrenous sore throat. Paralysis of the vocal cords.</w:t>
        <w:br/>
        <w:t>Stomach.--A nervous "gone" sensation at the pit of the stomach (Ign; Sep; Sulph). Feels seasick without nausea.</w:t>
        <w:br/>
        <w:t>Abdomen.--Diarrhoea; foul, putrid odor; occasioned by fright, with depression and exhaustion. Diarrhoea while eating. Dysentery; stools consist of pure blood; patient becomes delirious; abdomen swells. Cholera; stools have the appearance of rice water (Verat; Ars; Jatrop). Prolapsus recti (Ign; Pod).</w:t>
        <w:br/>
        <w:t>Female.--Menstruation too late or too scanty in pale, irritable, sensitive, lachrymose females. Too profuse discharge, deep-red or blackish-red, thin and not coagulating; sometimes with offensive odor. Feeble and ineffectual labor pains.</w:t>
        <w:br/>
        <w:t>Male.--Nocturnal emissions; sexual power diminished utter prostration after coitus (Kali carb).</w:t>
        <w:br/>
        <w:t>Urinary Organs.--Enuresis. Incontinence of urine. Bleeding from the urethra. Very yellow urine.</w:t>
        <w:br/>
        <w:t>Respiratory.--Asthma; least food aggravates. Short breath on going upstairs. Cough; yellow expectoration.</w:t>
        <w:br/>
        <w:t>Extremities.--Paralytic lameness in back and extremities. Exertion aggravates. Pains, with depression, and subsequent exhaustion.</w:t>
        <w:br/>
        <w:t>Fever.--Subnormal temperature.</w:t>
        <w:br/>
        <w:t>Modalities.--Worse, excitement, worry, mental and physical exertion; eating, cold, early morning. Better, warmth, rest, nourishment.</w:t>
        <w:br/>
        <w:t>Relationship.--Compare: Kali hypophosph (Debility with wasting of muscular tissue. Phosphaturia with general anaemia or leucocythemia. Effects of excessive tea drinking. Chronic bronchitis where the expectoration is thick and fetid, sometimes scanty and tough. Dose.--5 grains of crude to 3x). Genista.--Dyer's Weed--(contains scopolamin; frontal headache and vertigo, worse motion, better open air and eating. Dry throat, awakes with waterbrash. Itching eruption on elbows, knees and ankles. Promotes diuresis in dropsical conditions). Macrozamia Spiralis (Extreme debility after severe illness; collapse. Weariness from no assignable cause, no pains. Boring pain at vertex; vomiting and retching all night; impossible to open eyes, giddiness and cold). Zinc; Gels; Cimicif; Laches; Mur ac.</w:t>
        <w:br/>
        <w:t>Dose.--Third to twelfth trituration. The highest potencies seem to be indicated in certain cases.</w:t>
        <w:br/>
        <w:br/>
        <w:t>KALIUM PHOSPHORICUM is available at Remedia Homeopathy</w:t>
        <w:br/>
        <w:t>more information and order at Remedia Homeopathy</w:t>
        <w:br/>
        <w:br/>
        <w:t>5,500 homeopathic remedies</w:t>
        <w:br/>
        <w:t>Family run pharmacy since 1760</w:t>
      </w:r>
    </w:p>
    <w:p>
      <w:r>
        <w:br/>
        <w:t>KALIUM SILICICUM</w:t>
        <w:br/>
        <w:t>Silicate of Potash</w:t>
        <w:br/>
        <w:t>(KALI SILICATUM)</w:t>
        <w:br/>
        <w:t>A deep-acting remedy. Lassitude is very marked. Desire to lie down all the time. Emaciation.</w:t>
        <w:br/>
        <w:t>Head.--Absent-minded, anxious, indolent, timid. Feeble will power. Head congested, blood surges from body to head. Vertigo, coldness of head; photophobia. Nasal catarrh, discharge bloody, excoriating, offensive nose, swollen, ulcerated.</w:t>
        <w:br/>
        <w:t>Gastric.--Weight in stomach after eating, nausea, pain, flatulence. Pain in liver region. Constipation. Construction of anus during stool.</w:t>
        <w:br/>
        <w:t>Extremities.--Stiffness over body and limbs. Creeping sensation over limbs. Twitching of muscles. Weak and weary.</w:t>
        <w:br/>
        <w:t>Modalities.--Worse, open air, drafts, cold, exertion, motion uncovering, bathing.</w:t>
        <w:br/>
        <w:t>Dose.--Higher potencies.</w:t>
        <w:br/>
        <w:br/>
        <w:t>KALIUM SILICICUM is available at Remedia Homeopathy</w:t>
        <w:br/>
        <w:t>more information and order at Remedia Homeopathy</w:t>
        <w:br/>
        <w:br/>
        <w:t>5,500 homeopathic remedies</w:t>
        <w:br/>
        <w:t>Accessories for homeopathy doctors and patients</w:t>
      </w:r>
    </w:p>
    <w:p>
      <w:r>
        <w:br/>
        <w:t>KALIUM SULPHURICUM</w:t>
        <w:br/>
        <w:t>Potassium Sulphate</w:t>
        <w:br/>
        <w:t>(KALI SULPHURICUM)</w:t>
        <w:br/>
        <w:t>Ailments accompanied by profuse desquamation. Applicable to the later stages of inflammation. Yellow, mucous and serous discharges, profuse and intermittent. Has been found of much use in oxaluria.</w:t>
        <w:br/>
        <w:t>Head.--Rheumatic headache, beginning in evening. Bald spots. Dandruff and scaldhead.</w:t>
        <w:br/>
        <w:t>Ears.--Eustachian deafness. Discharge of yellow matter (Hydr).</w:t>
        <w:br/>
        <w:t>Nose.--Cold, with yellow, slimy expectoration. Nose obstructed. Smell lost (Nat mur). Engorgement of the nasal pharyngeal mucous membrane, mouth breathing, snoring, etc, remaining after removal of adenoids.</w:t>
        <w:br/>
        <w:t>Face.--Aches in heated room. Epithelioma.</w:t>
        <w:br/>
        <w:t>Stomach.--Tongue coated yellow and slimy. Insipid, pappy taste. Gums painful. Burning thirst, nausea, and vomiting. Load feeling. Dread of hot drinks.</w:t>
        <w:br/>
        <w:t>Abdomen.--Colicky pains; abdomen feels cold to touch; tympanitic, tense. Yellow, slimy diarrhoea. Constipation, with haemorrhoids (Sulph).</w:t>
        <w:br/>
        <w:t>Male.--Gonorrhoea; discharge slimy, yellowish-green. Orchitis. Gleet.</w:t>
        <w:br/>
        <w:t>Female.--Menses too late, scanty, with feeling of weight in abdomen. Metrorrhagia.</w:t>
        <w:br/>
        <w:t>Respiratory.--Coarse rales. Rattling of mucus in chest (Tart em). Post-grippal cough, especially in children. Bronchial asthma, with yellow expectoration. Cough; worse in evening and in hot atmosphere. Croupy hoarseness (Hep; Spong).</w:t>
        <w:br/>
        <w:t>Extremities.--Pain in nape, back and limbs, worse in warm room. Shifting, wandering pains.</w:t>
        <w:br/>
        <w:t>Fever.--Rise of temperature at night. Intermittent fever, with yellow, slimy tongue.</w:t>
        <w:br/>
        <w:t>Skin.--Psoriasis (Ars; Thyroid). Eczema; burning, itching, papular eruption. Nettle-rash. Polypi. Epithelioma. Seborrhoea. Favus. Ring-worm of scalp or beard with abundant scales.</w:t>
        <w:br/>
        <w:t>Modalities.--Worse, in evening, heated room. Better, cool, open air.</w:t>
        <w:br/>
        <w:t>Relationship.--Compare: Kali sulph chromico.--Alum of chrome-3x (Produces in the nasal passages very fine threads from the septum to external wall; affections of nasal fossae and hay-fever. Chronic colds. Sneezing, red, watery eyes, irritation of mucous membrane). Pulsat; Kali bich; Nat m.</w:t>
        <w:br/>
        <w:t>Dose.--Third to twelfth potency.</w:t>
        <w:br/>
        <w:br/>
        <w:t>KALIUM SULPHURICUM is available at Remedia Homeopathy</w:t>
        <w:br/>
        <w:t>more information and order at Remedia Homeopathy</w:t>
        <w:br/>
        <w:br/>
        <w:t>5,500 homeopathic remedies</w:t>
        <w:br/>
        <w:t>Accessories for homeopathy doctors and patients</w:t>
      </w:r>
    </w:p>
    <w:p>
      <w:r>
        <w:br/>
        <w:t>KALMIA LATIFOLIA</w:t>
        <w:br/>
        <w:t>more information and order at Remedia Homeopathy</w:t>
        <w:br/>
        <w:br/>
        <w:t>Mountain Laurel</w:t>
        <w:br/>
        <w:t>A rheumatic remedy. Pains shift rapidly. Nausea and slow pulse frequently accompanying. Has also a prominent action on the heart. In small doses, it accelerates the heart's action; in larger it moderates it greatly. Neuralgia; pains shoot downwards, with numbness. Fulgurating pains of locomotor ataxia. Protracted and continuous fevers, with tympanites. Paralytic sensations; pains and aching in limbs accompany nearly every group of symptoms. Albuminuria.</w:t>
        <w:br/>
        <w:t>Head.--Vertigo; worse stooping. Confusion of brain. Pain in front and temporal region from head to nape and to teeth; from cardiac origin.</w:t>
        <w:br/>
        <w:t>Eyes.--Vision impaired. Stiff, drawing sensation when moving eyes. Rheumatic iritis. Scleritis, pain increased by moving the eye.</w:t>
        <w:br/>
        <w:t>Face.--Neuralgia; worse right side. Stitches in tongue. Stitches and tearing in bones of jaw and face.</w:t>
        <w:br/>
        <w:t>Stomach.--Warm, glowing sensation in epigastrium. Nausea; vomiting. Pain in pit of stomach; worse by bending forward; relieved by sitting erect. Bilious attacks, with nausea, vertigo, and headache. Sensation of something being pressed under the epigastrium.</w:t>
        <w:br/>
        <w:t>Urinary.--Frequent, with sharp pains in lumbar region. Post-scarlatinal nephritis.</w:t>
        <w:br/>
        <w:t>Heart.--Weak, slow pulse (Dig; Apoc can). Fluttering of heart, with anxiety. Palpitation; worse leaning forward. Gouty and rheumatic metastasis of heart. Tachycardia, with pain (Thyroid). Tobacco heart. Dyspnoea and pressure from epigastrium toward the heart. Sharp pains take away the breath. Shooting through chest above heart into shoulder-blades. Frequent pulse. Heart's action tumultuous, rapid and visible. Paroxysms of anguish around heart.</w:t>
        <w:br/>
        <w:t>Female.--Menses too early, or suppressed, with pain in limbs and back and inside of thighs. Leucorrhoea follows menses.</w:t>
        <w:br/>
        <w:t>Back.--Pain from neck down arm; in upper three dorsal vertebrae extending to shoulder-blade. Pain down back, as if it would break; in localized regions of spine; through shoulders. Lumbar pains, of nervous origin.</w:t>
        <w:br/>
        <w:t>Extremities.--Deltoid rheumatism especially right. Pains from hips to knees and feet. Pains affect a large part of a limb, or several joints, and pass through quickly. Weakness, numbness, pricking, and sense of coldness in limbs. Pains along ulnar nerve, index finger. Joints red, hot, swollen. Tingling and numbness of left arm.</w:t>
        <w:br/>
        <w:t>Sleep.--Sleepless, wakes very early in morning.</w:t>
        <w:br/>
        <w:t>Modalities.--Worse, leaning forward (opposite, Kali carb); looking down; motion, open air.</w:t>
        <w:br/>
        <w:t>Relationship.--Compare: Kalmia contains Arbutin g v. Derris pinuta (of great service in neuralgic headaches of rheumatic origin).</w:t>
        <w:br/>
        <w:t>Compare: Spigelia; Pulsat.</w:t>
        <w:br/>
        <w:t>Complementary: Benz acid.</w:t>
        <w:br/>
        <w:t>Dose.--Tincture, to sixth potency.</w:t>
        <w:br/>
        <w:br/>
        <w:t>Kalmia latifolia is available at Remedia Homeopathy</w:t>
        <w:br/>
        <w:t>more information and order at Remedia Homeopathy</w:t>
        <w:br/>
        <w:t>Other names for this homeopathic remedy: Kalmia latifolia, Berglorbeer, Cistus chamaerhododendros, Kalmia, Ledum floribus bullatis,</w:t>
        <w:br/>
        <w:br/>
        <w:t>5,500 homeopathic remedies</w:t>
        <w:br/>
        <w:t>Accessories for homeopathy doctors and patients</w:t>
      </w:r>
    </w:p>
    <w:p>
      <w:r>
        <w:br/>
        <w:t>KAOLINUM</w:t>
        <w:br/>
        <w:t>more information and order at Remedia Homeopathy</w:t>
        <w:br/>
        <w:br/>
        <w:t>Bolus alba (China Clay) Alumina Silicate</w:t>
        <w:br/>
        <w:t>(KAOLIN)</w:t>
        <w:br/>
        <w:t>A remedy for croup and bronchitis.</w:t>
        <w:br/>
        <w:t>Nose.--Itching and burning. Discharge yellow. Sore, scabby, stopped up.</w:t>
        <w:br/>
        <w:t>Respiratory.--Soreness of chest along trachea; cannot stand percussion. Gray sputa. Capillary bronchitis. Larynx and chest sore. Membranous croup-extends down trachea.</w:t>
        <w:br/>
        <w:t>Dose.--Lower triturations.</w:t>
        <w:br/>
        <w:br/>
        <w:t>Aluminium silicicum is available at Remedia Homeopathy</w:t>
        <w:br/>
        <w:t>more information and order at Remedia Homeopathy</w:t>
        <w:br/>
        <w:t>Other names for this homeopathic remedy: Aluminium silicicum, alum-sil, Aluminium silicatum, Bolus alba, kaol, Kaolinum, Porzellanerde,</w:t>
        <w:br/>
        <w:br/>
        <w:t>5,500 homeopathic remedies</w:t>
        <w:br/>
        <w:t>Accessories for homeopathy doctors and patients</w:t>
      </w:r>
    </w:p>
    <w:p>
      <w:r>
        <w:br/>
        <w:t>KOLA</w:t>
        <w:br/>
        <w:t>more information and order at Remedia Homeopathy</w:t>
        <w:br/>
        <w:br/>
        <w:t>Kola-nut</w:t>
        <w:br/>
        <w:t>(STERCULIA)</w:t>
        <w:br/>
        <w:t>Neurasthenia. Regulates the circulation, is tonic and anti-diarrheic, regulates cardiac rhythm and acts diuretically. Weak heart.</w:t>
        <w:br/>
        <w:t>The remedy for the drinking habit. It promotes the appetite and digestion, and lessens the craving for liquor. Asthma. Gives power to endure prolonged physical exertion without taking food and without feeling fatigued.</w:t>
        <w:br/>
        <w:t>Relationship.--Coca.</w:t>
        <w:br/>
        <w:t>Dose.--Three to ten drops, even one dram doses, three times a day.</w:t>
        <w:br/>
        <w:br/>
        <w:t>Cola is available at Remedia Homeopathy</w:t>
        <w:br/>
        <w:t>more information and order at Remedia Homeopathy</w:t>
        <w:br/>
        <w:t>Other names for this homeopathic remedy: Cola, Cola acuminata, Cola nitida, Cola vera, Gurunuss, Ombenenuss, Sterculia, Sterculia acuminata,</w:t>
        <w:br/>
        <w:br/>
        <w:t>5,500 homeopathic remedies</w:t>
        <w:br/>
        <w:t>Family run pharmacy since 1760</w:t>
      </w:r>
    </w:p>
    <w:p>
      <w:r>
        <w:br/>
        <w:t>KOUSSO</w:t>
        <w:br/>
        <w:t>more information and order at Remedia Homeopathy</w:t>
        <w:br/>
        <w:br/>
        <w:t>Hagenia Abyssinica</w:t>
        <w:br/>
        <w:t>(KOUSSO - BRAYERA)</w:t>
        <w:br/>
        <w:t>A Vermifuge-Nausea and vomiting, vertigo, praecordial anxiety slowing and irregular pulse, subdelirium and collapse. Rapid and extreme prostration. To expel tapeworm.</w:t>
        <w:br/>
        <w:t>Dose.--1/2 oz. Mix with warm water and let stand 15 minutes; stir well and administer. May be preceded by a little lemon juice (Merrell).</w:t>
        <w:br/>
        <w:t>Relationship.--Compare: Mallotus-Kamala-An efficient remedy for tapeworm in 30-60 minims of tincture taken in cinnamon water.</w:t>
        <w:br/>
        <w:br/>
        <w:t>Brayera anthelmintica is available at Remedia Homeopathy</w:t>
        <w:br/>
        <w:t>more information and order at Remedia Homeopathy</w:t>
        <w:br/>
        <w:t>Other names for this homeopathic remedy: Brayera anthelmintica, Bankesia abyssinica, Hagenia abyssinica, Koso, Kousso,</w:t>
        <w:br/>
        <w:br/>
        <w:t>66,000 customers from 67 countries</w:t>
        <w:br/>
        <w:t>excellent &gt;more</w:t>
      </w:r>
    </w:p>
    <w:p>
      <w:r>
        <w:br/>
        <w:t>KREOSOTUM</w:t>
        <w:br/>
        <w:t>more information and order at Remedia Homeopathy</w:t>
        <w:br/>
        <w:br/>
        <w:t>Beechwood Kreosote</w:t>
        <w:br/>
        <w:t>Kreosotum is a mixture of phenols obtained from this distillation.</w:t>
        <w:br/>
        <w:t>Pulsations all over the body, and profuse bleeding from small wounds. Very severe, old neuralgic affections; pains rather aggravated by rest. Excoriating, burning, and offensive discharges. Haemorrhages, ulcerations, cancerous affections. Rapid decomposition of fluids and secretions, and burning pains. Overgrown, poorly developed children. Post-climacteric diseases. Tumefaction, puffiness, gangrene. Ailings of teething children.</w:t>
        <w:br/>
        <w:t>Mental.--Music causes weeping and palpitation. Vanishing of thought; stupid, forgetful, peevish, irritable. Child wants everything but throws it away when given.</w:t>
        <w:br/>
        <w:t>Head.--Dull pain, as from a board pressing against forehead. Menstrual headache. Occipital pain (Gels; Zinc pic).</w:t>
        <w:br/>
        <w:t>Eyes.--Salty lachrymation. Lids red and swollen.</w:t>
        <w:br/>
        <w:t>Ears.--Eruption around and pimples within. Difficult hearing and buzzing.</w:t>
        <w:br/>
        <w:t>Face.--Sick, suffering expression; hot, cheeks red.</w:t>
        <w:br/>
        <w:t>Mouth.--Lips red, bleeding. Very painful dentition; child will not sleep. Very rapid decay of teeth, with spongy, bleeding gums; teeth dark and crumbly (Staph; Ant c). Putrid odor and bitter taste.</w:t>
        <w:br/>
        <w:t>Nose.--Offensive smell and discharge. Chronic catarrh of old people. Acrid rawness. Lupus (Ars).</w:t>
        <w:br/>
        <w:t>Throat.--Burning, choking sensation. Putrid odor.</w:t>
        <w:br/>
        <w:t>Stomach.--Nausea; vomiting of food several hours after eating; of sweetish water in the morning. Feeling of coldness, as of ice water in stomach. Soreness; better eating. Painful hard spot. Haematemesis. Bitter taste after a swallow of water.</w:t>
        <w:br/>
        <w:t>Abdomen.--Distended. Burning haemorrhoids. Diarrhoea; very offensive; dark brown. Bloody, fetid stools. Cholera infantum in connection with painful dentition, green stools, nausea, dry skin, exhaustion, etc.</w:t>
        <w:br/>
        <w:t>Urine.--Offensive. Violent itching of vulva and vagina, worse when urinating. Can urinate only when lying; cannot get out of bed quick enough during first sleep. Dreams of urinating. Enuresis in the first part of night. Must hurry when desire comes to urinate.</w:t>
        <w:br/>
        <w:t>Female.--Corrosive itching within vulva, burning and swelling of labia; violent itching between labia and thighs. During menses, difficult hearing; buzzing and roaring; eruption after. Burning and soreness in external and internal parts. Leucorrhoea, yellow, acrid; odor of green corn; worse between periods. Haemorrhage after coition. Menses too early, prolonged. Vomiting of pregnancy, with ptyalism. Menstrual flow intermits (Puls); ceases on sitting or walking; reappears on lying down. Pain worse after menses. Lochia offensive; intermits.</w:t>
        <w:br/>
        <w:t>Respiratory.--Hoarse, with pain in larynx. Cough; worse evening, with efforts to vomit, with pain in chest. Raw burning in chest; pains and oppression. Cough after influenza (Eriodyction). Winter coughs of old people, with heavy pressure on sternum. Gangrene of lungs. After every cough, copious, purulent expectoration. Haemoptysis; periodic attacks. Sternum feels pressed in.</w:t>
        <w:br/>
        <w:t>Back.--Dragging backache, extending to genitals and down thighs. Great debility.</w:t>
        <w:br/>
        <w:t>Extremities.--Pain in joints, hip and knee. Boring pain in hip-joints. Scapulae sore.</w:t>
        <w:br/>
        <w:t>Skin.--Itching, worse towards evening. Burning in soles. Senile gangrene. Small wounds bleed freely (Crot; Lach; Phos). Pustules and herpes. Ecchymosis; dorsal surface of fingers and hands eczematous.</w:t>
        <w:br/>
        <w:t>Sleep.--Disturbed with tossing. Paralytic sensation in limbs on waking. Anxious dreams of pursuit, fire, erections, etc.</w:t>
        <w:br/>
        <w:t>Modalities.--Worse, in open air, cold rest, when lying; after menstruation. Better, from warmth, motion, warm diet.</w:t>
        <w:br/>
        <w:t>Relationship.--Antidote: Nux. Inimical: Carbo.</w:t>
        <w:br/>
        <w:t>Complementary in malignant diseases: Ars; Phos; Sulph.</w:t>
        <w:br/>
        <w:t>Guaiacol (is the principal constituent of Kreosote, and similar in action. Used in pulmonary tuberculosis. Dose 1 to 5 m).</w:t>
        <w:br/>
        <w:t>Matico-Artanthe or Piper augustifolia, (Gonorrhoea, haemorrhage from lungs; catarrhal conditions of genito-urinary organs and gastro-intestinal tract. Topically a haemostatic. Difficult, dry, deep, winter cough. Use tincture).</w:t>
        <w:br/>
        <w:t>Compare also: Fuligo ligni; Carbol ac; Iod; Laches.</w:t>
        <w:br/>
        <w:t>Dose.--Third to thirtieth potency. The 200th in sensitive patients.</w:t>
        <w:br/>
        <w:br/>
        <w:t>Kreosotum is available at Remedia Homeopathy</w:t>
        <w:br/>
        <w:t>more information and order at Remedia Homeopathy</w:t>
        <w:br/>
        <w:t>Other names for this homeopathic remedy: Kreosotum, Beechwood Kreosote, Buchenholzteerdestillat, Creosotum,</w:t>
        <w:br/>
        <w:br/>
        <w:t>66,000 customers from 67 countries</w:t>
        <w:br/>
        <w:t>excellent &gt;more</w:t>
      </w:r>
    </w:p>
    <w:p>
      <w:r>
        <w:br/>
        <w:t>LAC CANINUM</w:t>
        <w:br/>
        <w:t>more information and order at Remedia Homeopathy</w:t>
        <w:br/>
        <w:br/>
        <w:t>Dog's Milk</w:t>
        <w:br/>
        <w:t>This remedy is of undoubted value in certain form of sore throat and diphtheria, and rheumatism. Corresponds to a low-vitiated, non-feverish type of sickness. The keynote symptom is, erratic pains, alternating sides. Feels as if walking on air, or of not touching the bed when lying down. Great lassitude. Ozaena. Decided effect in drying up milk in women who cannot nurse the baby. Great weakness and prostration. Sinking spells every morning. Mastitis.</w:t>
        <w:br/>
        <w:t>Mind.--Very forgetful; in writing, makes mistakes. Despondent; thinks her disease incurable. Attacks of rage. Visions of snakes. Thinks himself of little consequence.</w:t>
        <w:br/>
        <w:t>Head.--Sensation of walking or floating in the air (Sticta). Pain first one side, then the other. Blurred vision, nausea and vomiting at height of attack of headache. Occipital pain, with shooting extending to forehead. Sensation as if brain were alternately contracted and relaxed. Noises in ears. Reverberation of voice.</w:t>
        <w:br/>
        <w:t>Nose.--Coryza; one nostril stuffed up, the other free; alternate. Alae nasi and corners of mouth cracked. Bones of nose sore to pressure. Bloody pus discharged.</w:t>
        <w:br/>
        <w:t>Mouth.--Tongue coated white with bright red edges; profuse salivation. Drooling in diphtheria. Cracking of jaw while eating (Nit ac; Rhus). Putrid taste increased by sweets.</w:t>
        <w:br/>
        <w:t>Throat.--Sensitive to touch. Painful swallowing; pain extends to ears. Sore throat and cough with menstruation. Tonsillitis and diphtheria symptoms change repeatedly from side to side. Shining glazed appearance of deposit, pearly-white or like pure white porcelain. Stiffness of neck and tongue. Throat feels burned raw. Tickling sensation causes constant cough. Sore throat beginning and ending with menses.</w:t>
        <w:br/>
        <w:t>Female.--Menses too early, profuse, flow in gushes. Breasts swollen; painful before (Calc c; Con; Puls) and better on appearance of menses. Mastitis; worse, least jar. Helps to dry up milk. Sinking at epigastrium. Sexual organs easily excited. Backache; spine very sensitive to touch or pressure. Galactorrhoea.</w:t>
        <w:br/>
        <w:t>Extremities.--Sciatica, right side. Legs feel numb and stiff, cramps in feet. Rheumatic pains in extremities and back, from one side to the other. Pain in arms to fingers. Burning in palms and soles.</w:t>
        <w:br/>
        <w:t>Sleep.--Dreams of snakes.</w:t>
        <w:br/>
        <w:t>Modalities.--Worse, morning of one day and in the evening of next. Better, cold, cold drinks.</w:t>
        <w:br/>
        <w:t>Relationship.--Compare: Lach; Con; Lac felinum-Cat's Milk--(ciliary neuralgia; eye symptoms, photophobia; asthenopia; dysmenorrhoea); Lac vaccinum-Cows' Milk--(headache, rheumatic pains, constipation); Lac vaccinum coagulatum-Curds--(nausea of pregnancy); Lactis vaccini floc--Cream--(diphtheria, leucorrhoea, menorrhagia, dysphagia); Lactic ac.</w:t>
        <w:br/>
        <w:t>Dose.--Thirtieth and the highest potencies.</w:t>
        <w:br/>
        <w:br/>
        <w:t>Lac caninum is available at Remedia Homeopathy</w:t>
        <w:br/>
        <w:t>more information and order at Remedia Homeopathy</w:t>
        <w:br/>
        <w:t>Other names for this homeopathic remedy: Lac caninum, Canis familaris, Hundemilch, Lac caninum e Rottweiler, Rottweilermilch,</w:t>
        <w:br/>
        <w:br/>
        <w:t>5,500 homeopathic remedies</w:t>
        <w:br/>
        <w:t>Accessories for homeopathy doctors and patients</w:t>
      </w:r>
    </w:p>
    <w:p>
      <w:r>
        <w:br/>
        <w:t>LAC VACCINUM DEFLORATUM</w:t>
        <w:br/>
        <w:t>more information and order at Remedia Homeopathy</w:t>
        <w:br/>
        <w:br/>
        <w:t>Skimmed Milk</w:t>
        <w:br/>
        <w:t>(LAC DEFLORATUM)</w:t>
        <w:br/>
        <w:t>A remedy for diseases with faulty nutrition; sick headaches, with profuse flow of urine during pain. Car sickness.</w:t>
        <w:br/>
        <w:t>Head.--Despondent. Pain begins in forehead to occiput, in morning on rising. Intense throbbing, with nausea, vomiting, blindness, and obstinate constipation; worse, noise, light, motion, during menses, with great prostration, and better by pressure and bandaging head tightly.</w:t>
        <w:br/>
        <w:t>Stool.--Constipation. Stools hard, large, with great straining; painful, lacerating anus.</w:t>
        <w:br/>
        <w:t>Relationship.--Compare: Colostrum (Diarrhoea in infants. Whole body smells sour. Colic). Nat mur.</w:t>
        <w:br/>
        <w:t>Dose.--Sixth, to thirtieth potency and higher.</w:t>
        <w:br/>
        <w:br/>
        <w:t>Lac defloratum is available at Remedia Homeopathy</w:t>
        <w:br/>
        <w:t>more information and order at Remedia Homeopathy</w:t>
        <w:br/>
        <w:t>Other names for this homeopathic remedy: Lac defloratum, entrahmte Kuhmilch, Kuhmilch, entrahmte, Lac bovinum, Lac bovinum defloratum, Lac vaccinum defloratum, Skimmed Cow´s Milk, Zentrifugenmilch,</w:t>
        <w:br/>
        <w:br/>
        <w:t>5,500 homeopathic remedies</w:t>
        <w:br/>
        <w:t>Manual potentisation</w:t>
      </w:r>
    </w:p>
    <w:p>
      <w:r>
        <w:br/>
        <w:t>LACHESIS MUTUS</w:t>
        <w:br/>
        <w:t>Bushmaster or Surucucu</w:t>
        <w:br/>
        <w:t>(LACHESIS)</w:t>
        <w:br/>
        <w:t>Like all snake poisons, Lachesis decomposes the blood, rendering it more fluid; hence a haemorrhagic tendency is marked. Purpura, septic states, diphtheria, and other low forms of disease, when the system is thoroughly poisoned and the prostration is profound. The modalities are most important in guiding to the remedy. Delirium tremens with much trembling and confusion. Very important during the climacteric and for patients of a melancholic disposition. Ill effects of suppressed discharges. Diphtheritic paralysis (Botulinum). Diphtheria carriers. Sensation of tension in various parts. Cannot bear anything tight anywhere.</w:t>
        <w:br/>
        <w:t>Mind.--Great loquacity. Amative. Sad in the morning; no desire to mix with the world. Restless and uneasy; does not wish to attend to business; wants to be off somewhere all the time. Jealous (Hyos). Mental labor best performed at night. Euthanasia. Suspicious; nightly delusion of fire. Religious insanity (Verat; Stram). Derangement of the time sense.</w:t>
        <w:br/>
        <w:t>Head.--Pain through head on awaking. Pain at root of nose. Pressure and burning on vertex. Waves of pain; worse after moving. Sun headaches. With headache, flickerings, dim vision, very pale face. Vertigo. Relieved by onset of a discharge (menses or nasal catarrh).</w:t>
        <w:br/>
        <w:t>Eyes.--Defective vision after diphtheria, extrinsic muscles too weak to maintain focus. Sensation as if eyes were drawn together by cords which were tied in a knot at root of nose.</w:t>
        <w:br/>
        <w:t>Ears.--Tearing pain from zygoma into ear; also with sore throat. Ear-wax hard, dry.</w:t>
        <w:br/>
        <w:t>Nose.--Bleeding, nostrils sensitive. Coryza, preceded by headache. Hay asthma; paroxysms of sneezing (Silica; Sabad).</w:t>
        <w:br/>
        <w:t>Face.--Pale. Trifacial neuralgia, left side, heat running up into head (Phos). Tearing pain in jaw-bones (Amphisbaena; Phos). Purple, mottled, puffed; looks swollen, bloated, jaundiced, chlorotic.</w:t>
        <w:br/>
        <w:t>Mouth.--Gums swollen, spongy, bleed. Tongue swollen, burns, trembles, red, dry and cracked at tip, catches on teeth. Aphthous and denuded spots with burning and rawness. Nauseous taste. Teeth ache, pain extends to ears. Pain in facial bones.</w:t>
        <w:br/>
        <w:t>Throat.--Sore, worse left side, swallowing liquids. Quinsy. Septic parotiditis. Dry, intensely swollen, externally and internally. Diphtheria; membrane dusky, blackish; pain aggravated by hot drinks; chronic sore throat, with much hawking; mucus sticks, and cannot be forced up or down. Very painful; worse slightest pressure, touch is even more annoying. In diphtheria, etc, the trouble began on the left side. Tonsils purplish. Purple, livid color of throat. Feeling as if something was swollen which must be swallowed; worse, swallowing saliva or liquids. Pain into ear. Collar and neck-band must be very loose.</w:t>
        <w:br/>
        <w:t>Stomach.--Craving for alcohol, oysters. Any food causes distress. Pit of stomach painful to touch. Hungry, cannot wait for food. Gnawing pressure made better by eating, but returning in a few hours. Perceptible trembling movement in the epigastric region. Empty swallowing more painful than swallowing solids.</w:t>
        <w:br/>
        <w:t>Abdomen.--Liver region sensitive, cannot bear anything around waist. Especially suitable to drunkards. Abdomen tympanitic, sensitive, painful (Bell).</w:t>
        <w:br/>
        <w:t>Stool.--Constipated, offensive stool. Anus feels tight, as if nothing could go through it. Pain darting up the rectum every time be sneezes or coughs. Haemorrhage from bowels like charred straw, black particles. Haemorrhoids protrude, become constricted, purplish. Stitches in them on sneezing or coughing. Constant urging in rectum, not for stool.</w:t>
        <w:br/>
        <w:t>Female.--Climacteric troubles, palpitation, flashes of heat, haemorrhages, vertex headache, fainting spells; worse, pressure of clothes. Menses too short, too feeble; pains all relieved by the flow (Eupion). Left ovary very painful and swollen, indurated. Mammae inflamed, bluish. Coccyx and sacrum pain, especially on rising from sitting posture. Acts especially well at beginning and close of menstruation.</w:t>
        <w:br/>
        <w:t>Male.--Intense excitement of sexual organs.</w:t>
        <w:br/>
        <w:t>Respiratory.--Upper part of windpipe very susceptible to touch. Sensation of suffocation and strangulation on lying down, particularly when anything is around throat; compels patient to spring from bed and rush for open window. Spasm of glottis; feels as if something ran from neck to larynx. Feels he must take a deep breath. Cramp-like distress in praecordial region. Cough; dry, suffocative fits, tickling. Little secretion and much sensitiveness; worse, pressure on larynx, after sleep, open air. Breathing almost stops on falling asleep (Grind). Larynx painful to touch. Sensation as of a plug (Anac) which moves up and down, with a short cough.</w:t>
        <w:br/>
        <w:t>Heart.--Palpitation, with fainting spells, especially during climacteric. Constricted feeling causing palpitation, with anxiety. Cyanosis. Irregular beats.</w:t>
        <w:br/>
        <w:t>Back.--Neuralgia of coccyx, worse rising from sitting posture; must sit perfectly still. Pain in neck, worse cervical region. Sensation of threads stretched from back to arms, legs, eyes, etc.</w:t>
        <w:br/>
        <w:t>Extremities.--Sciatica, right side, better lying down. Pain in tibia (may follow sore throat). Shortening of tendons.</w:t>
        <w:br/>
        <w:t>Sleep.--Patient sleeps into an aggravation. Sudden starting when falling asleep. Sleepiness, yet cannot sleep (Bell; Op). Wide-awake in evening.</w:t>
        <w:br/>
        <w:t>Fever.--Chilly in back; feet icy cold; hot flushes and hot perspiration. Paroxysm returns after acids. Intermittent fever every spring.</w:t>
        <w:br/>
        <w:t>Skin.--Hot perspiration, bluish, purplish appearance. Boils, carbuncles, ulcers, with bluish, purple surroundings. Dark blisters. Bed-sores, with black edges. Blue-black swellings. Pyemia; dissecting wounds. Purpura, with intense prostration. Senile erysipelas. Wens. Cellulitis. Varicose ulcers.</w:t>
        <w:br/>
        <w:t>Modalities.--Worse, after sleep, (Kali bich). Lachesis sleeps into aggravation; ailments that come on during sleep (Calc); left side, in the spring, warm bath, pressure or constriction, hot drinks. Closing eyes. Better, appearance of discharges, warm applications.</w:t>
        <w:br/>
        <w:t>Relationship.--Antidotes: Ars; Merc; Heat; Alcohol; Salt.</w:t>
        <w:br/>
        <w:t>Complementary: Crotalus cascavella often completes curative work of Lachesis (Mure; Lycop; Hep; Salamandra).</w:t>
        <w:br/>
        <w:t>Incompatible: Acet ac; Carb ac.</w:t>
        <w:br/>
        <w:t>Compare: Cotyledon (climacteric troubles); Nat m; Nit ac; Crotal; Amphisboena -snake lizard--(right jaw swollen and painful, lancinating pains; headaches, lancinating pains. Eruption of vesicles and pimples); Naja; Lepidium.</w:t>
        <w:br/>
        <w:t>Dose.--Eighth to 200th potency. Doses ought not be repeated too frequently. If well indicated, a single dose should be allowed to exhaust its action.</w:t>
        <w:br/>
        <w:br/>
        <w:t>LACHESIS MUTUS is available at Remedia Homeopathy</w:t>
        <w:br/>
        <w:t>more information and order at Remedia Homeopathy</w:t>
        <w:br/>
        <w:br/>
        <w:t>66,000 customers from 67 countries</w:t>
        <w:br/>
        <w:t>excellent &gt;more</w:t>
      </w:r>
    </w:p>
    <w:p>
      <w:r>
        <w:br/>
        <w:t>LACHNANTHES TINCTORIA</w:t>
        <w:br/>
        <w:t>Spirit-weed</w:t>
        <w:br/>
        <w:t>(LACHNANTHES)</w:t>
        <w:br/>
        <w:t>Head, chest and circulation are affected. Bridge of nose as if pinched. A remedy for torticollis, rheumatic symptoms about neck. Tuberculosis-light-complexioned people. Early stages, and established chest cases, with much coldness. Produces a desire to talk-a flow of language and the courage to make a speech.</w:t>
        <w:br/>
        <w:t>Head.--Right-sided pain, extending down to jaw; head feels enlarged; worse, least noise. Scalp painful. Sleepless. Circumscribed red cheeks; scalp feels sore, as if hair was standing on end; burning in palms and soles. Bridge of nose feels as if pinched.</w:t>
        <w:br/>
        <w:t>Chest.--Sensation of heat-bubbling and boiling around heart region rising to head.</w:t>
        <w:br/>
        <w:t>Back.--Chilliness between the shoulder-blades; pain and stiffness in back.</w:t>
        <w:br/>
        <w:t>Neck.--Drawn over to one side in sore throat. Rheumatism of the neck. Stiffness of neck. Pain in nape, as if dislocated.</w:t>
        <w:br/>
        <w:t>Skin.--Body icy cold; face yellow; tendency to sweat.</w:t>
        <w:br/>
        <w:t>Relationship.--Compare: Dulc; Bry; Puls; also Fel tauri (nape of neck pains, and great tension there).</w:t>
        <w:br/>
        <w:t>Dose.--Third potency. Tincture in phthisis, unit doses, once or twice a week, or three drops every four hours.</w:t>
        <w:br/>
        <w:br/>
        <w:t>LACHNANTHES TINCTORIA is available at Remedia Homeopathy</w:t>
        <w:br/>
        <w:t>more information and order at Remedia Homeopathy</w:t>
        <w:br/>
        <w:br/>
        <w:t>5,500 homeopathic remedies</w:t>
        <w:br/>
        <w:t>Manual potentisation</w:t>
      </w:r>
    </w:p>
    <w:p>
      <w:r>
        <w:br/>
        <w:t>LACTICUM ACIDUM</w:t>
        <w:br/>
        <w:t>Lactic Acid</w:t>
        <w:br/>
        <w:t>Morning sickness, diabetes, and rheumatism offer a field for this remedy. Troubles in the breasts. Locally, in the tuberculous ulceration of vocal cords.</w:t>
        <w:br/>
        <w:t>Stomach.--Tongue dry, parched. Thirst; voracious hunger. Canker, copious salivation and water-brash. Nausea; morning sickness, especially in pale anaemic women. Hot, acrid eructation. Nausea; better, eating. Burning, hot gas from stomach to throat, causing profuse secretion of tenacious mucus, worse smoking.</w:t>
        <w:br/>
        <w:t>Throat.--Fullness or lump like a puff ball. Keeps swallowing. Constricted low down.</w:t>
        <w:br/>
        <w:t>Chest.--Pain in breasts, with enlargement of axillary glands, and pain extends into hand.</w:t>
        <w:br/>
        <w:t>Extremities.--Rheumatic pain in joints and shoulders, wrists, knees, with much weakness. Trembling of whole body while walking. Limbs feel chilly.</w:t>
        <w:br/>
        <w:t>Urine.--Large quantities passed, frequently. Saccharine.</w:t>
        <w:br/>
        <w:t>Relationship.--Compare: Sarcolactic acid q v. Lithia; Phos ac.</w:t>
        <w:br/>
        <w:t>Dose.--Third to thirtieth potency. Six to ten drops in a small glass of water in acute gastro-enteritis (Cartier).</w:t>
        <w:br/>
        <w:br/>
        <w:t>LACTICUM ACIDUM is available at Remedia Homeopathy</w:t>
        <w:br/>
        <w:t>more information and order at Remedia Homeopathy</w:t>
        <w:br/>
        <w:br/>
        <w:t>66,000 customers from 67 countries</w:t>
        <w:br/>
        <w:t>excellent &gt;more</w:t>
      </w:r>
    </w:p>
    <w:p>
      <w:r>
        <w:br/>
        <w:t>LACTUCA VIROSA</w:t>
        <w:br/>
        <w:t>Acrid Lettuce</w:t>
        <w:br/>
        <w:t>This remedy acts principally upon the brain and circulatory system. Delirium tremens with sleeplessness, coldness, and tremor. Hydrothorax and ascites. Impotence. Sense of lightness and tightness affecting whole body, especially chest. Seems to be a true galactogogue. Marked action on extremities.</w:t>
        <w:br/>
        <w:t>Mind.--Stupefaction of sense. Great restlessness.</w:t>
        <w:br/>
        <w:t>Head.--Dull, heavy, confused, dizzy. Heat of face and headache, with general coldness. Headache, with affections of respiratory organs.</w:t>
        <w:br/>
        <w:t>Abdomen.--Sensation of weight, of fullness; borborygmi; abundant emission of wind. Colic in early morning, abdomen tense, relieved somewhat by evacuation and passing of wind.</w:t>
        <w:br/>
        <w:t>Chest.--Difficult breathing. Suffocative breathing from dropsy of the chest. Constant tickling cough. Incessant, spasmodic cough, as if chest would fly to pieces. Squeezing sensation in lower chest.</w:t>
        <w:br/>
        <w:t>Female.--Promotes catamenia. Increase of milk in breasts (Asafoet).</w:t>
        <w:br/>
        <w:t>Sleep.--Restless; impossible to get to sleep. Deep, comatose sleep.</w:t>
        <w:br/>
        <w:t>Extremities.--Lame hip down left side; worse walking. Coldness and numbness of feet and legs. Tremor of hands and arms. Cramps in shin bones, extending to toes and side of leg involving calves.</w:t>
        <w:br/>
        <w:t>Relationship.--Antidotes: Acet ac; Coff.</w:t>
        <w:br/>
        <w:t>Compare: Nabalus-Prenanthes Serpentaria-Rattlesnake root-White lettuce, similar to Lactuca, (chronic diarrhoea, worse after eating, nights and towards morning. Pain in abdomen and rectum; emaciation. Constipation and somnolence; susceptible to aura of others. Dyspepsia, with acid burning eructation. Craving for acid food. Leucorrhoea with throbbing in uterus); Lach; Kali carb; Spiranthes (galactagogue).</w:t>
        <w:br/>
        <w:t>Dose.--Tincture.</w:t>
        <w:br/>
        <w:br/>
        <w:t>LACTUCA VIROSA is available at Remedia Homeopathy</w:t>
        <w:br/>
        <w:t>more information and order at Remedia Homeopathy</w:t>
        <w:br/>
        <w:br/>
        <w:t>66,000 customers from 67 countries</w:t>
        <w:br/>
        <w:t>excellent &gt;more</w:t>
      </w:r>
    </w:p>
    <w:p>
      <w:r>
        <w:br/>
        <w:t>LAMIUM ALBUM</w:t>
        <w:br/>
        <w:t>White Nettle</w:t>
        <w:br/>
        <w:t>(LAMIUM)</w:t>
        <w:br/>
        <w:t>Has a special affinity for female and urinary organs.</w:t>
        <w:br/>
        <w:t>Headache, with backward and forward motion of head. Leucorrhoea and menses too early and scanty. Haemorrhoids; hard stool, with blood. Sensation in urethra as though a drop of water were flowing through it. Tearing in the extremities. Haemoptysis. Blisters on heel from slight rubbing. Ulcers on heel (Cepa).</w:t>
        <w:br/>
        <w:t>Dose.--Third potency.</w:t>
        <w:br/>
        <w:br/>
        <w:t>LAMIUM ALBUM is available at Remedia Homeopathy</w:t>
        <w:br/>
        <w:t>more information and order at Remedia Homeopathy</w:t>
        <w:br/>
        <w:br/>
        <w:t>5,500 homeopathic remedies</w:t>
        <w:br/>
        <w:t>Family run pharmacy since 1760</w:t>
      </w:r>
    </w:p>
    <w:p>
      <w:r>
        <w:br/>
        <w:t>LAPIS ALBUS</w:t>
        <w:br/>
        <w:t>Silico-fluoride of Calcium</w:t>
        <w:br/>
        <w:t>Affections of glands, goitre, pre-ulcerative stage of carcinoma. Burning, stinging pain in breast, stomach, and uterus. Connective tissue about glands specially affected. Fat anaemic babies with Iodine appetite. Ravenous appetite. Remarkably successful in scrofulous affections, except in malarial cases. Uterine carcinoma. Fibroid tumors with intense burning pains through the part with profuse haemorrhage. Glands have a certain elasticity and pliability about them rather than the stony hardness of Calc fluor and Cistus.</w:t>
        <w:br/>
        <w:t>Ears.--Otitis media suppurativa. Where Silica is indicated progress is hastened by Lapis (Bellows).</w:t>
        <w:br/>
        <w:t>Chest.--Persistent pains in mammary region. Glandular hardening.</w:t>
        <w:br/>
        <w:t>Skin.--Scrofulous abscesses and sores. Enlargement and induration of glands, especially cervical. Lipoma, sarcoma, carcinoma. Pruritus.</w:t>
        <w:br/>
        <w:t>Relationship.--Compare: Silica; Badiaga; Ars iod; Calc iod; Con; Kal iod; Asterias.</w:t>
        <w:br/>
        <w:t>Dose.--First to sixth potency.</w:t>
        <w:br/>
        <w:br/>
        <w:t>LAPIS ALBUS is available at Remedia Homeopathy</w:t>
        <w:br/>
        <w:t>more information and order at Remedia Homeopathy</w:t>
        <w:br/>
        <w:br/>
        <w:t>5,500 homeopathic remedies</w:t>
        <w:br/>
        <w:t>Manual potentisation</w:t>
      </w:r>
    </w:p>
    <w:p>
      <w:r>
        <w:br/>
        <w:t>LAPPA ARCTIUM</w:t>
        <w:br/>
        <w:t>Burdock</w:t>
        <w:br/>
        <w:t>Very important in skin therapeutics. Eruptions on the head, face, and neck; pimples; acne. Styes and ulcerations on the edge of the eyelids. Profuse and frequent urination. Crops of boils and styes (Anthracin).</w:t>
        <w:br/>
        <w:t>Extremities.--Pain in hands, knees, and ankles extending downward to fingers and toes. Pain in all joints. Eruption on extremities.</w:t>
        <w:br/>
        <w:t>Female.--Uterine displacements. An exceedingly sore, bruised feeling in uterus, with great relaxation of the vaginal tissues; apparently entire lack of tonicity of pelvic contents. These symptoms all aggravated by standing, walking, a misstep, or sudden jar.</w:t>
        <w:br/>
        <w:t>Dose.--Tincture, to third potency.</w:t>
        <w:br/>
        <w:br/>
        <w:t>LAPPA ARCTIUM is available at Remedia Homeopathy</w:t>
        <w:br/>
        <w:t>more information and order at Remedia Homeopathy</w:t>
        <w:br/>
        <w:br/>
        <w:t>5,500 homeopathic remedies</w:t>
        <w:br/>
        <w:t>Accessories for homeopathy doctors and patients</w:t>
      </w:r>
    </w:p>
    <w:p>
      <w:r>
        <w:br/>
        <w:t>LATHYRUS SATIVUS</w:t>
        <w:br/>
        <w:t>Chick-pea</w:t>
        <w:br/>
        <w:t>(LATHYRUS)</w:t>
        <w:br/>
        <w:t>Affects the lateral and anterior columns of the cord. Does not produce pain. Reflexes always increased. Paralytic affections of lower extremities; spastic paralysis; lateral sclerosis; Beri-beri. Athetosis. Infantile paralysis. After influenza and wasting, exhaustive diseases where there is much weakness and heaviness, slow recovery of nerve power. Sleepy, constant yawning.</w:t>
        <w:br/>
        <w:t>Mind.--Depressed; hypochondriacal. Vertigo when standing with eyes closed.</w:t>
        <w:br/>
        <w:t>Mouth.--Burning pain in tip of tongue; with tingling and numbness of tongue and lips, as if scalded.</w:t>
        <w:br/>
        <w:t>Extremities.--Tips of fingers numb. Tremulous, tottering gait. Excessive rigidity of legs; spastic gait. Knees knock against each other when walking. Cramps in legs worse cold, and cold feet. Cannot extend or cross legs when sitting. Myelitis, with marked spastic symptoms. Rheumatic paralysis. Gluteal muscles and lower limbs emaciated. Legs blue; swollen, if hanging down. Stiffness and lameness of ankles and knees, toe do not leave the floor, heels do not touch floor, Muscles of calves very tense. Patient sits bent forward, straightens with difficulty.</w:t>
        <w:br/>
        <w:t>Urine.--Increased bladder reflex. Frequent, must hurry, else voided involuntarily.</w:t>
        <w:br/>
        <w:t>Relationship.--Compare: Oxytrop; Secale; Petiveria, a South American plant (Paralysis; paraplegia with numbness. Sensation of internal coldness). Agrostema githago-Corn-cockle --(Burning sensations, in stomach, through oesophagus into throat, in lower abdomen and anus; nausea, bitter vomiting, impaired locomotion; difficulty in remaining erect; vertigo and headache, burning from lower jaw to vertex).</w:t>
        <w:br/>
        <w:t>Dose.--Third potency.</w:t>
        <w:br/>
        <w:br/>
        <w:t>LATHYRUS SATIVUS is available at Remedia Homeopathy</w:t>
        <w:br/>
        <w:t>more information and order at Remedia Homeopathy</w:t>
        <w:br/>
        <w:br/>
        <w:t>66,000 customers from 67 countries</w:t>
        <w:br/>
        <w:t>excellent &gt;more</w:t>
      </w:r>
    </w:p>
    <w:p>
      <w:r>
        <w:br/>
        <w:t>LATRODECTUS MACTANS</w:t>
        <w:br/>
        <w:t>Spider</w:t>
        <w:br/>
        <w:t>The bite produces tetanic effects that last several days. A picture of Angina pectoris is presented by the action of the drug. The praecordial region seems to be the center of attack. Constriction of chest muscles, with radiation to shoulders and back. Lowered coagulability.</w:t>
        <w:br/>
        <w:t>Head.--Anxiety. Screams with pain. Pain in neck to back of head. Occipital pain.</w:t>
        <w:br/>
        <w:t>Respiratory.--Extreme apnoea. Gasping respiration. Fears losing breath.</w:t>
        <w:br/>
        <w:t>Chest.--Violent, praecordial pain extending to the axilla and down the arm and forearm to fingers, with numbness of the extremity. Pulse feeble and rapid. Sinking sensation at the Cramping pain from chest to abdomen.</w:t>
        <w:br/>
        <w:t>Extremities.--Pain in left arm, feels paralyzed. Weakness of legs followed by cramps in the abdominal muscles. Paraesthesia of lower limbs.</w:t>
        <w:br/>
        <w:t>Skin.--Coldness of whole surface. Skin cold as marble.</w:t>
        <w:br/>
        <w:t>Relationship.--Compare: Latrodectus Hasselti-New South Wales Black Spider--(Long lasting effects seem to indicate it as a "chronic" blood poisoning. Arrests intense pain in pyaemia. Great oedema in neighborhood of wound; paralysis of limbs, with great wasting of muscles. Violent, darting, burning pains preceding paralysis; vertigo, tendency to fall forward; septicaemic conditions; constant delusion of flying. Loss of memory. Roaring noises). Araena; Mygale; Theridion; Latrodectus Kalipo -New Zealand spider--(lymphangitis and nervous twitchings, scarlet burning eruption). Triatema-Kissing bug --(Swelling with violent itching of fingers and toes. Smothering sensation and difficult breathing succeeded by fainting and rapid pulse).</w:t>
        <w:br/>
        <w:t>Dose.--Sixth potency.</w:t>
        <w:br/>
        <w:br/>
        <w:t>LATRODECTUS MACTANS is available at Remedia Homeopathy</w:t>
        <w:br/>
        <w:t>more information and order at Remedia Homeopathy</w:t>
        <w:br/>
        <w:br/>
        <w:t>5,500 homeopathic remedies</w:t>
        <w:br/>
        <w:t>Accessories for homeopathy doctors and patients</w:t>
      </w:r>
    </w:p>
    <w:p>
      <w:r>
        <w:br/>
        <w:t>LAUROCERASUS</w:t>
        <w:br/>
        <w:t>more information and order at Remedia Homeopathy</w:t>
        <w:br/>
        <w:br/>
        <w:t>Cherry-laurel</w:t>
        <w:br/>
        <w:t>Spasmodic tickling cough, especially in cardiac patients, is often magically influenced by this drug. Lack of reaction, especially in chest and heart affections. Drink rolls audibly through oesophagus and intestines. General coldness, not ameliorated by warmth. Violent pain in stomach with loss of speech. Spasm of facial muscles and oesophagus. Asphyxia neonatorum.</w:t>
        <w:br/>
        <w:t>Fever.--Coldness; chills and heat alternate. Thirst, with dry mouth in afternoon.</w:t>
        <w:br/>
        <w:t>Respiratory.--Cyanosis and dyspnoea; worse, sitting up. Patient puts hands on heart. Cough, with valvular disease. Exercise causes pain around heart. Tickling, dry cough. Dyspnoea. Constriction of chest. Cough, with copious, jelly-like, or bloody expectoration. Small and feeble pulse. Threatening paralysis of lungs. Gasping for breath; clutches at heart.</w:t>
        <w:br/>
        <w:t>Heart.--Mitral regurgitation. Clutching at heart and palpitation. Cyanosis neonatorum.</w:t>
        <w:br/>
        <w:t>Sleep.--Spells of deep sleep, with snoring and stertorous breathing.</w:t>
        <w:br/>
        <w:t>Extremities.--Toe and finger nails become knotty. Skin blue. Sprained pains in hips, thighs and heels. Cold, clammy feet and legs. Clubbing of fingers. Veins of hands distended.</w:t>
        <w:br/>
        <w:t>Relationship.--Compare: Hydrocy ac; Camphor; Secale; Ammon carb; Ambra.</w:t>
        <w:br/>
        <w:t>Dose.--Tincture to third potency. Cherry-laurel water, two to five drop doses.</w:t>
        <w:br/>
        <w:br/>
        <w:t>Prunus laurocerasus is available at Remedia Homeopathy</w:t>
        <w:br/>
        <w:t>more information and order at Remedia Homeopathy</w:t>
        <w:br/>
        <w:t>Other names for this homeopathic remedy: Prunus laurocerasus, Kirschlorbeer, Laurocerasus, Laurocerasus officinalis, Lorbeerkirsche, Padus laurocerasus,</w:t>
        <w:br/>
        <w:br/>
        <w:t>66,000 customers from 67 countries</w:t>
        <w:br/>
        <w:t>excellent &gt;more</w:t>
      </w:r>
    </w:p>
    <w:p>
      <w:r>
        <w:br/>
        <w:t>LECITHINUM</w:t>
        <w:br/>
        <w:t>more information and order at Remedia Homeopathy</w:t>
        <w:br/>
        <w:br/>
        <w:t>A Phosphorus-containing Complex Organic Body prepared from the yolk of egg and animal brains</w:t>
        <w:br/>
        <w:t>(LECITHIN)</w:t>
        <w:br/>
        <w:t>Lecithin is important in the vital processes of plant and animal organisms. Lecithin has a favorable influence upon the nutritive condition and especially upon the blood hence its use in anaemia and convalescence, neurasthenia and insomnia. Increasing the number of red corpuscles and amount of hemoglobin. Excellent galactagog, renders milk more nourishing and increases quantity.</w:t>
        <w:br/>
        <w:t>Causes an immediate decrease in the excretion of the phosphates. Mental exhaustion and impotency. Tuberculosis, causing marked improvement in nutrition and general improvement. Tired, weak, short breath, loss of flesh; symptoms of general break-down. Sexually weak.</w:t>
        <w:br/>
        <w:t>Mind.--Forgetful, dull, confused.</w:t>
        <w:br/>
        <w:t>Head.--Aching, especially in occiput-pulsating and ringing in ears. Pain in zygoma; face pale.</w:t>
        <w:br/>
        <w:t>Stomach.--Loss of appetite, thirsty, craves wine and coffee; bloated, sore pain in stomach rising toward throat.</w:t>
        <w:br/>
        <w:t>Urine.--Scanty, with phosphates, sugar or albumen.</w:t>
        <w:br/>
        <w:t>Sexual.--Male power lost or enfeebled. Anaphrodisia and ovarian insufficiency.</w:t>
        <w:br/>
        <w:t>Extremities.--Soreness, aching, lack of energy. Tired and weak.</w:t>
        <w:br/>
        <w:t>Relationship.--Compare: Phosphor.</w:t>
        <w:br/>
        <w:t>Dose.--One-half to 2 grains of crude and potencies. Twelfth potency.</w:t>
        <w:br/>
        <w:br/>
        <w:t>Lecithinum is available at Remedia Homeopathy</w:t>
        <w:br/>
        <w:t>more information and order at Remedia Homeopathy</w:t>
        <w:br/>
        <w:t>Other names for this homeopathic remedy: Lecithinum,</w:t>
        <w:br/>
        <w:br/>
        <w:t>5,500 homeopathic remedies</w:t>
        <w:br/>
        <w:t>Manual potentisation</w:t>
      </w:r>
    </w:p>
    <w:p>
      <w:r>
        <w:br/>
        <w:t>LEDUM PALUSTRE</w:t>
        <w:br/>
        <w:t>more information and order at Remedia Homeopathy</w:t>
        <w:br/>
        <w:br/>
        <w:t>Marsh-Tea</w:t>
        <w:br/>
        <w:t>(LEDUM)</w:t>
        <w:br/>
        <w:t>Affects especially the rheumatic diathesis, going through all the changes, from functional pain to altered secretions and deposits of solid, earthy matter in the tissues. The Ledum rheumatism begins in feet, and travels upward. It affects also the skin, producing an eruption like Poison-oak, and is antidotal thereto, as well as to stings of insects. There is a general lack of animal heat, and yet heat of bed is intolerable. For punctured wounds, produced by sharp-pointed instruments or bites particularly if the wounded parts are cold, this is the remedy. Tetanus with twitching of muscles near wound.</w:t>
        <w:br/>
        <w:t>Head.--Vertigo when walking, with tendency to fall to one side. Distress when head is covered. Nosebleed (Mellilot; Bry).</w:t>
        <w:br/>
        <w:t>Eyes.--Aching in eyes. Extravasation of blood in lids, conjunctiva, aqueous or vitreous. Contused wounds. Cataract with gout.</w:t>
        <w:br/>
        <w:t>Face.--Red pimples on forehead and cheeks; stinging when touched. Crusty eruption around nose and mouth.</w:t>
        <w:br/>
        <w:t>Mouth.--Dry, retching with eructation. Musty taste with catarrhal affection.</w:t>
        <w:br/>
        <w:t>Respiratory.--Burning in nose. Cough, with bloody expectoration. Dyspnoea; chest feels constricted. Suffocative arrest of breathing. Pain along trachea. Bronchitis with emphysema of aged. Oppressive constriction of chest. Tickling in larynx; spasmodic cough. Haemoptysis, alternating with rheumatism. Chest hurts when touched. Whooping-cough; spasmodic, double inspiration with sobbing.</w:t>
        <w:br/>
        <w:t>Rectum.--Anal fissures. Haemorrhoidal pain.</w:t>
        <w:br/>
        <w:t>Extremities.--Gouty pains shoot all through the foot and limb, and in joints, but especially small joints. Swollen, hot, pale. Throbbing in right shoulder. Pressure in shoulder, worse motion. Cracking in joints; worse, warmth of bed. Gouty nodosities. Ball of great to swollen (Bothrops). Rheumatism begins in lower limbs and ascends (Kalmia opposite). Ankles swollen. Soles painful, can hardly step on them (Ant c; Lyc). Easy spraining of ankle.</w:t>
        <w:br/>
        <w:t>Fever.--Coldness, want of animal heat. Sensation as of cold water over parts; general coldness with heat of face.</w:t>
        <w:br/>
        <w:t>Skin.--Acne on forehead, sticking pain therein. Eczema (facial). Itching of feet and ankles; worse, scratching and warmth of bed. Ecchymosis. Long discoloration after injuries. Carbuncles (Anthracin. Tarant cuben). Antidote to Rhus poisoning (Grindel; Cyprip; Anac).</w:t>
        <w:br/>
        <w:t>Modalities.--Better, from cold, putting feet in cold water. Worse, at night, and from heat of bed.</w:t>
        <w:br/>
        <w:t>Relationship.--Compare: Ledum antidotes spider poisons. Ruta; Ham; Bellis; Arnica.</w:t>
        <w:br/>
        <w:t>Dose.--Third to thirtieth potency.</w:t>
        <w:br/>
        <w:br/>
        <w:t>Ledum palustre is available at Remedia Homeopathy</w:t>
        <w:br/>
        <w:t>more information and order at Remedia Homeopathy</w:t>
        <w:br/>
        <w:t>Other names for this homeopathic remedy: Ledum palustre, Ledum, Moor-Rosmarin, Mottenkraut, Porst, Rhododendron tomentosum, Rosmarin, wilder, Sumpfporst, wilder Rosmarin,</w:t>
        <w:br/>
        <w:br/>
        <w:t>5,500 homeopathic remedies</w:t>
        <w:br/>
        <w:t>Family run pharmacy since 1760</w:t>
      </w:r>
    </w:p>
    <w:p>
      <w:r>
        <w:br/>
        <w:t>LEMNA MINOR</w:t>
        <w:br/>
        <w:t>Duckweed</w:t>
        <w:br/>
        <w:t>A catarrhal remedy. Acts especially upon the nostrils. Nasal polypi; swollen turbinates. Atrophic rhinitis. Asthma from nasal obstruction; worse in wet weather.</w:t>
        <w:br/>
        <w:t>Nose.--Putrid smell; loss of smell. Crusts and muco-purulent discharge very abundant. Post-nasal dropping. Pain like a string from nostrils to ear. Reduces nasal obstruction when it is an oedematous condition. Dryness of naso-pharynx.</w:t>
        <w:br/>
        <w:t>Mouth.--Putrid taste on rising in the morning. Dry pharynx and larynx.</w:t>
        <w:br/>
        <w:t>Abdomen.--Disposition to noisy diarrhoea.</w:t>
        <w:br/>
        <w:t>Modalities.--Worse, in damp, rainy weather, especially heavy rains.</w:t>
        <w:br/>
        <w:t>Relationship.--Compare: Dulc (damp surroundings and foggy weather). Calc; Teucr; Calend; Nat sulph.</w:t>
        <w:br/>
        <w:t>Dose.--Third to thirtieth potency.</w:t>
        <w:br/>
        <w:br/>
        <w:t>LEMNA MINOR is available at Remedia Homeopathy</w:t>
        <w:br/>
        <w:t>more information and order at Remedia Homeopathy</w:t>
        <w:br/>
        <w:br/>
        <w:t>5,500 homeopathic remedies</w:t>
        <w:br/>
        <w:t>Manual potentisation</w:t>
      </w:r>
    </w:p>
    <w:p>
      <w:r>
        <w:br/>
        <w:t>LEPIDIUM BONARIENSE</w:t>
        <w:br/>
        <w:t>Cress-Brazilian Cress</w:t>
        <w:br/>
        <w:t>Affections of breast, heart, lancinating pains.</w:t>
        <w:br/>
        <w:t>With heart symptoms, numbness and pain in left arm, sensation of sinking in pit of stomach.</w:t>
        <w:br/>
        <w:t>Left side of head, face, chest, hip to knee, all have lancinating pain.</w:t>
        <w:br/>
        <w:t>A streak of pain from the temple to the chin, as if the face were cut with a razor. Burning in throat, roaring in ears. Sensation of a tight girdle around chest, as of a knife piercing the heart. Pain in neck, back, and extremities. Compare: Arnica; Lachesis.</w:t>
        <w:br/>
        <w:br/>
        <w:t>LEPIDIUM BONARIENSE is available at Remedia Homeopathy</w:t>
        <w:br/>
        <w:t>more information and order at Remedia Homeopathy</w:t>
        <w:br/>
        <w:br/>
        <w:t>66,000 customers from 67 countries</w:t>
        <w:br/>
        <w:t>excellent &gt;more</w:t>
      </w:r>
    </w:p>
    <w:p>
      <w:r>
        <w:br/>
        <w:t>LEPTANDRA VIRGINICA</w:t>
        <w:br/>
        <w:t>Culver's Root</w:t>
        <w:br/>
        <w:t>(LEPTANDRA)</w:t>
        <w:br/>
        <w:t>A liver remedy, with jaundice and black, tarry stools. Bilious states. Enfeebled portal circulation. Malarial conditions.</w:t>
        <w:br/>
        <w:t>Head.--Dull frontal pain; vertigo, drowsiness, and depression. Smarting and aching in eyes.</w:t>
        <w:br/>
        <w:t>Stomach.--Tongue coated yellow. Great distress in stomach and intestines, with desire for stool. Aching in region of liver extending to spine, which feels chilly.</w:t>
        <w:br/>
        <w:t>Stool.--Profuse black, fetid stools, with pain at umbilicus. Bleeding piles. Typhoid stools turn black and look like tar. Clay colored stools with jaundice. Prolapse of rectum with haemorrhoids. Rectal haemorrhage.</w:t>
        <w:br/>
        <w:t>Relationship.--Compare: Podop; Iris; Bry; Merc; Ptel; Myrica.</w:t>
        <w:br/>
        <w:t>Dose.--Tincture, to third potency.</w:t>
        <w:br/>
        <w:br/>
        <w:t>LEPTANDRA VIRGINICA is available at Remedia Homeopathy</w:t>
        <w:br/>
        <w:t>more information and order at Remedia Homeopathy</w:t>
        <w:br/>
        <w:br/>
        <w:t>5,500 homeopathic remedies</w:t>
        <w:br/>
        <w:t>Family run pharmacy since 1760</w:t>
      </w:r>
    </w:p>
    <w:p>
      <w:r>
        <w:br/>
        <w:t>LIATRIS SPICATA</w:t>
        <w:br/>
        <w:t>Colic Root</w:t>
        <w:br/>
        <w:t>(LIATRIS SPICATA - SERRATULA)</w:t>
        <w:br/>
        <w:t>A vascular stimulant. Increases functional activity of the skin, mucous membranes.</w:t>
        <w:br/>
        <w:t>Of use in dropsy due to liver and spleen diseases, also renal dropsy. Here the suppressed urination is most favorably influenced. General anasarca due to heart and kidney disease. Diarrhoea with violent urging and pain in lower part of back. Colic. Locally, applied to ulcers and unhealthy wounds.</w:t>
        <w:br/>
        <w:t>A prompt diuretic.</w:t>
        <w:br/>
        <w:t>Dose.--1 to 4 drams of tincture of infusion.</w:t>
        <w:br/>
        <w:br/>
        <w:t>LIATRIS SPICATA is available at Remedia Homeopathy</w:t>
        <w:br/>
        <w:t>more information and order at Remedia Homeopathy</w:t>
        <w:br/>
        <w:br/>
        <w:t>5,500 homeopathic remedies</w:t>
        <w:br/>
        <w:t>Manual potentisation</w:t>
      </w:r>
    </w:p>
    <w:p>
      <w:r>
        <w:br/>
        <w:t>LILIUM TIGRINUM</w:t>
        <w:br/>
        <w:t>more information and order at Remedia Homeopathy</w:t>
        <w:br/>
        <w:br/>
        <w:t>Tiger-lily</w:t>
        <w:br/>
        <w:t>Manifests powerful influence over the pelvic organs, and is adapted to many reflex states dependent on some pathological condition of uterus and ovaries. More often indicated in unmarried women. The action of the heart is very marked. Pain in small spots (Oxal ac). Rheumatic arthritis.</w:t>
        <w:br/>
        <w:t>Mind.--Tormented about her salvation. Consolation aggravates. Profound depression of spirits. Constant inclination to weep. Anxious; fears some organic and incurable disease. Disposed to curse, strike, think obscene things. Aimless, hurried manner; must keep busy.</w:t>
        <w:br/>
        <w:t>Head.--Hot, dull, heavy. Faint in warm room. Wild feeling in head.</w:t>
        <w:br/>
        <w:t>Eyes.--Hyperaesthesia of retina. Pain, extending back into head; lachrymation; and impaired vision. Myopic astigmia. Useful in restoring power to the weakened ciliary muscle (Arg nit).</w:t>
        <w:br/>
        <w:t>Stomach.--Flatulent; nausea, with sensation of lump in stomach. Hungry; longs for meat. Thirsty, drinks often and much, and before severe symptoms.</w:t>
        <w:br/>
        <w:t>Abdomen.--Abdomen sore, distended; trembling sensation in abdomen. Pressure downwards and backwards against rectum and anus; worse, standing; better, walking in open air. Bearing down in lower part of abdomen.</w:t>
        <w:br/>
        <w:t>Urinary.--Frequent urging. Urine milky, scanty, hot.</w:t>
        <w:br/>
        <w:t>Stool.--Constant desire to defecate, from pressure in rectum, worse standing. Pressure down the anus. Early-morning urgent stool. Dysentery; mucus and blood, with tenesmus, especially in plethoric and nervous women at change of life.</w:t>
        <w:br/>
        <w:t>Heart.--Sensation as if heart were grasped in a vise (Cact). Feels full to bursting. Pulsations over whole body. Palpitation; irregular pulse; very rapid. Pain in cardiac region, with feeling of a load on chest. Cold feeling about heart. Suffocating feeling in a crowded and warm room. Angina pectoris with pain in right arm.</w:t>
        <w:br/>
        <w:t>Female.--Menses early, scanty, dark, clotted, offensive; flow only when moving about. Bearing down sensation with urgent desire for stool, as though all organs would escape. Ceases when resting (Sep; Lac c; Bell). Congestion of uterus, prolapse, and anteversion. Constant desire to support parts externally. Pain in ovaries and down thighs. Acrid, brown leucorrhoea; smarting in labia. Sexual instinct awakened. Bloated feeling in uterine region. Sub-involution. Pruritus pudendi.</w:t>
        <w:br/>
        <w:t>Extremities.--Cannot walk on uneven ground. Pain in back and spine, with trembling, but oftener in front of a pressing-down character. Pricking in fingers. Pain in right arm and hip. Legs ache; cannot keep them still. Pain in ankle joint. Burning palms and soles.</w:t>
        <w:br/>
        <w:t>Sleep.--Unrefreshing, with disagreeable dreams. Unable to sleep, with wild feeling in head.</w:t>
        <w:br/>
        <w:t>Fever.--Great heat and lassitude in afternoon, with throbbing throughout body.</w:t>
        <w:br/>
        <w:t>Modalities.--Worse consolation, warm room. Better, fresh air.</w:t>
        <w:br/>
        <w:t>Relationship.--Compare: Cact; Helon; Murex; Sep; Plat; Pallad.</w:t>
        <w:br/>
        <w:t>Antidote: Helon.</w:t>
        <w:br/>
        <w:t>Dose.--The middle and higher potencies seem to have done best. Its curative action sometimes is slow in developing itself.</w:t>
        <w:br/>
        <w:br/>
        <w:t>Lilium lancifolium is available at Remedia Homeopathy</w:t>
        <w:br/>
        <w:t>more information and order at Remedia Homeopathy</w:t>
        <w:br/>
        <w:t>Other names for this homeopathic remedy: Lilium lancifolium, große Türkenbundlilie, Lil-t., Tiger Lily, Tigerlilie, Türkenbundlilie, große,</w:t>
        <w:br/>
        <w:br/>
        <w:t>5,500 homeopathic remedies</w:t>
        <w:br/>
        <w:t>Accessories for homeopathy doctors and patients</w:t>
      </w:r>
    </w:p>
    <w:p>
      <w:r>
        <w:br/>
        <w:t>LIMULUS CYCLOPS</w:t>
        <w:br/>
        <w:t>Horse-foot-King-crab</w:t>
        <w:br/>
        <w:t>(LIMULUS - XIPHOSURA)</w:t>
        <w:br/>
        <w:t>Limulus was introduced by C. Hering and partially proved by him and Lippe. Hering was surprised to see the blood of the King-crab that he dissected, blue, which on investigation, was found to contain copper as he had surmised and which he thought would prove to be another medicine for Cholera. Further provings are necessary to establish this, though symptoms so far observed make this probable. Hering's fertile mind always lead him to pioneer paths into practical therapeutics.</w:t>
        <w:br/>
        <w:t>Bodily and mental exhaustion; drowsiness after sea bathing. Gastro-enteric symptoms. Painful fullness of whole right side of body.</w:t>
        <w:br/>
        <w:t>Head.--Mental depression. Difficult to remember names, confused with heat of face, rush of blood to face, worse when meditating. Pain behind left eye-ball.</w:t>
        <w:br/>
        <w:t>Nose.--Fluent coryza. Sneezing worse drinking water. Constant nasal dropping. Pressure above nose and behind eyes.</w:t>
        <w:br/>
        <w:t>Abdomen.--Colic with heat. Cramp-like pain with watery stools. Abdomen hot and constricted. Piles, constriction of anus.</w:t>
        <w:br/>
        <w:t>Respiratory.--Husky voice. Dyspnoea after drinking water. Oppression of chest.</w:t>
        <w:br/>
        <w:t>Extremities.--Crural neuralgia. Soles of feet ache, feel numb. Pain in right hip-joint. Heels sore.</w:t>
        <w:br/>
        <w:t>Skin.--Itching spots and vesicles on face and hands. Burning in palms.</w:t>
        <w:br/>
        <w:t>Relationship.--Compare: Asterias; Homarus; Cuprum.</w:t>
        <w:br/>
        <w:t>Dose.--Sixth potency.</w:t>
        <w:br/>
        <w:br/>
        <w:t>LIMULUS CYCLOPS is available at Remedia Homeopathy</w:t>
        <w:br/>
        <w:t>more information and order at Remedia Homeopathy</w:t>
        <w:br/>
        <w:br/>
        <w:t>5,500 homeopathic remedies</w:t>
        <w:br/>
        <w:t>Accessories for homeopathy doctors and patients</w:t>
      </w:r>
    </w:p>
    <w:p>
      <w:r>
        <w:br/>
        <w:t>LINARIA VULGARIS</w:t>
        <w:br/>
        <w:t>Toad-flax-Snap Dragon</w:t>
        <w:br/>
        <w:t>(LINARIA)</w:t>
        <w:br/>
        <w:t>Acts prominently within the domain of the pneumogastrics. Eructations, nausea, salivation, pressure on stomach. Jaundice, splenic and hepatic hypertrophy. Enteric symptoms and great drowsiness very marked. Cardiac fainting. Enuresis. Rectal symptoms. Tongue rough, dry; throat constricted. Coldness. Confusion in head. Irresistible sleepiness. Symptoms worse walking in open air.</w:t>
        <w:br/>
        <w:t>Dose.--Third potency.</w:t>
        <w:br/>
        <w:br/>
        <w:t>LINARIA VULGARIS is available at Remedia Homeopathy</w:t>
        <w:br/>
        <w:t>more information and order at Remedia Homeopathy</w:t>
        <w:br/>
        <w:br/>
        <w:t>66,000 customers from 67 countries</w:t>
        <w:br/>
        <w:t>excellent &gt;more</w:t>
      </w:r>
    </w:p>
    <w:p>
      <w:r>
        <w:br/>
        <w:t>LINUM USITATISSIMUM</w:t>
        <w:br/>
        <w:t>Common Flax</w:t>
        <w:br/>
        <w:t>The application of Linseed poultice has produced in sensitive subjects severe respiratory disturbances, as asthma, hives, etc. Its action in such cases is marked by intense irritation. It has been found to contain small quantity of Hydrocyanic acid, which may account for this intensity. The decoction is of service in inflammation of the urinary passages, cystitis, strangury, etc. Also in diseases of the intestinal tract. It has a place in the treatment of asthma, hay-fever and urticaria. Trismus and paralysis of the tongue.</w:t>
        <w:br/>
        <w:t>Relationship.--Compare: Linum Catharticum-Purging flax --(Similar respiratory symptoms, but also colic and diarrhoea).</w:t>
        <w:br/>
        <w:t>Dose.--Lower potencies.</w:t>
        <w:br/>
        <w:br/>
        <w:t>LINUM USITATISSIMUM is available at Remedia Homeopathy</w:t>
        <w:br/>
        <w:t>more information and order at Remedia Homeopathy</w:t>
        <w:br/>
        <w:br/>
        <w:t>66,000 customers from 67 countries</w:t>
        <w:br/>
        <w:t>excellent &gt;more</w:t>
      </w:r>
    </w:p>
    <w:p>
      <w:r>
        <w:br/>
        <w:t>LITHIUM CARBONICUM</w:t>
        <w:br/>
        <w:t>Carbonate of Lithium</w:t>
        <w:br/>
        <w:t>Chronic rheumatism connected with heart lesions and asthenopia offer a field for this remedy. Rheumatic nodes. Uric acid diathesis Whole body is sore. Gout and tophi.</w:t>
        <w:br/>
        <w:t>Head.--Tension, as if bound; better, sitting and going out. Externally sensitive. Headache ceases while eating. Trembling and throbbing. Pain in heart; extends to head. Dizzy states with ringing in ears. Both cheeks covered with dry, bran-like scales.</w:t>
        <w:br/>
        <w:t>Eyes.--Half vision; invisible right half. Photophobia. Pain over eyes. Dry lids. Eyes pain after reading.</w:t>
        <w:br/>
        <w:t>Stomach.--Acidity, nausea, gnawing, relieved by eating (Anacard). Cannot endure slightest pressure of clothes (Laches).</w:t>
        <w:br/>
        <w:t>Urine.--Tenesmus. Turbid urine, with mucus and red deposit. Pain in region of right kidney. Free and colorless. While urinating, pressure in heart. Cystitis, subacute and chronic.</w:t>
        <w:br/>
        <w:t>Respiratory.--Constriction of chest. Violent cough when lying down. Air feels cold when inspired. Pain in mammary glands, which extend into the arms and fingers.</w:t>
        <w:br/>
        <w:t>Heart.--Rheumatic soreness in cardiac region. Sudden shock in heart. Throbbing, dull stitch in cardiac region. Pains in heart before menses, and associated with pains in bladder, and before urinating; better, after. Trembling and fluttering in heart, extending to back.</w:t>
        <w:br/>
        <w:t>Urinary.--Soreness of bladder; pain in right kidney and ureter. Turbid urine with mucus, scanty and dark, acrid; sandy deposit.</w:t>
        <w:br/>
        <w:t>Extremities.--Paralytic stiffness all over. Itching about joints. Rheumatic pains throughout shoulder-joint, arm, and fingers and small joints generally. Pain in hollow of foot, extending to knee. Swelling and tenderness of finger and toe joints; better, hot water. Nodular swellings in joints. Ankles pain when walking.</w:t>
        <w:br/>
        <w:t>Skin.--Scabby, tettery eruption on hands, head, and cheeks, preceded by red, raw skin. Dull stitch, ending in itching. Barber's itch (use high). Rough rash all over body, much loose epithelium, tough, dry, itchy skin.</w:t>
        <w:br/>
        <w:t>Modalities.--Worse, in morning, right side. Better, rising and moving about.</w:t>
        <w:br/>
        <w:t>Relationship.--Compare: Lyc; Ammon phos; Benz ac; Calc; Lithium chlor (symptoms of cinchonism, viz.: Dizzy head, full, bluring of vision Ringing in ears; marked tremors; general weakness; marked muscular and general prostration; no gastro-intestinal effects. Nose sore, heartburn, pain in teeth). Lithium lacticum (rheumatism of shoulder, and small joints relieved by moving about; worse, resting). Lithium benzoicum (deep-seated pains in loins; in small of back; uneasiness in bladder. Cystic irritation. Gallstones. Frequent desire. Diminishing uric acid deposit). Lithium bromatum (cerebral congestion, threatened apoplexy, insomnia and epilepsy).</w:t>
        <w:br/>
        <w:t>Dose.--First to third trituration.</w:t>
        <w:br/>
        <w:br/>
        <w:t>LITHIUM CARBONICUM is available at Remedia Homeopathy</w:t>
        <w:br/>
        <w:t>more information and order at Remedia Homeopathy</w:t>
        <w:br/>
        <w:br/>
        <w:t>5,500 homeopathic remedies</w:t>
        <w:br/>
        <w:t>Manual potentisation</w:t>
      </w:r>
    </w:p>
    <w:p>
      <w:r>
        <w:br/>
        <w:t>LOBELIA INFLATA</w:t>
        <w:br/>
        <w:t>Indian Tobacco</w:t>
        <w:br/>
        <w:t>Is a vaso-motor stimulant; increases the activity of all vegetative processes; spends its force mainly upon the pneumogastric nerve, producing a depressed relaxed condition with oppression of the chest and epigastrium, impeded respiration, nausea and vomiting.</w:t>
        <w:br/>
        <w:t>Languor, relaxation of muscles, nausea, vomiting and dyspepsia are the general indications that point to the use of this remedy, in asthma and gastric affections. Best adapted to light complexioned fleshy people. Bad effects of drunkenness. Suppressed discharges (Sulph). Diphtheria. Catarrhal jaundice (Chionanth).</w:t>
        <w:br/>
        <w:t>Head.--Vertigo, and fear of death. Gastric headache, with nausea, vomiting, and great prostration; worse, afternoon until midnight; tobacco. Dull, heavy pain.</w:t>
        <w:br/>
        <w:t>Face.--Bathed in cold sweat. Sudden pallor.</w:t>
        <w:br/>
        <w:t>Ears.--Deafness due to suppressed discharges or eczema. Shooting pain from throat.</w:t>
        <w:br/>
        <w:t>Mouth.--Profuse flow of saliva; acrid burning taste; mercurial taste; tenacious mucus, tongue coated white.</w:t>
        <w:br/>
        <w:t>Stomach.--Acidity, flatulence, shortness of breath after eating. Heartburn with profuse flow of saliva. Extreme nausea and vomiting. Morning sickness. Faintness and weakness at epigastrium. Profuse salivation, with good appetite. Profuse sweat and prostration. Cannot bear smell or taste of tobacco. Acrid, burning taste; acidity, with contractive feeling in pit of stomach. Flatulence, shortness of breath after eating. Heartburn.</w:t>
        <w:br/>
        <w:t>Respiratory.--Dyspnoea from constriction of chest; worse, any exertion. Sensation of pressure or weight in chest; better by rapid walking. Feels as if heart would stop. Asthma; attacks, with weakness, felt in pit of stomach and preceded by prickling all over. Cramp, ringing cough, short breath, catching at throat. Senile emphysema.</w:t>
        <w:br/>
        <w:t>Back.--Pain in sacrum; cannot bear slightest touch. Sits leaning forward.</w:t>
        <w:br/>
        <w:t>Urinary.--Deep red color and copious red sediment.</w:t>
        <w:br/>
        <w:t>Skin.--Prickling, itching with intense nausea.</w:t>
        <w:br/>
        <w:t>Modalities.--Worse, tobacco, afternoon, slightest motion, cold, especially cold washing. Better, by rapid walking; (chest pain), toward evening, and from warmth.</w:t>
        <w:br/>
        <w:t>Relationship.--Antidote: Ipec.</w:t>
        <w:br/>
        <w:t>Compare: Tabac; Ars; Tart e; Verat; Rosa.</w:t>
        <w:br/>
        <w:t>Lobelia syphilitica or cerulea (gives a perfect picture of sneezing influenza, involving the posterior nares, palate, and fauces. Very depressed. Pain in forehead over eyes; pain and gas in bowels, followed by copious watery stools with tenesmus and soreness of anus. Pain in knees. Prickling in soles. Great oppression in lower part of chest, as if air could not reach there. Pain in chest under short ribs of left side. Dry, hacking cough. Breathing difficult. Dull, aching pain over root of nose. Eustachian catarrh. Pain in posterior part of spleen). Lobelia erinus (malignant growths, extremely rapid development; colloid cancer of the omentum; cork-screw-like pains in abdomen; great dryness of skin, nasal and buccal mucous membranes; distaste for brandy; dry, eczematous patches covering points of first fingers. Malignant disease of the face. Epithelioma).</w:t>
        <w:br/>
        <w:t>Dose.--Tincture, to thirtieth potency. Locally the tincture is antidotal to Poison-oak. Often the Acetum Lobelia acts better than any other preparation. Lobelia hypodermically acts clinically almost precisely as the antitoxin of diphtheria does upon the infection and renders the system stronger to resist future infections (F. Ellingwood).</w:t>
        <w:br/>
        <w:br/>
        <w:t>LOBELIA INFLATA is available at Remedia Homeopathy</w:t>
        <w:br/>
        <w:t>more information and order at Remedia Homeopathy</w:t>
        <w:br/>
        <w:br/>
        <w:t>5,500 homeopathic remedies</w:t>
        <w:br/>
        <w:t>Accessories for homeopathy doctors and patients</w:t>
      </w:r>
    </w:p>
    <w:p>
      <w:r>
        <w:br/>
        <w:t>LOBELIA PURPURASCENS</w:t>
        <w:br/>
        <w:t>Purple Lobelia</w:t>
        <w:br/>
        <w:t>Profound prostration of all the vital forces and of the nervous system; respiratory paralysis. Nervous prostration of influenza. Coma. Tongue white and paralyzed.</w:t>
        <w:br/>
        <w:t>Head.--Confused and depressed. Headache with nausea, vertigo; especially between eyebrows. Cannot keep eyes open; spasmodic closure of lids.</w:t>
        <w:br/>
        <w:t>Chest.--Superficial respiration; heart and lungs feel paralyzed; respiration slow. Heart beats sound to him like boom of a drum.</w:t>
        <w:br/>
        <w:t>Eyes.--Impossible to keep open. Drowsy.</w:t>
        <w:br/>
        <w:t>Relationship.--Compare: Baptisa; Lobelia cardinalis (debility, especially of lower extremities; oppressed breathing, pleurisy, sticking pain in chest on taking a long breath. Pain in left lung, intermitting pricking during the day).</w:t>
        <w:br/>
        <w:t>Dose.--Third potency.</w:t>
        <w:br/>
        <w:br/>
        <w:t>LOBELIA PURPURASCENS is available at Remedia Homeopathy</w:t>
        <w:br/>
        <w:t>more information and order at Remedia Homeopathy</w:t>
        <w:br/>
        <w:br/>
        <w:t>5,500 homeopathic remedies</w:t>
        <w:br/>
        <w:t>Accessories for homeopathy doctors and patients</w:t>
      </w:r>
    </w:p>
    <w:p>
      <w:r>
        <w:br/>
        <w:t>LOLEUM TEMULENTUM</w:t>
        <w:br/>
        <w:t>Darnel</w:t>
        <w:br/>
        <w:t>(LOLIUM TUMULENTUM)</w:t>
        <w:br/>
        <w:t>Has been made use of in cephalalgia, sciatica, paralysis. Prostration and restlessness.</w:t>
        <w:br/>
        <w:t>Head.--Anxious and depressed, confused. Vertigo; must close eyes. Head heavy. Noises in ears.</w:t>
        <w:br/>
        <w:t>Stomach.--Nausea, vomiting. Pain in pit of stomach and abdomen. Severe purging.</w:t>
        <w:br/>
        <w:t>Extremities.--Gait unsteady. Trembling of all limbs. Loss of power in extremities. Violent pain in calves, as if bound with cords. Cold extremities. Spasmodic motions of arms and legs. Cannot write; cannot hold a glass of water. Trembling of hands in paralysis.</w:t>
        <w:br/>
        <w:t>Relationship.--Compare: Secale; Lathyr; Astrag.</w:t>
        <w:br/>
        <w:t>Dose.--Sixth potency.</w:t>
        <w:br/>
        <w:br/>
        <w:t>LOLEUM TEMULENTUM is available at Remedia Homeopathy</w:t>
        <w:br/>
        <w:t>more information and order at Remedia Homeopathy</w:t>
        <w:br/>
        <w:br/>
        <w:t>5,500 homeopathic remedies</w:t>
        <w:br/>
        <w:t>Manual potentisation</w:t>
      </w:r>
    </w:p>
    <w:p>
      <w:r>
        <w:br/>
        <w:t>LONICERA XYLOSTEUM</w:t>
        <w:br/>
        <w:t>Fly-woodbine</w:t>
        <w:br/>
        <w:t>Convulsive symptoms. Uraemic convulsions. Albuminuria. Syphilis.</w:t>
        <w:br/>
        <w:t>Head.--Congestion of head and chest; coma. Contraction of one pupil and dilatation of the other. Sopor, eyes half open red face.</w:t>
        <w:br/>
        <w:t>Extremities.--Jerking of limbs. Trembling of whole body. Violent convulsions. Limbs and head fall over as if paralyzed. Extremities cold. Cold perspiration.</w:t>
        <w:br/>
        <w:t>Relationship.--Compare: Lonicera pericylmenum-Honeysuckle --(irritability of temper, with violent outburst (Crocus)).</w:t>
        <w:br/>
        <w:t>Dose.--Third to sixth potency.</w:t>
        <w:br/>
        <w:br/>
        <w:t>LONICERA XYLOSTEUM is available at Remedia Homeopathy</w:t>
        <w:br/>
        <w:t>more information and order at Remedia Homeopathy</w:t>
        <w:br/>
        <w:br/>
        <w:t>5,500 homeopathic remedies</w:t>
        <w:br/>
        <w:t>Family run pharmacy since 1760</w:t>
      </w:r>
    </w:p>
    <w:p>
      <w:r>
        <w:br/>
        <w:t>LUPULUS HUMULUS</w:t>
        <w:br/>
        <w:t>Hops</w:t>
        <w:br/>
        <w:t>Is a good remedy in unstrung conditions of the nervous system attended with nausea, dizziness, headache following a night's debauch. Infantile jaundice, Urethral burning. Drawing and twitching in almost every muscle. Nervous tremors; wakefulness and delirium of drunkards. Giddiness and stupefaction. Slow pulse. Perspiration profuse, clammy, greasy.</w:t>
        <w:br/>
        <w:t>Head.--Morbid vigilance. Highly excited. Dull, heavy headache with dizziness. Drawing and twitching in every muscle.</w:t>
        <w:br/>
        <w:t>Sleep.--Drowsy during the day. Sopor.</w:t>
        <w:br/>
        <w:t>Male.--Painful erections. Emissions, depending on sexual weakness and after organism. Spermatorrhoea.</w:t>
        <w:br/>
        <w:t>Skin.--Scarlatina-like eruption on face. Feels like insects crawling under skin; feels chapped, skin peels.</w:t>
        <w:br/>
        <w:t>Relationship.--Antidotes: Coffea; Vinegar.</w:t>
        <w:br/>
        <w:t>Compare: Nux; Urtica; Cannab.</w:t>
        <w:br/>
        <w:t>Dose.--Tincture, to third potency. Lupulin 1X trit (Best in seminal emissions. Locally in painful cancers).</w:t>
        <w:br/>
        <w:br/>
        <w:t>LUPULUS HUMULUS is available at Remedia Homeopathy</w:t>
        <w:br/>
        <w:t>more information and order at Remedia Homeopathy</w:t>
        <w:br/>
        <w:br/>
        <w:t>5,500 homeopathic remedies</w:t>
        <w:br/>
        <w:t>Family run pharmacy since 1760</w:t>
      </w:r>
    </w:p>
    <w:p>
      <w:r>
        <w:br/>
        <w:t>LYCOPERSICUM ESCULENTUM</w:t>
        <w:br/>
        <w:t>Tomato</w:t>
        <w:br/>
        <w:t>(SOLANUM LYCOPERSICUM)</w:t>
        <w:br/>
        <w:t>Marked symptoms of rheumatism and influenza. Severe aching pains all over body. Pains left after influenza. Head always shows signs of acute congestion. Hay-fever, with marked aggravation from breathing the least dust. Frequent urination and profuse watery diarrhoea.</w:t>
        <w:br/>
        <w:t>Head.--Bursting pain, beginning in occiput and spreading all over. Whole head and scalp feels sore, bruised, after pain has ceased.</w:t>
        <w:br/>
        <w:t>Eyes.--Dull, heavy; pupils contracted; eyeballs feel contracted; aching in and around eyes. Eyes suffused.</w:t>
        <w:br/>
        <w:t>Nose.--Profuse, watery coryza; drops down throat. Itching in anterior chamber; worse, breathing any dust; better, indoors.</w:t>
        <w:br/>
        <w:t>Heart.--Decided decrease in pulse rate with anxiety and apprehensiveness.</w:t>
        <w:br/>
        <w:t>Respiratory.--Voice husky. Pain in chest, extending to head. Hoarseness; constant desire to clear throat. Expulsive cough, deep and harsh. Chest oppressed; dry, hacking cough coming on at night and keeping one awake.</w:t>
        <w:br/>
        <w:t>Urine.--Constant dribbling in open air. Must rise at night to urinate.</w:t>
        <w:br/>
        <w:t>Extremities.--Aching through back. Dull pain in lumbar region. Sharp pain in right deltoid and pectoralis muscles. Pain deep in middle of right arm. Rheumatic pain in right elbow and wrist, and hands of both sides. Intense aching in lower limbs. Right crural neuralgia. Tingling along right ulnar nerve.</w:t>
        <w:br/>
        <w:t>Modalities.--Worse, right side, open air, continued motion, jars, noises. Better, warm room, tobacco.</w:t>
        <w:br/>
        <w:t>Relationship.--Compare: Bellad (follows well); Eup perf; Rhus; Sanguin; Caps.</w:t>
        <w:br/>
        <w:t>Dose.--Third to thirtieth potency.</w:t>
        <w:br/>
        <w:br/>
        <w:t>LYCOPERSICUM ESCULENTUM is available at Remedia Homeopathy</w:t>
        <w:br/>
        <w:t>more information and order at Remedia Homeopathy</w:t>
        <w:br/>
        <w:br/>
        <w:t>5,500 homeopathic remedies</w:t>
        <w:br/>
        <w:t>Family run pharmacy since 1760</w:t>
      </w:r>
    </w:p>
    <w:p>
      <w:r>
        <w:br/>
        <w:t>LYCOPODIUM CLAVATUM</w:t>
        <w:br/>
        <w:t>Club Moss</w:t>
        <w:br/>
        <w:t>(LYCOPODIUM)</w:t>
        <w:br/>
        <w:t>This drug is inert until the spores are crushed. Its wonderful medicinal properties are only disclosed by trituration and succussion.</w:t>
        <w:br/>
        <w:t>In nearly all cases where Lycopodium is the remedy, some evidence of urinary or digestive disturbance will be found. Corresponds to Grauvogle's carbo-nitrogenoid constitution, the non-eliminative lithaemic. Lycopodium is adapted more especially to ailments gradually developing, functional power weakening, with failures of the digestive powers, where the function of the liver is seriously disturbed. Atony. Malnutrition. Mild temperaments of lymphatic constitution, with catarrhal tendencies; older persons, where the skin shows yellowish spots, earthy complexion, uric acid diathesis, etc; also precocious, weakly children. Symptoms characteristically run from right to left, acts especially on right side of body, and are worse from about 4 to 8 pm. In kidney affections, red sand in urine, backache, in renal region; worse before urination. Intolerant of cold drinks; craves everything warm. Best adapted to persons intellectually keen, but of weak, muscular power. Deep-seated, progressive, chronic diseases. Carcinoma. Emaciation. Debility in morning. Marked regulating influence upon the glandular (sebaceous) secretions. Pre-senility. Ascites, in liver disease. Lycop patient is thin, withered, full of gas and dry. Lacks vital heat; has poor circulation, cold extremities. Pains come and go suddenly. Sensitive to noise and odors.</w:t>
        <w:br/>
        <w:t>Mind.--Melancholy; afraid to be alone. Little things annoy, Extremely sensitive. Averse to undertaking new things. Head strong and haughty when sick. Loss of self-confidence. Hurried when eating. Constant fear of breaking down under stress. Apprehensive. Weak memory, confused thoughts; spells or writes wrong words and syllables. Failing brain-power (Anac; Phos; Baryt). Cannot bear to see anything new. Cannot read what he writes. Sadness in morning on awaking.</w:t>
        <w:br/>
        <w:t>Head.--Shakes head without apparent cause. Twists face and mouth. Pressing headache on vertex; worse from 4 to 8 pm, and from lying down or stooping, if not eating regularly (Cact). Throbbing headache after every paroxysm of coughing. Headaches over eyes in severe colds; better, uncovering (Sulph). Vertigo in morning on rising. Pain in temples, as if they were screwed toward each other. Tearing pain in occiput; better, fresh air. Great falling out of hair. Eczema; moist oozing behind ears. Deep furrows on forehead. Premature baldness and gray hair.</w:t>
        <w:br/>
        <w:t>Eyes.--Styes on lids near internal canthus. Day-blindness (Bothrops). Night-blindness more characteristic. Sees only one-half of an object. Ulceration and redness of lids. Eyes half open during sleep.</w:t>
        <w:br/>
        <w:t>Ears.--Thick, yellow, offensive discharge. Eczema about and behind ears. Otorrhoea and deafness with or without tinnitus; after scarlatina. Humming and roaring with hardness of hearing; every noise causes peculiar echo in ear.</w:t>
        <w:br/>
        <w:t>Nose.--Sense of smell very acute. Feeling of dryness posteriorly. Scanty excoriating, discharge anteriorly. Ulcerated nostrils. Crusts and elastic plugs (Kal b; Teuc). Fluent coryza. Nose stopped up. Snuffles; child starts from sleep rubbing nose. Fan-like motion of aloe nasi (Kali brom; Phos).</w:t>
        <w:br/>
        <w:t>Face.--Grayish-yellow color of face, with blue circles around eyes. Withered, shriveled, and emaciated; copper-colored eruption. Dropping of lower jaw, in typhoid fever (Lach; Opium). Itching; scaly herpes in face and corner of mouth.</w:t>
        <w:br/>
        <w:t>Mouth.--Teeth excessively painful to touch. Toothache, with swelling of cheeks; relieved by warm application. Dryness of mouth and tongue, without thirst. Tongue dry, black, cracked, swollen; oscillates to and fro. Mouth waters. Blisters on tongue. Bad odor from mouth.</w:t>
        <w:br/>
        <w:t>Throat.--Dryness of throat, without thirst. Food and drink regurgitates through nose. Inflammation of throat, with stitches on swallowing; better, warm drinks. Swelling and suppuration of tonsils. Ulceration of tonsils, beginning on right side. Diphtheria; deposits spread from right to left; worse, cold drinks. Ulceration of vocal bands. Tubercular laryngitis, especially when ulceration commences.</w:t>
        <w:br/>
        <w:t>Stomach.--Dyspepsia due to farinaceous and fermentable food, cabbage, beans, etc. Excessive hunger. Aversion to bread, etc. Desire for sweet things. Food tastes sour. Sour eructations. Great weakness of digestion. Bulimia, with much bloating. After eating, pressure in stomach, with bitter taste in mouth. Eating ever so little creates fullness. Cannot eat oysters. Rolling of flatulence (Chin; Carb). Wakes at night feeling hungry. Hiccough. Incomplete burning eructations rise only to pharynx there burn for hours. Likes to take food and drink hot. Sinking sensation; worse night.</w:t>
        <w:br/>
        <w:t>Abdomen.--Immediately after a light meal, abdomen is bloated, full. Constant sense of fermentation in abdomen, like yeast working; upper left side. Hernia, right side. Liver sensitive. Brown spots on abdomen. Dropsy, due to hepatic disease. Hepatitis, atrophic from of nutmeg liver. Pain shooting across lower abdomen from right to left.</w:t>
        <w:br/>
        <w:t>Stool.--Diarrhoea. Inactive intestinal canal. Ineffectual urging. Stool hard, difficult, small, incomplete. Haemorrhoids; very painful to touch, aching (Mur ac).</w:t>
        <w:br/>
        <w:t>Urine.--Pain in back before urinating; ceases after flow; slow in coming, must strain. Retention. Polyuria during the night. Heavy red sediment. Child cries before urinating (Bor).</w:t>
        <w:br/>
        <w:t>Male.--No erectile power; impotence. Premature emission (Calad; Sel; Agn). Enlarge prostate. Condylomata.</w:t>
        <w:br/>
        <w:t>Female.--Menses too late; last too long, too profuse. Vagina dry. Coition painful. Right ovarian pain. Varicose veins of pudenda. Leucorrhoea, acrid, with burning in vagina. Discharge of blood from genitals during stool.</w:t>
        <w:br/>
        <w:t>Respiratory.--Tickling cough. Dyspnoea. Tensive, constrictive, burning pain in chest. Cough worse going down hill. Cough deep, hollow. Expectorations gray, thick, bloody, purulent, salty (Ars; Phos; Puls). Night cough, tickling as from Sulphur fumes. Catarrh of the chest in infants, seems full of mucus rattling. Neglected pneumonia, with great dyspnoea, flaying of alae nasae and presence of mucous rales.</w:t>
        <w:br/>
        <w:t>Heart.--Aneurism (Baryta carb). Aortic disease. Palpitation at night. Cannot lie on left side.</w:t>
        <w:br/>
        <w:t>Back.--Burning between scapulae as of hot coals. Pain in small of back.</w:t>
        <w:br/>
        <w:t>Extremities.--Numbness, also drawing and tearing in limbs, especially while at rest or at night. Heaviness of arms. Tearing in shoulder and elbow joints. One foot hot, the other cold. Chronic gout, with chalky deposits in joints. Profuse sweat of the feet. Pain in heel on treading as from a pebble. Painful callosities on soles; toes and fingers contracted. Sciatica, worse right side. Cannot lie on painful side. Hands and feet numb. Right foot hot, left cold. Cramps in calves and toes at night in bed. Limbs go to sleep. Twitching and jerking.</w:t>
        <w:br/>
        <w:t>Fever.--Chill between 3 and 4 pm, followed by sweat. Icy coldness. Feels as if lying on ice. One chill is followed by another (Calc; Sil; Hep).</w:t>
        <w:br/>
        <w:t>Sleep.--Drowsy during day. Starting in sleep. Dreams of accidents.</w:t>
        <w:br/>
        <w:t>Skin.--Ulcerates. Abscesses beneath skin; worse warm applications. Hives; worse, warmth. Violent itching; fissured eruptions. Acne. Chronic eczema associated with urinary, gastric and hepatic disorders; bleeds easily. Skin becomes thick and indurated. Varicose veins, naevi, erectile tumors. Brown spots, freckles worse on left side of face and nose. Dry, shrunken, especially palms; hair becomes prematurely gray. Dropsies. Offensive secretions; viscid and offensive perspiration, especially of feet and axilla. Psoriasis.</w:t>
        <w:br/>
        <w:t>Modalities.--Worse, right side, from right to left, from above downward, 4 to 8 pm; from heat or warm room, hot air, bed. Warm applications, except throat and stomach which are better from warm drinks. Better, by motion, after midnight, from warm food and drink, on getting cold, from being uncovered.</w:t>
        <w:br/>
        <w:t>Relationship.--Complementary: Lycop acts with special benefit after Calcar and Sulphur. Iod; Graphites, Lach; Chelidon.</w:t>
        <w:br/>
        <w:t>Antidotes: Camph; Puls; Caust.</w:t>
        <w:br/>
        <w:t>Compare: Carbo-Nitrogenoid Constitution: Sulphur; Rhus; Urtica; Mercur; Hepar. Alumina (Lycop is the only vegetable that takes up aluminum. T. F. Allen) Ant c; Nat m; Ery; Nux; Bothrops (day-blindness; can scarcely see after sunrise; pain in right great toe). Plumbago littoralis-A Brazilian plant--(Costive with red urine, pain in kidneys and joints and body generally; milky saliva, ulcerated mouth). Hydrast follows Lycop in indigestion.</w:t>
        <w:br/>
        <w:t>Dose.--Both the lower and the highest potencies are credited with excellent result. For purposes of aiding elimination the second and third attenuation of the Tincture, a few drops, 3 times a day, have proved efficacious, otherwise the 6th to 200th potency, and higher, in not too frequent doses.</w:t>
        <w:br/>
        <w:br/>
        <w:t>LYCOPODIUM CLAVATUM is available at Remedia Homeopathy</w:t>
        <w:br/>
        <w:t>more information and order at Remedia Homeopathy</w:t>
        <w:br/>
        <w:br/>
        <w:t>5,500 homeopathic remedies</w:t>
        <w:br/>
        <w:t>Accessories for homeopathy doctors and patients</w:t>
      </w:r>
    </w:p>
    <w:p>
      <w:r>
        <w:br/>
        <w:t>LYCOPUS VIRGINICUS</w:t>
        <w:br/>
        <w:t>Bugle-weed</w:t>
        <w:br/>
        <w:t>Lower the blood pressure, reduces the rate of the heart and increases the length of systole to a great degree. Passive haemorrhages (Adrenaline 6x).</w:t>
        <w:br/>
        <w:t>A heart remedy, and of use in exophthalmic goitre and haemorrhoidal bleeding. Indicated in diseases with tumultuous action of the heart and more or less pain. Haemoptysis due to valvular heart disease. Beneficial in toxic goitre used in the pre-operative stage dose, 5 drops of tincture (Beebe).</w:t>
        <w:br/>
        <w:t>Head.--Frontal headache; worse, frontal eminences; often succeeded by labored heart. Nosebleed.</w:t>
        <w:br/>
        <w:t>Eyes.--Protrusion, pressing, outward, with tumultuous action of heart. Supraorbital pain, with aching in testicles.</w:t>
        <w:br/>
        <w:t>Mouth.--Toothache in lower molars.</w:t>
        <w:br/>
        <w:t>Heart.--Rapid heart action of smokers. Praecordial pain; constriction, tenderness, pulse, weak, irregular, intermittent, tremulous, rapid. Cyanosis. Heart's action tumultuous and forcible. Palpitation from nervous irritation, with oppression around heart. Rheumatoid, flying pains, associated with heart disease. Cardiac asthma (Sumbul).</w:t>
        <w:br/>
        <w:t>Respiratory.--Wheezing. Cough, with haemoptysis, bleeding small but frequent.</w:t>
        <w:br/>
        <w:t>Urine.--Profuse flow of limpid, watery urine, especially when the heart is most irritable; also scanty urine. Bladder feels distended when empty. Diabetes. Pain in testicles.</w:t>
        <w:br/>
        <w:t>Rectum.--Bleeding from rectum. Haemorrhoids.</w:t>
        <w:br/>
        <w:t>Sleep.--Wakefulness and morbid vigilance with inordinately active, but weak circulation.</w:t>
        <w:br/>
        <w:t>Relationship.--Compare: Ephedra-Teamsters Tea--(in exophthalmic goitre; eyes feel pushed out with tumultuous action of heart); Fucus; Spartein; Crataegus. Adrenaline 6x.</w:t>
        <w:br/>
        <w:t>Dose.--First to thirtieth potency.</w:t>
        <w:br/>
        <w:br/>
        <w:t>LYCOPUS VIRGINICUS is available at Remedia Homeopathy</w:t>
        <w:br/>
        <w:t>more information and order at Remedia Homeopathy</w:t>
        <w:br/>
        <w:br/>
        <w:t>5,500 homeopathic remedies</w:t>
        <w:br/>
        <w:t>Accessories for homeopathy doctors and patients</w:t>
      </w:r>
    </w:p>
    <w:p>
      <w:r>
        <w:br/>
        <w:t>LYSSINUM</w:t>
        <w:br/>
        <w:t>Lyssin-Saliva of Rabid Dog</w:t>
        <w:br/>
        <w:t>(HYDROPHOBINUM)</w:t>
        <w:br/>
        <w:t>Affects principally the nervous system; aching in bones. Complaints from abnormal sexual desire. Convulsions brought on by dazzling light or sight of running water.</w:t>
        <w:br/>
        <w:t>Head.--Lyssophobia; fear of becoming mad. Emotion and bad news aggravate; also, thinking of fluids. Hypersensitiveness of all senses. Chronic headache. Boring pain in forehead.</w:t>
        <w:br/>
        <w:t>Mouth.--Constant spitting; saliva tough, viscid. Sore throat; constant desire to swallow, which is difficult; gagging when swallowing water. Froths at mouth.</w:t>
        <w:br/>
        <w:t>Male.--Lascivious; priapism, with frequent emissions. No emission during coition. Atrophy of testicles. Complaints from abnormal sexual desire.</w:t>
        <w:br/>
        <w:t>Female.--Uterine sensitiveness; conscious of womb (Helon). Feels prolapsed. Vagina sensitive, rendering coition painful (Berberis). Uterine displacements.</w:t>
        <w:br/>
        <w:t>Respiratory.--Voice altered in tone. Breathing held for a time. Spasmodic contraction of respiratory muscles.</w:t>
        <w:br/>
        <w:t>Stool.--Desire for stool on hearing or seeing running water. Profuse, watery stools, with pain in bowels; worse, evening. Constant desire to urinate on seeing running water.</w:t>
        <w:br/>
        <w:t>Modalities.--Worse, sight or sound of running water or pouring water, or even thinking of fluids; dazzling or reflected light; heat of sun; stooping.</w:t>
        <w:br/>
        <w:t>Relationship.--Compare: Xanthium spinosum-Cockle--(said to be specific for hydrophobia and is recommended for chronic cystitis in women). Canth; Bell; Stram; Lach; Nat mur.</w:t>
        <w:br/>
        <w:t>Dose.--Thirtieth potency.</w:t>
        <w:br/>
        <w:br/>
        <w:t>LYSSINUM is available at Remedia Homeopathy</w:t>
        <w:br/>
        <w:t>more information and order at Remedia Homeopathy</w:t>
        <w:br/>
        <w:br/>
        <w:t>5,500 homeopathic remedies</w:t>
        <w:br/>
        <w:t>Accessories for homeopathy doctors and patients</w:t>
      </w:r>
    </w:p>
    <w:p>
      <w:r>
        <w:br/>
        <w:t>MAGNESIUM CARBONICUM</w:t>
        <w:br/>
        <w:t>Carbonate of Magnesia</w:t>
        <w:br/>
        <w:t>(MAGNESIA CARBONICA)</w:t>
        <w:br/>
        <w:t>Gastro-intestinal catarrh, with marked acidity. Often used with advantage for complains arising in people who have been taking this drug to sweeten the stomach. Is frequently indicated in children; whole body smells sour, and disposed to boils. Broken-down, "worn-out" women, with uterine and climacteric disorders. With numbness and distension in various, parts and nerve prostration. Sensitive to the least start, noise, touch, etc. Affection of the antrum of Highmore. Effects of shock, blows, mental distress. Sense of numbness; nerve prostration; tendency to constipation after nervous strain; sensitive to least touch, it causes starting, or cold winds or weather or from excess of care and worry with constipation and heaviness. Intense neuralgic pains.</w:t>
        <w:br/>
        <w:t>Head.--Sticking pain in the side of the head on which he lies, as if the hair was pulled; worse, mental exertion. Itching of scalp worse in damp weather. Pain above margin of right orbit. Blank motes before eyes.</w:t>
        <w:br/>
        <w:t>Ears.--Diminished hearing. Deafness; comes suddenly and varies. Numbness of outer ear. Feeling of distention of middle ear. Subdued tinnitus.</w:t>
        <w:br/>
        <w:t>Face.--Tearing pain in one side; worse; quiet; must move about. Toothache, especially during pregnancy; worse at night; worse, cold and quiet. Teeth feel too long. Ailments from cutting wisdom teeth (Cheiranthus). Pain in malar bone, worse during rest, night. Swelling of malar bone with pulsating pain, worse exposure to cold wind.</w:t>
        <w:br/>
        <w:t>Mouth.--Dry at night. Sour taste. Vesicular eruption; bloody saliva. Sticking pain in throat; hawking up fetid, pea-colored particles.</w:t>
        <w:br/>
        <w:t>Stomach.--Desire for fruit, acids, and vegetables. Eructations sour, and vomiting of bitter water. Craving for meat.</w:t>
        <w:br/>
        <w:t>Abdomen.--Rumbling, gurgling. Dragging towards pelvis. Very heavy; contractive, pinching, pain in right illiac region.</w:t>
        <w:br/>
        <w:t>Stool.--Preceded by griping, colicky pain. Green, watery, frothy, like a frog-pond's scum. Bloody mucous stools. Milk passes undigested in nursing children. Sour, with tenesmus (Rheum). Constipation after mental shock or severe nervous strain.</w:t>
        <w:br/>
        <w:t>Female.--Sore throat before menses appear. Before menses, coryza and nasal stoppage. Menses too late and scanty, thick, dark, like pitch; mucous leucorrhoea. Menses flow only in sleep; more profuse at night (Amm m), or when lying down; cease when walking.</w:t>
        <w:br/>
        <w:t>Respiratory.--Ticking cough, with salty, bloody expectoration. Constrictive pains in chest, with dyspnoea. Soreness in chest during motion.</w:t>
        <w:br/>
        <w:t>Extremities.--Tearing in shoulders as if dislocated. Right shoulder painful, cannot raise it (Sang). Whole body feels tired and painful, especially legs and feet. Swelling in bend of knee.</w:t>
        <w:br/>
        <w:t>Skin.--Earthy, sallow and parchment-like; emaciation. Itching vesicles on hands and fingers. Nodosities under skin. Sore; sensitive to cold.</w:t>
        <w:br/>
        <w:t>Fever.--Chilly in evening. Fever at night. Sour, greasy perspiration.</w:t>
        <w:br/>
        <w:t>Sleep.--Unrefreshing; more tired on rising than on retiring.</w:t>
        <w:br/>
        <w:t>Modalities.--Worse, warmth of bed; change of temperature; cold wind or weather; every three weeks; rest. Better, warm air; walking in open air.</w:t>
        <w:br/>
        <w:t>Relationship.--Antidotes: Ars; Merc.</w:t>
        <w:br/>
        <w:t>Complementary: Cham.</w:t>
        <w:br/>
        <w:t>Compare: Rheum; Kreos; Aloes; Cheiranthus-Wall flower --(deafness, otorrhoea, nose stopped up at night from irritation of cutting wisdom-teeth).</w:t>
        <w:br/>
        <w:t>Dose.--Third to thirtieth potency.</w:t>
        <w:br/>
        <w:br/>
        <w:t>MAGNESIUM CARBONICUM is available at Remedia Homeopathy</w:t>
        <w:br/>
        <w:t>more information and order at Remedia Homeopathy</w:t>
        <w:br/>
        <w:br/>
        <w:t>5,500 homeopathic remedies</w:t>
        <w:br/>
        <w:t>Manual potentisation</w:t>
      </w:r>
    </w:p>
    <w:p>
      <w:r>
        <w:br/>
        <w:t>MAGNESIUM MURIATICUM</w:t>
        <w:br/>
        <w:t>Muriate of Magnesia</w:t>
        <w:br/>
        <w:t>(MAGNESIA MURIATICA)</w:t>
        <w:br/>
        <w:t>A liver remedy with pronounced characteristic constipation. Chronic liver affections with tenderness and pain, extending to spine and epigastrium, worse after food. Especially adapted to diseases of women, with a long history of indigestion and uterine disease; children who cannot digest milk. Evil effects of sea bathing.</w:t>
        <w:br/>
        <w:t>Head.--Sensitive to noise; bursting headache; worse, motion, open air; better, pressure, and wrapping up warmly (Sil; Stront). Much sweating of head (Calc, Sil). Facial neuralgia pains, dull, aching, worse damp weather, slightest draft, better pressure heat.</w:t>
        <w:br/>
        <w:t>Nose.--Nostrils ulcerated, Coryza. Nose stopped and fluent. Loss of smell and taste, following catarrh. Cannot lie down. Must breathe through mouth.</w:t>
        <w:br/>
        <w:t>Mouth.--Blisters on lips. Gums swollen, bleed easily. Tongue feels burnt and scalded. Throat dry, with hoarseness.</w:t>
        <w:br/>
        <w:t>Stomach.--Appetite poor, had taste in mouth. Eructations like rotten eggs. Continued rising of while froth into mouth Cannot digest milk. Urine can be passed only by pressing abdominal muscles.</w:t>
        <w:br/>
        <w:t>Abdomen.--Pressing pain in liver; worse lying on right side. Liver enlarged with bloating of abdomen; yellow tongue. Congenital scrotal hernia. Must use abdominal muscles to enable him to urinate.</w:t>
        <w:br/>
        <w:t>Urine.--Urine difficult to void. Bladder can only be emptied by straining and pressure.</w:t>
        <w:br/>
        <w:t>Bowels.--Constipation of infants during dentition; only passing small quantity; stools knotty, like sheep's dung, crumbling at verge of anus. Painful smarting haemorrhoids.</w:t>
        <w:br/>
        <w:t>Female.--Menses black, clotted. Pain in back and thighs. Metrorrhagia; worse at night. Great excitement at every period. Leucorrhoea with every stool and after exercise. Tinea ciliaris, eruptions in face and forehead worse before menses.</w:t>
        <w:br/>
        <w:t>Heart.--Palpitation and cardiac pain while sitting; better by moving about (Gels). Functional cardiac affections with liver enlargement.</w:t>
        <w:br/>
        <w:t>Respiration.--Spasmodic dry cough; worse forepart of night, with burning and sore chest.</w:t>
        <w:br/>
        <w:t>Extremities.--Pain in back and hips; in arms and legs. Arms "Go to sleep" when waking in morning.</w:t>
        <w:br/>
        <w:t>Sleep.--Sleep during day; restless at night on account of heat and shock: anxious dreams.</w:t>
        <w:br/>
        <w:t>Modalities.--Worse, immediately after eating, lying on right side: from sea bathing. Better, from pressure, motion: open air, except headache.</w:t>
        <w:br/>
        <w:t>Relationship.--Antidotes: Camph; Cham.</w:t>
        <w:br/>
        <w:t>Compare: Nat m; Puls; Sep; Amm m; Nasturtium equaticum -Water-cress--(useful in scorbutic affections and constipation, related to strictures of urinary apparatus; supposed to be aphrodisiacal in its action. Is also antidotal to tobacco narcosis and sedative in neurotic affections, neurasthenia, hysteria. Cirrhosis of liver and dropsy).</w:t>
        <w:br/>
        <w:t>Dose.--5 drops of tincture. Third to 200th potency.</w:t>
        <w:br/>
        <w:br/>
        <w:t>MAGNESIUM MURIATICUM is available at Remedia Homeopathy</w:t>
        <w:br/>
        <w:t>more information and order at Remedia Homeopathy</w:t>
        <w:br/>
        <w:br/>
        <w:t>5,500 homeopathic remedies</w:t>
        <w:br/>
        <w:t>Family run pharmacy since 1760</w:t>
      </w:r>
    </w:p>
    <w:p>
      <w:r>
        <w:br/>
        <w:t>MAGNESIUM PHOSPHORICUM</w:t>
        <w:br/>
        <w:t>Phosphate of Magnesia</w:t>
        <w:br/>
        <w:t>(MAGNESIA PHOSPHORICA)</w:t>
        <w:br/>
        <w:t>The great anti-spasmodic remedy. Cramping of muscles with radiating pains. Neuralgic pains relieved by warmth. Especially suited to tired, languid, exhausted subjects. Indisposition for mental exertion. Goitre.</w:t>
        <w:br/>
        <w:t>Mind.--Laments all the time about the pain. Inability to think clearly. Sleepless on account of indigestion.</w:t>
        <w:br/>
        <w:t>Head.--Vertigo on moving, falls forward on closing eyes, better walking in open air. Aches after mental labor, with chilliness; always better warmth (Sil). Sensation as if contents were liquid, as if parts of brain were changing places, as of a cap on head.</w:t>
        <w:br/>
        <w:t>Eyes.--Supraorbital pains; worse, right side; relieved by warmth applied externally. Increased lachrymation. Twitching of lids. Nystagmus strabismus, ptosis. Eyes hot, tired, vision blurred, colored lights before eyes.</w:t>
        <w:br/>
        <w:t>Ears.--Severe neuralgic pain; worse behind right ear; worse, by going into cold air, and washing face and neck with cold water.</w:t>
        <w:br/>
        <w:t>Mouth.--Toothache; better by heat and hot liquids. Ulceration of teeth, with swelling of glands of face, throat and neck and swelling of tongue. Complaints of teething children. Spasms without febrile symptoms.</w:t>
        <w:br/>
        <w:t>Throat.--Soreness and stiffness, especially right side; parts seem puffy, with chilliness, and aching all over.</w:t>
        <w:br/>
        <w:t>Stomach.-- Hiccough, with retching day and night. Thirst for very cold drinks.</w:t>
        <w:br/>
        <w:t>Abdomen.--Enteralgia, relieved by pressure. Flatulent colic, forcing patient to bend double; relieved by rubbing, warmth, pressure; accompanied with belching of gas, which gives no relief. Bloated, full sensation in abdomen; must loosen clothing, walk about and constantly pass flatus. Constipation in rheumatic subjects due to flatulence and indigestion.</w:t>
        <w:br/>
        <w:t>Female.--Menstrual colic. Membranous dysmenorrhoea. Menses too early, dark, stringy. Swelling of external parts. Ovarian neuralgia. Vaginismus.</w:t>
        <w:br/>
        <w:t>Respiratory.--Asthmatic oppression of chest. Dry, tickling cough. Spasmodic cough, with difficulty in lying down. Whooping-cough (Corall). Voice hoarse, larynx sore and raw. Intercostal neuralgia.</w:t>
        <w:br/>
        <w:t>Heart.--Angina pectoris. Nervous spasmodic palpitation. Constricting pains around heart.</w:t>
        <w:br/>
        <w:t>Fever.--Chilliness after dinner, in evening. Chills run up and down the back, with shivering, followed by a suffocating sensation.</w:t>
        <w:br/>
        <w:t>Extremities.--Involuntary shaking of hands. Paralysis agitans. Cramps in calves. Sciatica; feet very tender. Darting pains. Twitchings. Chorea. Writers' and players' cramp. Tetanic spasms. Weakness in arms and hands, finger-tips stiff and numb. General muscular weakness.</w:t>
        <w:br/>
        <w:t>Modalities.--Worse, right side, cold, touch, night. Better, warmth, bending double, pressure, friction.</w:t>
        <w:br/>
        <w:t>Relationship.--Compare: Kali phos; Colocy; Silica; Zinc; Diosc.</w:t>
        <w:br/>
        <w:t>Antidotes: Bell; Gels; Lach.</w:t>
        <w:br/>
        <w:t>Dose.--First to twelfth potency. Sometimes the highest potencies are preferable. Acts especially well, given in hot water.</w:t>
        <w:br/>
        <w:br/>
        <w:t>MAGNESIUM PHOSPHORICUM is available at Remedia Homeopathy</w:t>
        <w:br/>
        <w:t>more information and order at Remedia Homeopathy</w:t>
        <w:br/>
        <w:br/>
        <w:t>5,500 homeopathic remedies</w:t>
        <w:br/>
        <w:t>Family run pharmacy since 1760</w:t>
      </w:r>
    </w:p>
    <w:p>
      <w:r>
        <w:br/>
        <w:t>MAGNESIUM SULPHURICUM</w:t>
        <w:br/>
        <w:t>Epsom Salt</w:t>
        <w:br/>
        <w:t>(MAGNESIA SULPHURICA)</w:t>
        <w:br/>
        <w:t>The skin, urinary, and female symptoms are most marked. The purgative action of Sulphate of Magnesia is not a quality of the drug, but a quality of its physical state, which renders its absorption impossible. The properties inherent in the substance itself can only be discovered by attenuation (Percy Wilde).</w:t>
        <w:br/>
        <w:t>Head.--Apprehensive; vertigo; head heavy during menses. Eyes burn, noises in ears.</w:t>
        <w:br/>
        <w:t>Stomach.--Frequent eructations, tasting like bad eggs. Rising of water in mouth.</w:t>
        <w:br/>
        <w:t>Urinary.--Stitches and burning in the orifice of the urethra after urinating. Stream intermits and dribbles. The urine passed in the morning copious, bright yellow, soon becomes turbid, and deposits a copious red sediment. The urine is greenish as passed; is of a clear color, and in a large quantity. Diabetes (Phos ac; Lact ac; Ars brom).</w:t>
        <w:br/>
        <w:t>Female.--Thick leucorrhoea, as profuse as the menses, with weary pain in the small of the back and thighs, on moving about. Some blood from the vagina between the menses. Menstruation returned after fourteen days; the discharge was thick, black, and profuse. Menses too early, intermit.</w:t>
        <w:br/>
        <w:t>Neck and Back.--Bruised and ulcerative pain between the shoulders, with a feeling as of a lump as large as the first, on which account she could not lie upon her back or side; relieved by rubbing. Violent pain in the small of the back, as if bruised, and as before menstruation.</w:t>
        <w:br/>
        <w:t>Extremities.--The left arm and foot fall asleep in bed, in the morning after waking.</w:t>
        <w:br/>
        <w:t>Skin.--Small pimples over the whole body, that itch violently. Suppressed itch (Sulph). Crawling in the tips of the fingers of the left hand; better on rubbing. Warts. Erysipelas (applied locally as a saturated solution). Dropsy (physiological doses).</w:t>
        <w:br/>
        <w:t>Fever.--Chill from 9 to 10 am. Shuddering in back; heat in one part and chill in another.</w:t>
        <w:br/>
        <w:t>Relationship.--It is claimed that the addition of a small amount of Magnes. Sulph to the usual hypodermic of Morphine increases the value of the hypodermic from 50 to 100 %.</w:t>
        <w:br/>
        <w:t>Physiologic Dosage.--Magnes. Sulph is of diagnostic and therapeutic value in Gallstone colic. From 2 to 4 teaspoonfuls in glass hot water taken at onset of a colicky attack may abort or stop the colic.</w:t>
        <w:br/>
        <w:t>Epsom salt is one of the most active saline cathertics, operating with little pain or nausea, especially if pure. It has but little if any effect on intestinal peristalsis, its action causing a rush of fluid into the intestine, which by producing a distention of the bowel produces evacuation. It causes little or no irritation in the intestine. In common with the other salines, it is the classical evacuant to be employed in connection with mercurials and anthelmintics and in cases of poisoning. Epsom salt usually acts within from one to two hours, more quickly if taken in hot water and in the morning before breakfast. The ordinary dose as a mild laxative is a heaping teaspoonful; as a cathartic, two to four teaspoonfuls. The taste may be improved, if necessary, by the addition of a little lemon juice and sugar.</w:t>
        <w:br/>
        <w:t>Besides its chief use as a saline cathartic, magnesium sulphate is used to a considerable extent externally in saturated solution as an antiphlogistic and antipruritic in erysipelas, ivy poisoning, cellulitis and other local inflammations. Use on compresses saturated with solution.</w:t>
        <w:br/>
        <w:t>Dose.--The pure salt to the third potency. Locally 1:4 in water in septic conditions, erysipelas, orchitis, boils, etc.</w:t>
        <w:br/>
        <w:br/>
        <w:t>MAGNESIUM SULPHURICUM is available at Remedia Homeopathy</w:t>
        <w:br/>
        <w:t>more information and order at Remedia Homeopathy</w:t>
        <w:br/>
        <w:br/>
        <w:t>5,500 homeopathic remedies</w:t>
        <w:br/>
        <w:t>Family run pharmacy since 1760</w:t>
      </w:r>
    </w:p>
    <w:p>
      <w:r>
        <w:br/>
        <w:t>MAGNOLIA GRANDIFLORA</w:t>
        <w:br/>
        <w:t>Magnolia</w:t>
        <w:br/>
        <w:t>Rheumatism and cardiac lesions are prominent features in toe symptomatology of this drug. Stiffness and soreness. Alternating pains between spleen and heart. Patient tired and stiff. Soreness when quiet. Erratic shifting of pains.</w:t>
        <w:br/>
        <w:t>Heart.--Oppression of chest with inability to expand the lungs. Feeling of a large bolus of food which distressed the stomach. Suffocated feeling when walking fast or lying on left side. Dyspnoea. Crampy pain in heart. Angina pectoris. Endocarditis and pericarditis. Tendency to faint. Sensation as if heart had stopped beating. Pains around heart accompanied by itching of the feet.</w:t>
        <w:br/>
        <w:t>Extremities.--Stiffness and sharp erratic pains; worse in joints. Feet itch. Numbness in left arm. Rheumatic pain in clavicles. Shooting in all limbs.</w:t>
        <w:br/>
        <w:t>Modalities.--Worse, damp air, lying on left side; in morning on first rising. Better, dry weather, motion; intermenstrual flow (Ham; Bovista; Bell; Elaps).</w:t>
        <w:br/>
        <w:t>Relationship.--Compare: Rhus; Dulcam; Aurum</w:t>
        <w:br/>
        <w:t>Dose.--Third potency.</w:t>
        <w:br/>
        <w:br/>
        <w:t>MAGNOLIA GRANDIFLORA is available at Remedia Homeopathy</w:t>
        <w:br/>
        <w:t>more information and order at Remedia Homeopathy</w:t>
        <w:br/>
        <w:br/>
        <w:t>5,500 homeopathic remedies</w:t>
        <w:br/>
        <w:t>Family run pharmacy since 1760</w:t>
      </w:r>
    </w:p>
    <w:p>
      <w:r>
        <w:br/>
        <w:t>MALANDRINUM</w:t>
        <w:br/>
        <w:t>Grease in Horses</w:t>
        <w:br/>
        <w:t>A very effectual protection against smallpox. Ill effects of vaccination (Thuja; Silica). Efficacious in clearing of the remnants of cancerous deposits (Copper).</w:t>
        <w:br/>
        <w:t>Skin.--Scab on upper lip, with stinging pain when torn off. Aching in forehead. Dry, scaly; itching; rhagades of hands and feet in cold weather and from washing. Toes feel scalded and itch terribly. Bone-like protuberances.</w:t>
        <w:br/>
        <w:t>Dose.--Thirtieth potency and highest.</w:t>
        <w:br/>
        <w:br/>
        <w:t>MALANDRINUM is available at Remedia Homeopathy</w:t>
        <w:br/>
        <w:t>more information and order at Remedia Homeopathy</w:t>
        <w:br/>
        <w:br/>
        <w:t>66,000 customers from 67 countries</w:t>
        <w:br/>
        <w:t>excellent &gt;more</w:t>
      </w:r>
    </w:p>
    <w:p>
      <w:r>
        <w:br/>
        <w:t>MANCINELLA</w:t>
        <w:br/>
        <w:t>more information and order at Remedia Homeopathy</w:t>
        <w:br/>
        <w:br/>
        <w:t>Hippomane-Manganeel Apple</w:t>
        <w:br/>
        <w:t>Skin symptoms most marked. Dermatitis, with excessive vesiculation, oozing of sticky serum and formation of crusts. To be remembered in mental depressed states at puberty and at climacteric, with exalted sexuality (Hering). Loss of vision. Pain in the thumb.</w:t>
        <w:br/>
        <w:t>Mind.--Silent mood, sadness. Wandering thoughts. Sudden vanishing of thought. Bashful. Fear of becoming insane.</w:t>
        <w:br/>
        <w:t>Head.--Vertigo; head feels lights, empty. Scalp itches. Hair falls out after acute sickness.</w:t>
        <w:br/>
        <w:t>Nose.--Illusions of smell; of gunpowder, dung, etc. Pressure at root of nose.</w:t>
        <w:br/>
        <w:t>Mouth.--Feels peppery. Copious, offensive saliva. Taste of blood. Burning of fauces. Dysphagia from constriction of throat and oesophagus.</w:t>
        <w:br/>
        <w:t>Stomach.--Continual choking sensation rising from stomach. Vomiting of ingesta, followed by gripping and copious stools. Burning pains and black vomit.</w:t>
        <w:br/>
        <w:t>Extremities.--Icy coldness of hands and feet. Pain in thumb.</w:t>
        <w:br/>
        <w:t>Skin.--Intense erythema. Vesicles. Fungoid growths. Erysipelas. Large blisters, as from scalds. Heavy, brown crusts and scabs. Pemphigus.</w:t>
        <w:br/>
        <w:t>Relationship.--Compare: Croton; Jatropha; Canth; Anacard.</w:t>
        <w:br/>
        <w:t>Dose.--Sixth to thirtieth potency.</w:t>
        <w:br/>
        <w:br/>
        <w:t>Mancinella is available at Remedia Homeopathy</w:t>
        <w:br/>
        <w:t>more information and order at Remedia Homeopathy</w:t>
        <w:br/>
        <w:t>Other names for this homeopathic remedy: Mancinella, Hippomane mancinella, Hippomane mancinella venenata, Manchinellenbaum, wahrer, Manschapfel, Manzanillabaum, wahrer Manchinellenbaum,</w:t>
        <w:br/>
        <w:br/>
        <w:t>5,500 homeopathic remedies</w:t>
        <w:br/>
        <w:t>Accessories for homeopathy doctors and patients</w:t>
      </w:r>
    </w:p>
    <w:p>
      <w:r>
        <w:br/>
        <w:t>MANGANUM ACETICUM</w:t>
        <w:br/>
        <w:t>Manganese Acetate</w:t>
        <w:br/>
        <w:t>Manganum causes anaemia with destruction of the red corpuscles. Jaundice, nephritis with albuminuria. Fatty degeneration of liver. Paralysis agitans. Cellulitis, subacute stage, promotes suppuration and hastens regeneration.</w:t>
        <w:br/>
        <w:t>Symptoms of chronic poisoning, according to Professor yon Jaksch, were involuntary laughter and involuntary weeping and walking backwards. Strongly exaggerated reflexes and physical disturbances, evidenced by men making fun of each other's gait. Paraplegia progressive; wasting, feeble and staggering gait.</w:t>
        <w:br/>
        <w:t>Inflammation of bones or joints, with nightly digging pains Asthmatic persons who cannot lie on a feather pillow. Syphilitic and chlorotic patients with general anaemia and paralytic symptoms often are benefited by this drug. Gout. Chronic arthritis. For speakers and singers. Great accumulation of mucus. Growing pains and weak ankles. General soreness and aching; every part of the body feels sore when touched; early tuberculosis.</w:t>
        <w:br/>
        <w:t>Head.--Anxiety and fear; better lying down. Feels large and heavy, with rush of blood; pain from above downward. Field of vision contracted. Stolidy mask-like face.</w:t>
        <w:br/>
        <w:t>Mouth.--Nodes on palate. Toothache; worse, anything cold (Coff opposite). Hemming all the time. Low, monotonous voice.</w:t>
        <w:br/>
        <w:t>Nose.--Dry, obstructed. Chronic catarrh, with bleeding, dryness; worse in cold damp weather.</w:t>
        <w:br/>
        <w:t>Ears.--Feel stopped; cracking on blowing nose. Pain from other parts extends to ears. Deafness in damp weather. Whistling tinnitus.</w:t>
        <w:br/>
        <w:t>Alimentary Canal.--Tongue sore and irritable with ulcers or warts. Flatulence; chronic enlargement of liver.</w:t>
        <w:br/>
        <w:t>Respiratory.--Chronic hoarseness. Larynx dry, rough, constricted. Tuberculosis of larynx. Cough; worse evening, and better lying down and worse in damp weather. Mucus difficult to loosen. Stitches in larynx extending to ear. Heat in chest. Haemoptysis. Every cold rouses up a bronchitis (Dulc).</w:t>
        <w:br/>
        <w:t>Female.--Derangements of menstruation, amenorrhoea; menses too early and scanty, in anaemic subjects. Flushes of heat at climacteric.</w:t>
        <w:br/>
        <w:t>Extremities.--Muscular twitching. Cramps in calves. Stiffness in muscles of legs. Inflammation of bones and joints with insupportable nightly digging pains. Every part of body feels sore when touched. Cannot walk backwards without falling. Tending to fall forward. Walks stooping forward. Legs feel numb. Wilson's disease. Paralysis agitans. Peculiar slapping gait, walks on metacarpo-phalangeal joint; walks backwards. Ankles painful. Bones very sensitive. Shiny red swelling of joints. Knees pain and itch. Rheumatism of feet. Intolerable pain in skin of lower limbs. Burning spots about joints. Periosteal inflammation. Suppuration of skin around joints.</w:t>
        <w:br/>
        <w:t>Sleep.--Languor and sleepiness. Vivid dreams. Sleepy very early in evening.</w:t>
        <w:br/>
        <w:t>Skin.--Suppuration of skin around joints. Red, elevated spots. Itching; better, scratching. Deep cracks in bends of elbows, etc. Psoriasis and pityriasis. Burning around ulcers. Chronic eczema associated with amenorrhoea, worse at menstrual period or at menopause.</w:t>
        <w:br/>
        <w:t>Modalities.--Worse, cold wet weather, change of weather. Better, lying down (cough)</w:t>
        <w:br/>
        <w:t>Relationship.--Compare: Colloidal Manganese (Boils and other staphylococcal infections); Mangan mur (painful ankles, bone-pains); Mangan oxydat (pain in tibia, dysmenorrhoea, colic, and diarrhoea. Easily fatigued and heated; sleepy. Stolid, mask-like facies; low monotonous voice "Economical Speech". Muscular twitching, cramps in calves; stiff leg muscles; occasional uncontrollable laughter. Peculiar slapping gait. Similar symptoms to paralysis agitans, progressive lenticular degenerations and pseudo sclerosis. Workers in Mangan binoxide are frequently affected with bulbar paralysis. Use 3x homeopathically). Mangan sulph (liver affections, excess of bile; a powerful intestinal stimulant); Argent; Rhus; Sulph.</w:t>
        <w:br/>
        <w:t>Antidotes: Coff; Merc.</w:t>
        <w:br/>
        <w:t>Dose.--Third to thirtieth potency.</w:t>
        <w:br/>
        <w:br/>
        <w:t>MANGANUM ACETICUM is available at Remedia Homeopathy</w:t>
        <w:br/>
        <w:t>more information and order at Remedia Homeopathy</w:t>
        <w:br/>
        <w:br/>
        <w:t>5,500 homeopathic remedies</w:t>
        <w:br/>
        <w:t>Manual potentisation</w:t>
      </w:r>
    </w:p>
    <w:p>
      <w:r>
        <w:br/>
        <w:t>MANGIFERA INDICA</w:t>
        <w:br/>
        <w:t>Mango Tree</w:t>
        <w:br/>
        <w:t>One of the best general remedies for passive haemorrhages, uterine, renal, gastric, pulmonary and intestinal. Rhinitis, sneezing, pharyngitis, and other acute throat troubles, suffocative sensation as if throat would close. Relaxation of mucous membrane of alimentary canal. Catarrhal and serous discharges, chronic intestinal irritation. Varicose veins. Drowsiness. Atomic conditions, poor circulation, relaxed muscles.</w:t>
        <w:br/>
        <w:t>Skin.--Itching of palms. Skin as if sunburned, swollen. White spots, intense itching. Lobes of ears and lips swollen.</w:t>
        <w:br/>
        <w:t>Relationship.--Compare: Erigeron; Epilobium.</w:t>
        <w:br/>
        <w:t>Dose.--Tincture.</w:t>
        <w:br/>
        <w:br/>
        <w:t>MANGIFERA INDICA is available at Remedia Homeopathy</w:t>
        <w:br/>
        <w:t>more information and order at Remedia Homeopathy</w:t>
        <w:br/>
        <w:br/>
        <w:t>5,500 homeopathic remedies</w:t>
        <w:br/>
        <w:t>Family run pharmacy since 1760</w:t>
      </w:r>
    </w:p>
    <w:p>
      <w:r>
        <w:br/>
        <w:t>MEDORRHINUM</w:t>
        <w:br/>
        <w:t>more information and order at Remedia Homeopathy</w:t>
        <w:br/>
        <w:br/>
        <w:t>The Gonorrhoeal Virus</w:t>
        <w:br/>
        <w:t>A powerful and deep-acting medicine, often indicated for chronic ailments due to suppressed gonorrhoea. For women with chronic pelvic disorders. Chronic rheumatism. Great disturbance and irritability of nervous system. Pains intolerable; tensive; nerves quiver and tingle. Children dwarfed and stunted. Chronic catarrhal conditions in children. Nose dirty, tonsils enlarged, thick yellow mucus from nostrils; lips thickened from mouth breathing. State of collapse and trembling all over. History of sycosis. Often restores a gonorrhoeal discharge. Intensity of all sensations. Å’dema of limbs; dropsy of serous sacs. Disseminated sclerosis.</w:t>
        <w:br/>
        <w:t>Mind.--Weak memory. Loses the thread of conversation. Cannot speak without weeping. Time passes too slowly (Cannab ind; Arg n). Is in a great hurry. Hopeless of recovery. Difficult concentration. Fears going insane (Mancinella). Sensibility exalted. Nervous, restless. Fear in the dark and of some one behind her. Melancholy, with suicidal thoughts.</w:t>
        <w:br/>
        <w:t>Head.--Burning pain in brain; worse, occiput. Head heavy and drawn backward. Headache from jarring of cars, exhaustion, or hard work. Weight and pressure in vertex. Hair dry, crispy. Itching of scalp; dandruff.</w:t>
        <w:br/>
        <w:t>Eyes.--Feels as if she stared at everything. Eyeballs ache. Feels as if sticks in eyes. Lids irritated.</w:t>
        <w:br/>
        <w:t>Ears.--Partial deafness, pulsation in ears. Quick, darting pains in right ear.</w:t>
        <w:br/>
        <w:t>Nose.--Intense itching. Coldness of tip. Posterior nares obstructed. Chronic nasal and pharyngeal catarrhs.</w:t>
        <w:br/>
        <w:t>Face.--Pallor, acne, blotches of reddish color. Small boils break out during menses.</w:t>
        <w:br/>
        <w:t>Mouth.--Tongue coated brown and thick, blistered; canker sores. Blisters on inner surface of lips and cheeks.</w:t>
        <w:br/>
        <w:t>Stomach.--Coppery taste and eructations of sulphuretted hydrogen. Ravenous hunger soon after eating. Very thirsty. Cravings for liquor, salt, sweets, etc, warm drinks. Pernicious vomiting of pregnancy.</w:t>
        <w:br/>
        <w:t>Abdomen.--Violent pain in liver and spleen. Rests more comfortably lying on abdomen.</w:t>
        <w:br/>
        <w:t>Stool.--Can pass stool only by leaning very far back. Painful lump sensation on posterior surface of sphincter. Oozing of fetid moisture. Intense itching of anus.</w:t>
        <w:br/>
        <w:t>Urine.--Painful tenesmus when urinating. Nocturnal enuresis. Renal colic (Berb; Ocim; Pareir). Urine flows very slowly.</w:t>
        <w:br/>
        <w:t>Female.--Intense pruritus. Menses offensive, profuse, dark, clotted; stains difficult to wash out, urinates frequently at that time. Sensitive spot near os uteri. Leucorrhoea thin, acrid, excoriating, fishy odor. Sycotic warts on genitals. Ovarian pain, worse left side, or from ovary to ovary. Sterility. Metrorrhagia. Intense menstrual colic. Breasts cold, sore, and sensitive.</w:t>
        <w:br/>
        <w:t>Male.--Nocturnal emissions, followed by great weakness. Impotence. Gleet; whole urethra feels sore. Urethritis. Enlarged and painful prostate with frequent urging and painful urination.</w:t>
        <w:br/>
        <w:t>Respiratory.--Much oppression of breathing. Hoarse while reading. Pain and soreness through chest and mammae. Incessant, dry, night cough. Asthma. Incipient consumption. Larynx feels sore. Dyspnoea; cannot exhale (Samb). Cough; better lying on stomach.</w:t>
        <w:br/>
        <w:t>Extremities.--Pain in back, with burning heat. Legs heavy; ache all night; cannot keep them still (Zinc). Ankles easily turn when walking. Burning of hands feet. Finger-joints enlarged, puffy. Gouty concretions. Heels and balls of feet tender (Thuja). Soreness of soles. Restless; better, clutching hands.</w:t>
        <w:br/>
        <w:t>Skin.--Yellow. Intense and incessant itching; worse night and when thinking of it. Fiery red rash about anus in babies. Copper-colored spots. Favus. Tumors and abnormal growth.</w:t>
        <w:br/>
        <w:t>Fever.--Wants to be fanned all the time. Chills up and down back; coldness of legs, hands, and forearms. Flashes of heat in face and neck. Night-sweat and hectic.</w:t>
        <w:br/>
        <w:t>Sleep.--Dreams she is drinking (Ars; Phos). Sleeps in knee-chest position.</w:t>
        <w:br/>
        <w:t>Modalities.--Worse, when thinking of ailment, from daylight to sunset, heat, inland. Better, at the seashore, lying on stomach, damp weather (Caust).</w:t>
        <w:br/>
        <w:t>Relationship.--Compare: (Lactation: Galega; Lactuca). Sulph; Syphil; Zinc.</w:t>
        <w:br/>
        <w:t>Dose.--The very highest potencies only of service. Must not be repeated often.</w:t>
        <w:br/>
        <w:br/>
        <w:t>Medorrhinum is available at Remedia Homeopathy</w:t>
        <w:br/>
        <w:t>more information and order at Remedia Homeopathy</w:t>
        <w:br/>
        <w:t>Other names for this homeopathic remedy: Medorrhinum, Glinicum, Gonorrhea Nosode, Micrococcus gon, Neisseria gonorrhoea Eiter, Trippernosode,</w:t>
        <w:br/>
        <w:br/>
        <w:t>5,500 homeopathic remedies</w:t>
        <w:br/>
        <w:t>Accessories for homeopathy doctors and patients</w:t>
      </w:r>
    </w:p>
    <w:p>
      <w:r>
        <w:br/>
        <w:t>MEDUSA</w:t>
        <w:br/>
        <w:t>more information and order at Remedia Homeopathy</w:t>
        <w:br/>
        <w:br/>
        <w:t>Jelly-fish</w:t>
        <w:br/>
        <w:t>Whole face puffed oedematous-eyes, nose, ears, lips.</w:t>
        <w:br/>
        <w:t>Skin.--Numbness; burning, pricking heat. Vesicular eruption especially on face, arms, shoulders, and breasts. Nettlerash (Apis; Chloral; Dulc).</w:t>
        <w:br/>
        <w:t>Female.--Marked action on lacteal glands. The secretion of milk was established after lack of it in all previous confinements.</w:t>
        <w:br/>
        <w:t>Relationship.--Compare: Pyrarara, Physalia (urticaria); Urtica, Homar, Sep.</w:t>
        <w:br/>
        <w:br/>
        <w:t>Medusa is available at Remedia Homeopathy</w:t>
        <w:br/>
        <w:t>more information and order at Remedia Homeopathy</w:t>
        <w:br/>
        <w:t>Other names for this homeopathic remedy: Medusa, Aurelia aurita, Jellyfish, Lappenqualle, Moon jellyfish, Ohrenqualle,</w:t>
        <w:br/>
        <w:br/>
        <w:t>5,500 homeopathic remedies</w:t>
        <w:br/>
        <w:t>Manual potentisation</w:t>
      </w:r>
    </w:p>
    <w:p>
      <w:r>
        <w:br/>
        <w:t>MEL CUM SALE</w:t>
        <w:br/>
        <w:t>Honey with Salt</w:t>
        <w:br/>
        <w:t>Prolapsus uteri and chronic metritis, especially when associated with subinvolution and inflammation of the cervix. The special symptom leading to its selection is a feeling of soreness across the hypogastrium from ileum to ileum. Uterine displacements, and in the commencement of metritis Sensation as if bladder were too full. Pain from sacrum towards pubes. Pain as if in ureters.</w:t>
        <w:br/>
        <w:t>Dose.--Third to sixth potency. Honey for itching of anus and worms.</w:t>
        <w:br/>
        <w:br/>
        <w:t>MEL CUM SALE is available at Remedia Homeopathy</w:t>
        <w:br/>
        <w:t>more information and order at Remedia Homeopathy</w:t>
        <w:br/>
        <w:br/>
        <w:t>5,500 homeopathic remedies</w:t>
        <w:br/>
        <w:t>Family run pharmacy since 1760</w:t>
      </w:r>
    </w:p>
    <w:p>
      <w:r>
        <w:br/>
        <w:t>MELILOTUS OFFICINALIS</w:t>
        <w:br/>
        <w:t>Yellow Melilot - Sweet Clover</w:t>
        <w:br/>
        <w:t>(MELILOTUS)</w:t>
        <w:br/>
        <w:t>Congestions and haemorrhages seem to be the special manifestations of this drug. Violent congestive and nervous headaches. Infantile spasms. Epilepsy from blow on head. Pain and debility point to it. Coldness but also increase of temperature; tenderness, and pain. Muscular system depressed. Dreams and emissions.</w:t>
        <w:br/>
        <w:t>Mind.--Unable to fix mind. Memory treacherous. Stupor. Wants to run away and hide. Delusions; thinks every one is looking at her, fears to talk loud, and wants to run away, etc.</w:t>
        <w:br/>
        <w:t>Head.--Headache with retching, vomiting, sense of pressure over orbits, pallor, cold hands and feet, black spots before eyes. Heavy, oppressed; frontal, throbbing, undulating sensation in brain. Sick headache; relieved by epistaxis or menstrual flow. Fullness all over head. Eyes heavy; blurred sight; wants to close them tightly for relief. Neuralgia around and over right side of head and neck. Scalp sore and tender to touch.</w:t>
        <w:br/>
        <w:t>Nose.--Stopped up, dry, must breathe through mouth; dry, hard clinkers in nose; profuse epistaxis.</w:t>
        <w:br/>
        <w:t>Face.--Intensely red and flushed, with throbbing carotids (Bell).</w:t>
        <w:br/>
        <w:t>Stool.--Difficult, painful, constipated. Anus feels constricted, full, throbs. No desire until there is a large accumulation (Bry; Alum).</w:t>
        <w:br/>
        <w:t>Female.--Menses scanty, intermit, with nausea and bearing down sticking pain in external parts. Dysmenorrhoea. Ovarian neuralgia.</w:t>
        <w:br/>
        <w:t>Respiratory.--Feels as if smothering, especially from rapid walking. Haemoptysis. Weight on chest. Tickling in throat with cough.</w:t>
        <w:br/>
        <w:t>Extremities.--Pain in knee; wants to stretch leg, but does not relieve. Joints sore. Skin and extremities cold. Numbness and aching in knee-joints.</w:t>
        <w:br/>
        <w:t>Modalities.--Worse, rainy, changeable weather, approach of storm, motion; 4 pm.</w:t>
        <w:br/>
        <w:t>Relationship.--Compare: Melilotus alba--(White Clover)--practically the same action (Haemorrhages, congestive headaches, engorged blood vessels, spasms). Amyl; Bell; Glon.</w:t>
        <w:br/>
        <w:t>Dose.--Tincture, for inhaling; lower potencies.</w:t>
        <w:br/>
        <w:br/>
        <w:t>MELILOTUS OFFICINALIS is available at Remedia Homeopathy</w:t>
        <w:br/>
        <w:t>more information and order at Remedia Homeopathy</w:t>
        <w:br/>
        <w:br/>
        <w:t>66,000 customers from 67 countries</w:t>
        <w:br/>
        <w:t>excellent &gt;more</w:t>
      </w:r>
    </w:p>
    <w:p>
      <w:r>
        <w:br/>
        <w:t>MENISPERMUM CANADENSE</w:t>
        <w:br/>
        <w:t>Moonseed</w:t>
        <w:br/>
        <w:t>(MENISPERMUM)</w:t>
        <w:br/>
        <w:t>A remedy for megrim, associated with restlessness and dreams. Pain in spine. Dryness, itching all over. Dry mouth and throat.</w:t>
        <w:br/>
        <w:t>Head.--Pressure from within outward, with stretching and yawning and pain down back. Sick headache; pain in forehead and temples, moving to occiput. Tongue swollen and much saliva.</w:t>
        <w:br/>
        <w:t>Extremities.--Pain in back, thighs, elbows, shoulders. Legs sore, as if bruised.</w:t>
        <w:br/>
        <w:t>Relationship.--Compare: Cocculus; Bryon.</w:t>
        <w:br/>
        <w:t>Dose.--Third potency.</w:t>
        <w:br/>
        <w:br/>
        <w:t>MENISPERMUM CANADENSE is available at Remedia Homeopathy</w:t>
        <w:br/>
        <w:t>more information and order at Remedia Homeopathy</w:t>
        <w:br/>
        <w:br/>
        <w:t>5,500 homeopathic remedies</w:t>
        <w:br/>
        <w:t>Family run pharmacy since 1760</w:t>
      </w:r>
    </w:p>
    <w:p>
      <w:r>
        <w:br/>
        <w:t>MENTHA PIPERITA</w:t>
        <w:br/>
        <w:t>Peppermint</w:t>
        <w:br/>
        <w:t>Stimulates the cold-perceiving nerves, so just after taking it, a current of air at the ordinary temperature seems cold. Marked action on respiratory organs and skin. Useful in gastrodynia, flatulent cold.</w:t>
        <w:br/>
        <w:t>Abdomen.--Bloated, disturbing sleep. Infantile colic. Bilious colic with great accumulation of gas.</w:t>
        <w:br/>
        <w:t>Respiration.--Voice husky. Tip of nose to touch. Throat dry and sore, as if pin crosswise in it. Dry cough, worse from air into larynx, tobacco smoke, fog, talking; with irritation in suprasternal fossa (Rumex). Trachea painful to touch.</w:t>
        <w:br/>
        <w:t>Skin.--Every scratch becomes a sore. Itching of arm and hand when writing. Vaginal pruritus. Herpes zoster (Ars; Ran bulb).</w:t>
        <w:br/>
        <w:t>Relationship.--Compare: Rumex; Laches; Mentha pulegium--European pennyroyal--(pain in bones of forehead and extremities). Mentha viridis-Spearmint--(scanty urine with frequent desire).</w:t>
        <w:br/>
        <w:t>Dose.--Tincture, 1 to 20 drops, to thirtieth potency. Locally, in pruritus vaginae.</w:t>
        <w:br/>
        <w:br/>
        <w:t>MENTHA PIPERITA is available at Remedia Homeopathy</w:t>
        <w:br/>
        <w:t>more information and order at Remedia Homeopathy</w:t>
        <w:br/>
        <w:br/>
        <w:t>5,500 homeopathic remedies</w:t>
        <w:br/>
        <w:t>Manual potentisation</w:t>
      </w:r>
    </w:p>
    <w:p>
      <w:r>
        <w:br/>
        <w:t>MENTHOLUM</w:t>
        <w:br/>
        <w:t>more information and order at Remedia Homeopathy</w:t>
        <w:br/>
        <w:br/>
        <w:t>(MENTHOL)</w:t>
        <w:br/>
        <w:t>The stearopten from the essential oil of Mentha. Mucous membrane of naso-pharynx and spinal nerve plexus, producing neuritic pains and parethesias. Menthol has proved curative in acute nasal catarrh; in acute eustachian catarrh; pharyngitis; laryngitis; neuralgias, etc (Wm. B. Griggs, M. D). Itching, especially pruritus valvae.</w:t>
        <w:br/>
        <w:t>Head.--Frontal headache, pain over frontal sinus, descends to eyeballs. Mental confusion. Supra orbital pain over left eye. Pain in face above zygoma with numbness. Pain in eyeballs. Coryza with post-nasal dripping. Cold sensation in nose. Eustachian tubes feel blocked and some deafness.</w:t>
        <w:br/>
        <w:t>Respiratory.--Tickling in the fauces. Stabbing pains in the praecordia, radiating over entire chest. Short, dry cough, worse smoking. Asthmatic breathing, with congestive headache.</w:t>
        <w:br/>
        <w:t>Extremities.--Muscular pain in cervical region, Soreness of lumbar muscles.</w:t>
        <w:br/>
        <w:t>Relationship.--Compare: Kali bich; Spigel.</w:t>
        <w:br/>
        <w:t>Dose.--Sixth potency. Externally for itching, use 1 per cent solution or ointment.</w:t>
        <w:br/>
        <w:br/>
        <w:t>Mentholum is available at Remedia Homeopathy</w:t>
        <w:br/>
        <w:t>more information and order at Remedia Homeopathy</w:t>
        <w:br/>
        <w:t>Other names for this homeopathic remedy: Mentholum, Menthol,</w:t>
        <w:br/>
        <w:br/>
        <w:t>66,000 customers from 67 countries</w:t>
        <w:br/>
        <w:t>excellent &gt;more</w:t>
      </w:r>
    </w:p>
    <w:p>
      <w:r>
        <w:br/>
        <w:t>MENYANTHES TRIFOLIATA</w:t>
        <w:br/>
        <w:t>Buck-bean</w:t>
        <w:br/>
        <w:t>(MENYANTHES)</w:t>
        <w:br/>
        <w:t>A remedy for certain headaches, intermittent fever. Coldness of abdomen. Twitchings. Sensation of tension and compression. Fidgets and urinary difficulties in women. Diabetes.</w:t>
        <w:br/>
        <w:t>Head.--Pressing in vertex; better, hard pressure with hand. Pressing-together pain. Weight pressing on brain with every step on ascending. Pain from nape over whole brain; better, stooping, sitting; worse, going upstairs. Cracking in jaw and twitching of facial muscles.</w:t>
        <w:br/>
        <w:t>Stomach.--No thirst at any time. Revenous hunger; passing away after eating a little. Desire for meat. Sensation of coldness extending up to oesophagus.</w:t>
        <w:br/>
        <w:t>Abdomen.--Distended and full; increased by smoking tobacco. Coldness of abdomen.</w:t>
        <w:br/>
        <w:t>Extremities.--Icy coldness of hands and feet. Cramp-like pain. As soon as patient lies down, legs jerk and twitch.</w:t>
        <w:br/>
        <w:t>Fever.--Coldness predominates; felt most acutely in abdomen and legs and tip of nose.</w:t>
        <w:br/>
        <w:t>Modalities.--Worse, during rest, ascending better, pressure on affected part, stooping, motion.</w:t>
        <w:br/>
        <w:t>Relationship.--Compare: Caps; Puls; Calc; Phos ac; Sang.</w:t>
        <w:br/>
        <w:t>Antidote: Camph.</w:t>
        <w:br/>
        <w:t>Dose.--Third to thirtieth potency.</w:t>
        <w:br/>
        <w:br/>
        <w:t>MENYANTHES TRIFOLIATA is available at Remedia Homeopathy</w:t>
        <w:br/>
        <w:t>more information and order at Remedia Homeopathy</w:t>
        <w:br/>
        <w:br/>
        <w:t>66,000 customers from 67 countries</w:t>
        <w:br/>
        <w:t>excellent &gt;more</w:t>
      </w:r>
    </w:p>
    <w:p>
      <w:r>
        <w:br/>
        <w:t>MEPHITIS PUTORIUS</w:t>
        <w:br/>
        <w:t>Skunk</w:t>
        <w:br/>
        <w:t>(MEPHITIS)</w:t>
        <w:br/>
        <w:t>A great medicine for whooping-cough. In order to insure its full success, it should be given in the lower dilutions from 1x to 3x. Suffocative feeling, asthmatic paroxysms, spasmodic cough; cough so violent, seems as if each spell would terminate life. Child must be raised up, gets blue in face, cannot exhale, Mucous rales through upper part of chest. Patient wants to bathe in ice-cold water.</w:t>
        <w:br/>
        <w:t>Mind.--Excited, full of fancies. Can neither sleep nor work.</w:t>
        <w:br/>
        <w:t>Eyes.--Pain from overexertion; blur; unable to distinguish letters; conjunctiva red; eyes hot and painful.</w:t>
        <w:br/>
        <w:t>Mouth.--Painful jerks in root of teeth. Bloated face. Coppery taste, as after eating onions.</w:t>
        <w:br/>
        <w:t>Respiratory.--Sudden contraction of glottis, when drinking or talking. Food goes down wrong way. False croup; cannot exhale. Spasmodic and whooping-cough. Few paroxysms in day-time, but many at night; with vomiting after eating. Asthma, as if inhaling sulphur; cough from talking; hollow, deep, with rawness, hoarseness, and pains through chest. Violent spasmodic cough; worse at night.</w:t>
        <w:br/>
        <w:t>Sleep.--Awakes at night with rush of blood to lower legs. Vivid dream of water, fire, etc.</w:t>
        <w:br/>
        <w:t>Relationship.--Compare: Dros; Coral; Sticta.</w:t>
        <w:br/>
        <w:t>Dose.--First to third potency. Has a very short action.</w:t>
        <w:br/>
        <w:br/>
        <w:t>MEPHITIS PUTORIUS is available at Remedia Homeopathy</w:t>
        <w:br/>
        <w:t>more information and order at Remedia Homeopathy</w:t>
        <w:br/>
        <w:br/>
        <w:t>5,500 homeopathic remedies</w:t>
        <w:br/>
        <w:t>Accessories for homeopathy doctors and patients</w:t>
      </w:r>
    </w:p>
    <w:p>
      <w:r>
        <w:br/>
        <w:t>MERCURIALIS PERENNIS</w:t>
        <w:br/>
        <w:t>Dog's Mercury</w:t>
        <w:br/>
        <w:t>Great exhaustion and drowsiness. Tumor at ensiform appendix, very sensitive. Affections of the muscular fibers of stomach, intestines, bladder.</w:t>
        <w:br/>
        <w:t>Head.--Vertigo on going down stairs. Head confused. Pain as from a band tightly across forehead. Nostrils sore, conscious of nose, feels as if she had two noses.</w:t>
        <w:br/>
        <w:t>Mouth.--Great dryness of mouth and throat, tongue feels heavy and dry, numb. Burning blisters of tongue, lips and cheeks. Ulcers on palate, tonsils and back of pharynx. Dryness of throat.</w:t>
        <w:br/>
        <w:t>Female.--Amenorrhoea, scanty menses, accompanied with orgasms. Pains and swelling of breasts. Dysmenorrhoea.</w:t>
        <w:br/>
        <w:t>Relationship.--Compare: Borax; Croton; Euphorb.</w:t>
        <w:br/>
        <w:t>Dose.--Third potency.</w:t>
        <w:br/>
        <w:br/>
        <w:t>MERCURIALIS PERENNIS is available at Remedia Homeopathy</w:t>
        <w:br/>
        <w:t>more information and order at Remedia Homeopathy</w:t>
        <w:br/>
        <w:br/>
        <w:t>5,500 homeopathic remedies</w:t>
        <w:br/>
        <w:t>Manual potentisation</w:t>
      </w:r>
    </w:p>
    <w:p>
      <w:r>
        <w:br/>
        <w:t>MERCURIUS CORROSIVUS</w:t>
        <w:br/>
        <w:t>more information and order at Remedia Homeopathy</w:t>
        <w:br/>
        <w:br/>
        <w:t>Corrosive Sublimate</w:t>
        <w:br/>
        <w:t>This salt leads all other remedies in tenesmus of the rectum, which is incessant, and is not relieved by the stool. The tenesmus often involves the bladder as well. Bright's disease. Gonorrhoea; second stage, with continuous tenesmus. Destroys the secreting portions of the kidneys. This process is slow, but sure. Albuminuria in early pregnancy (Phosph later and at full term).</w:t>
        <w:br/>
        <w:t>Head.--Delirium, stupor. Frontal pain, congestion of head with burning in cheeks. Drawing pain in periosteum of skull.</w:t>
        <w:br/>
        <w:t>Eyes.--Pain behind eyeballs, as if forced out. Phlyctenulae; deep ulcers on cornea. Excessive photophobia and acrid lachrymation. Iritis, ordinary or syphilitic (Give in association with atropin locally for prevention of adhesions). Pain severe at night; burning, shooting, tearing. Little tendency to pus formation. Iris muddy in color, thick, and neither contracts nor dilates. Retinitis albuminuric, ophthalmia neonatorum. Lids oedematous, red, excoriated. Severe burning. Soreness of the eyes.</w:t>
        <w:br/>
        <w:t>Nose.--Excessive coryza. Ozaena, with perforation of septum nasi (Kali bich). Rawness and smarting in nostrils. Post-nasal swelling, mucous membrane dry, red, and covered with bloody mucus.</w:t>
        <w:br/>
        <w:t>Ears.--Violent pulsations. Fetid pus.</w:t>
        <w:br/>
        <w:t>Face.--Swollen. Red, puffy. Lips black, swollen. Sordes. Facial neuralgia within the bones.</w:t>
        <w:br/>
        <w:t>Mouth.--Teeth loose. Gums purple, swollen, and spongy. Tongue swollen and inflamed. Salivation. Pyorrhea. Ptyalism. Taste salty and bitter.</w:t>
        <w:br/>
        <w:t>Throat.--Red, swollen, painful, intensely inflamed. Uvula swollen. Swallowing painful. Most pain in post-nasal with sharp pains to ears. Burning pain, with great swelling; worse, slight external pressure. All glands about thorax swollen.</w:t>
        <w:br/>
        <w:t>Stomach.--Incessant, green, bilious vomiting. Epigastrium very sensitive.</w:t>
        <w:br/>
        <w:t>Abdomen.--Bruised sensation; cecal region and transverse colon painful. Bloated; very painful to least touch.</w:t>
        <w:br/>
        <w:t>Stool.--Dysentery; tenesmus, not relieved by stool; incessant. Stool hot, bloody, slimy, offensive, with cutting pains and shreds of mucous membrane.</w:t>
        <w:br/>
        <w:t>Respiratory.--Pain in larynx as cut with knife. Aphonia. Cough, with bloody expectoration. Pulse rapid and intermittent. Stitches through side of chest.</w:t>
        <w:br/>
        <w:t>Urine.--Intense burning in urethra. Urine hot, burning, scanty or suppressed; bloody, greenish discharge. Albuminous. Tenesmus of bladder. Stabbing pain extending up urethra into bladder. Perspiration after urinating.</w:t>
        <w:br/>
        <w:t>Male.--Penis and testes enormously swollen. Chancres assume phagedaenic appearance. Gonorrhoea; urethra orifice red, swollen; glans sore and hot. Discharge greenish, thick.</w:t>
        <w:br/>
        <w:t>Fever.--Chilly from slightest exposure. Profuse perspiration; surface cold.</w:t>
        <w:br/>
        <w:t>Modalities.--Worse, evening, night, acids, Better, while at rest.</w:t>
        <w:br/>
        <w:t>Relationship.--Compare: Ars; Lach; Leonurus-Mother-wort (Influences pelvic organs, allays spasm and nervous irritability, promotes secretion and reduces febrile excitement. Valuable in suppressed menses and lochia; dysentery; vomiting, frightful pains in abdomen, violent thirst. Tongue dry and cracked). Monsonia--An African plant belonging to the Geraniaceae--(Used for dysentery in material doses).</w:t>
        <w:br/>
        <w:t>Antidote: Calcium sulphide is antidotal to Bichloride poisoning. Use intravenous injection of 7 1/2 grains in 7 1/2 ozs boiled water.</w:t>
        <w:br/>
        <w:t>Dose.--Sixth potency. In solution 1:1000, hypodermically injected under conjunctiva in choroditis with progressive myopia. Stops immediately the severe aching pain behind eye-balls (Dr. G. D. Hallet).</w:t>
        <w:br/>
        <w:br/>
        <w:t>Hydrargyrum bichloratum is available at Remedia Homeopathy</w:t>
        <w:br/>
        <w:t>more information and order at Remedia Homeopathy</w:t>
        <w:br/>
        <w:t>Other names for this homeopathic remedy: Hydrargyrum bichloratum, Hydrargyrum bichloratum corrosivum, Hydrargyrum muriaticum corrosivum, Merc-c., Mercurius bichloratus, Mercurius corrosivus, Mercurius sublimatus corrosivus, Quecksilber(II)chlorid,</w:t>
        <w:br/>
        <w:br/>
        <w:t>5,500 homeopathic remedies</w:t>
        <w:br/>
        <w:t>Manual potentisation</w:t>
      </w:r>
    </w:p>
    <w:p>
      <w:r>
        <w:br/>
        <w:t>MERCURIUS CYANATUS</w:t>
        <w:br/>
        <w:t>more information and order at Remedia Homeopathy</w:t>
        <w:br/>
        <w:br/>
        <w:t>Cyanide of Mercury</w:t>
        <w:br/>
        <w:t>Acute infections, pneumonia, nephritis. Its action is similar to that of the toxines of infections diseases. Great and rapid prostration, tendency toward haemorrhages, from the different orifices, of dark fluid blood, cyanosis, rapid respiration and heart action, albuminuria and twitching and jerking of muscles. Typhoid pneumonia.</w:t>
        <w:br/>
        <w:t>Livid states from great struggling, where suffocation is imminent and paralysis of lung threatening; great sweat.</w:t>
        <w:br/>
        <w:t>Affects most prominently the buccal cavity. This, together with marked prostration, gives it a place in the treatment of diphtheria, where it has achieved unquestioned great results. Malignant types, with prostration. Coldness and nausea. Syphilitic ulcers when perforation threatens.</w:t>
        <w:br/>
        <w:t>Head.--Great excitement, fits of passion; fury; talkativeness. Atrocious headache. Eyes sunken; face pale.</w:t>
        <w:br/>
        <w:t>Mouth.--Covered with ulcerations. Tongue pale. Free salivation. Fetor of breath. Pain and swelling of salivary glands. Astringent taste. Ulcerations of mouth have a gray membrane.</w:t>
        <w:br/>
        <w:t>Throat.--Feels raw and sore. Mucous membranes broken down, ulcerated. Looks raw in spots, especially in public speakers. Hoarseness, and talking is painful. Necrotic destruction of soft parts of palate and fauces. Intense redness of fauces. Swallowing very difficult. Dark blood from nose. Diphtheria of the larynx and nose (Kali bich).</w:t>
        <w:br/>
        <w:t>Stomach.--Nausea, vomiting, bilious, bloody; hiccough; abdomen painful, tender to pressure.</w:t>
        <w:br/>
        <w:t>Rectum.--Intolerable pain. Redness around anus. Frequent haemorrhage; stools with tenesmus. Discharge of fetid liquid with gangrenous odor. Black stools.</w:t>
        <w:br/>
        <w:t>Urinary.--Amber color, painful, albuminous, scanty. Nephritis with great debility and chilliness. Suppression of urine.</w:t>
        <w:br/>
        <w:t>Skin.--Moisture, with icy coldness.</w:t>
        <w:br/>
        <w:t>Dose.--Sixth to thirtieth potency. Aggravation is apt to occur from potencies below the sixth.</w:t>
        <w:br/>
        <w:br/>
        <w:t>Mercurius cyanatus is available at Remedia Homeopathy</w:t>
        <w:br/>
        <w:t>more information and order at Remedia Homeopathy</w:t>
        <w:br/>
        <w:t>Other names for this homeopathic remedy: Mercurius cyanatus, Hydrargyrum bicyanatum, Hydrargyrum cyanatum, Mercurius bicyanatus, Quecksilbercyanid,</w:t>
        <w:br/>
        <w:br/>
        <w:t>5,500 homeopathic remedies</w:t>
        <w:br/>
        <w:t>Manual potentisation</w:t>
      </w:r>
    </w:p>
    <w:p>
      <w:r>
        <w:br/>
        <w:t>MERCURIUS DULCIS</w:t>
        <w:br/>
        <w:t>Calomel</w:t>
        <w:br/>
        <w:t>Has marked effect on catarrhal inflammation of ear, and useful in Eustachian catarrh, deafness. Diarrhoea, with soreness of anus. Prostatitis. Remittent bilious attacks. Pallor, flabby bloatedness, and turgid flaccidity. Inflammation with plastic exudate. Especially indicated in systems disposed to remittent bilious fevers; in peritonitis and meningitis with plastic exudate. Dropsies due to combined renal and cardiac diseases, especially with jaundice (Hale). Cirrhosis of the liver, especially in the hypertrophic form. Use 1x (Jousset).</w:t>
        <w:br/>
        <w:t>Ears.--Otitis media; closure of Eustachian tube; ear troubles of scrofulous children; membrana tympani retracted, thickened and immovable.</w:t>
        <w:br/>
        <w:t>Mouth.--Offensive breath; salivation; sore gums. Ulcers. Tongue black. Constant flow of dark, putrid saliva; very offensive. Ulceration of throat, with dysphagia. Granular pharyngitis.</w:t>
        <w:br/>
        <w:t>Stomach.--Nausea and vomiting. Cyclic vomiting of infants (Cup ars; Iris).</w:t>
        <w:br/>
        <w:t>Stool.--Scanty, bloody mucus, with bile, and constant desire, without tenesmus. Dark-green, watery, with griping. Anus sore and burning. Dysentery; small stools of mucus and blood, covered with bile.</w:t>
        <w:br/>
        <w:t>Skin.--Flabby and ill nourished. Swollen glands. Phagedenic ulcers. Copper-colored eruptions.</w:t>
        <w:br/>
        <w:t>Relationship.--Compare: Kali mur.</w:t>
        <w:br/>
        <w:t>Dose.--Third to sixth trituration. For palliative (non-homeopathic) purposes, to secure evacuation of bowels, two or three-grain doses of first decimal trituration, repeated several times every hour.</w:t>
        <w:br/>
        <w:br/>
        <w:t>MERCURIUS DULCIS is available at Remedia Homeopathy</w:t>
        <w:br/>
        <w:t>more information and order at Remedia Homeopathy</w:t>
        <w:br/>
        <w:br/>
        <w:t>5,500 homeopathic remedies</w:t>
        <w:br/>
        <w:t>Family run pharmacy since 1760</w:t>
      </w:r>
    </w:p>
    <w:p>
      <w:r>
        <w:br/>
        <w:t>MERCURIUS IODATUS FLAVUS</w:t>
        <w:br/>
        <w:t>Proto-iodide of Mercury</w:t>
        <w:br/>
        <w:t>Throat affections, with greatly swollen glands and characteristic coating of tongue. Worse, right side. Chancre; induration remains long time. Swollen inguinal glands, large and hard. Mammary tumors, with tendency to much warm perspiration and gastric disturbances.</w:t>
        <w:br/>
        <w:t>Tongue.--Coated thickly; yellow at the base. Tip and edges may be red and take imprint of teeth.</w:t>
        <w:br/>
        <w:t>Throat.--Lacunar tonsillitis. When only the superficial part of the tonsil is involved. Cheesy exudates with offensive breath. Swelling begins on right side. Small ulcers on posterior pharynx. Easily detached patches on inflamed pharynx and fauces; worse on right tonsil; much tenacious mucus. Sensation of a lump. Constant inclination to swallow.</w:t>
        <w:br/>
        <w:t>Relationship.--Compare: Plum iod (in mammary tumors).</w:t>
        <w:br/>
        <w:t>Dose.--Second trituration.</w:t>
        <w:br/>
        <w:br/>
        <w:t>MERCURIUS IODATUS FLAVUS is available at Remedia Homeopathy</w:t>
        <w:br/>
        <w:t>more information and order at Remedia Homeopathy</w:t>
        <w:br/>
        <w:br/>
        <w:t>5,500 homeopathic remedies</w:t>
        <w:br/>
        <w:t>Accessories for homeopathy doctors and patients</w:t>
      </w:r>
    </w:p>
    <w:p>
      <w:r>
        <w:br/>
        <w:t>MERCURIUS IODATUS RUBER</w:t>
        <w:br/>
        <w:t>Bin-iodide of Mercury</w:t>
        <w:br/>
        <w:t>Diphtheria and ulcerated sore throats, especially on left side, with much glandular swelling. Chronic suppurating buboes. Hard chancres. Old cases of syphilis in scrofulous patients. Early stages of cold, especially in children.</w:t>
        <w:br/>
        <w:t>Throat.--Fauces dark red; swallowing painful. Phlegm in nose and throat. Disposition to hawk, with sensation of a lump in throat. Stiffness of muscles of throat and neck.</w:t>
        <w:br/>
        <w:t>Nose.--Coryza and dull hearing; right side of nose hot. Hawks mucus from posterior nares. Turbinated bones swollen. Boggy mucus membrane of nose and throat; closure of Eustachian tube, opening with a pop.</w:t>
        <w:br/>
        <w:t>Mouth.--Gums swollen; toothache; glands swollen. Scalded feeling on tongue. Aphthae. Profuse saliva. Tongue feels stiff at base, and pains on moving.</w:t>
        <w:br/>
        <w:t>Throat.--Diphtheria; submaxillary glands painfully engorged, fauces dark red; worse on left tonsil. Parenchymatous tonsillitis. Will often abort peritonsillitis if given frequently. Cough form elongated uvula, with sore throat, Laryngeal troubles with aphonia.</w:t>
        <w:br/>
        <w:t>Skin.--Small fissures and cracks; hard papules; Hunterian chancre; syphilitic ulcers. Bubo. Sarcocele.</w:t>
        <w:br/>
        <w:t>Dose.--Third trituration. Mercuric iodide is far more active as a bactericide than the other mercurials, including the chloride.</w:t>
        <w:br/>
        <w:br/>
        <w:t>MERCURIUS IODATUS RUBER is available at Remedia Homeopathy</w:t>
        <w:br/>
        <w:t>more information and order at Remedia Homeopathy</w:t>
        <w:br/>
        <w:br/>
        <w:t>5,500 homeopathic remedies</w:t>
        <w:br/>
        <w:t>Accessories for homeopathy doctors and patients</w:t>
      </w:r>
    </w:p>
    <w:p>
      <w:r>
        <w:br/>
        <w:t>MERCURIUS SOLUBILIS</w:t>
        <w:br/>
        <w:t>Quicksilver</w:t>
        <w:br/>
        <w:t>(MERCURIUS - HYDRARGYRUM)</w:t>
        <w:br/>
        <w:t>Every organ and tissue of the body is more or less affected by this powerful drug; it transforms healthy cells into decrepit, inflamed and necrotic wrecks, decomposes the blood, producing a profound anaemia. This malignant medicinal force is converted into useful life saving and life preserving service if employed homeopathically, guided by its clear cut symptoms. The lymphatic system is especially affected with all the membranes and glands, and internal organs, bones etc. Lesions produced by mercury very similar to those of syphilis. Very often indicated in the secondary stage of syphilis where there is a febrile chloro-anaemia, rheumatoid pains behind sternum, around joints, etc; ulcerations of mouth and throat, falling of the air, the eruptions and ulcerations of mouth and throat, etc. These are the special conditions and stages to which Mercur is homeopathic and where the 2x will do surprising work. Again, hereditary syphilis manifestations, are within its range; bullae, abscesses, snuffles, marasmus, stomatitis or destructive inflammations. Tremors everywhere. Weakness with ebullitions and tremblings from least exertion. All Mercury symptoms are worse at night, from warmth of bed, from damp, cold, rainy weather, worse during perspiration. Complaints increase with the sweat and rest; all associated with a great deal of weariness, prostration, and trembling. A human "thermometer". Sensitive to heat and cold. Parts are much swollen, with raw, sore feeling; the profuse, oily perspiration does not relieve. Breath, excretions and body smell foul. Tendency to formation of pus, which is thin, greenish, putrid; streaked with thin blood.</w:t>
        <w:br/>
        <w:t>Mind.--Slow in answering questions. Memory weakened, and loss of will-power. Weary of life. Mistrustful. Thinks he is losing his reason.</w:t>
        <w:br/>
        <w:t>Head.--Vertigo, when lying on back. Band-feeling about head. One-sided, tearing pains. Tension about scalp, as if bandaged. Catarrhal headaches; much heat in head. Stinging, burning, fetid eruptions on scalp. Loss of hair. Exostosis, with feeling of soreness. Scalp tense; oily sweat on head.</w:t>
        <w:br/>
        <w:t>Eyes.--Lids red, thick, swollen. Profuse, burning, acrid discharge. Floating black spots. After exposure to glare of fire; foundrymen. Parenchymatous keratitis of syphilitic origin with burning pain. Iritis, with hypopyon.</w:t>
        <w:br/>
        <w:t>Ears.--Thick, yellow discharge; fetid and bloody. Otalgia, worse warmth of bed; at night sticking pains. Boils in external canal (Calc pic).</w:t>
        <w:br/>
        <w:t>Nose.--Much sneezing. Sneezing in sunshine. Nostrils raw, ulcerated; nasal bones swollen. Yellow-green, fetid, pus-like discharge. Coryza; acrid discharge, but too thick to run down the lip; worse, warm room. Pain and swelling of nasal bones, and caries, with greenish fetid ulceration. Nosebleed at night. Copious discharge of corroding mucus. Coryza, with sneezing; sore, raw, smarting sensation; worse, damp weather; profuse, fluent.</w:t>
        <w:br/>
        <w:t>Face.--Pale, earthy, dirty-looking, puffy. Aching in facial bones, Syphilitic pustules on face.</w:t>
        <w:br/>
        <w:t>Mouth.--Sweetish metallic taste. Salivary secretions greatly increased; bloody and viscid. Saliva fetid, coppery. Speech difficult on account of trembling tongue. Gums spongy, recede, bleed easily. Sore pain on touch and from chewing. Whole mouth moist. Crown of teeth decay. Teeth loose, feel tender and elongated. Furrow in upper surface of tongue lengthwise. Tongue heavy, thick; moist coating; yellow, flabby, teeth-intended, feels as if burnt, with ulcers, Fetid odor from mouth, can smell it all over room. Alveolar abscess, worse at night. Great thirst, with moist mouth.</w:t>
        <w:br/>
        <w:t>Throat.--Bluish-red swelling. Constant desire to swallow. Putrid sore throat; worse right side. Ulcers and inflammation appearing at every change in weather. Stitches into ear on swallowing; fluids return through nose. Quinsy, with difficult swallowing, after pus has formed. Sore, raw, smarting, burning throat. Complete loss of voice. Burning in throat, as from hot vapor ascending.</w:t>
        <w:br/>
        <w:t>Stomach.--Putrid eructations. Intense thirst for cold drinks. Weak digestion, with continuous hunger. Stomach sensitive to touch. Hiccough and regurgitation. Feels replete and constricted.</w:t>
        <w:br/>
        <w:t>Abdomen.--Stabbing pain, with chilliness. Boring pain in right groin. Flatulent distention, with pain. Liver enlarged; sore to touch, indurated. Jaundice. Bile secreted deficiently.</w:t>
        <w:br/>
        <w:t>Stool.--Greenish, bloody and slimy, worse at night, with pain and tenesmus. Never-get-done feeling. Discharge accompanied by chilliness, sick stomach, cutting colic, and tenesmus. Whitish-gray stools.</w:t>
        <w:br/>
        <w:t>Urine.--Frequent urging. Greenish discharge from urethra; burning in urethra on beginning to urinate. Urine dark, scanty, bloody, albuminous.</w:t>
        <w:br/>
        <w:t>Male.--Vesicles and ulcers; soft chancre. Cold genitals. Prepuce irritated; itches. Nocturnal emissions, stained with blood.</w:t>
        <w:br/>
        <w:t>Female.--Menses profuse, with abdominal pains. Leucorrhoea excoriating, greenish and bloody; sensation of rawness in parts. Stinging pain in ovaries (Apis). Itching and burning; worse, after urinating; better, washing with cold water. Morning sickness, with profuse salivation. Mammae painful and full of milk at menses.</w:t>
        <w:br/>
        <w:t>Respiratory.--Soreness from fauces to sternum. Cannot lie on right side (Left side, Lycop). Cough, with yellow muco-purulent expectoration. Paroxysms of two; worse, night, and from warmth of bed. Catarrh, with chilliness; dread of air. Stitches from lower lobe of right lung to back. Whooping-cough with nosebleed (Arnica) Cough worse, tobacco smoke.</w:t>
        <w:br/>
        <w:t>Back.--Bruised pain in small of back, especially when sitting. Tearing pain in coccyx; better, pressing on abdomen.</w:t>
        <w:br/>
        <w:t>Extremities.--Weakness of limbs. Bone-pains and in limbs; worse, night. Patient very sensitive to cold. Oily perspiration. Trembling extremities, especially hands, paralysis agitans. Lacerating pain in joints. Cold, clammy sweat on legs at night. Dropsical swelling of feet and legs.</w:t>
        <w:br/>
        <w:t>Skin.--Almost constantly moist. Persistent dryness of the skin contra indicates mercurius. Excessive odorous viscid perspiration; worse, night. General tendency to free perspiration, but patient is not relieved thereby. Vesicular and pustular eruptions. Ulcers, irregular in shape, edges undefined. Pimples around the main eruption. Itching, worse from warmth of bed. Crusta lactea; yellowish-brown crusts, considerable suppuration. Glands swell every time patient takes cold. Buboes. Orchitis (Clemat, Hamam, Puls).</w:t>
        <w:br/>
        <w:t>Fever.--Generally gastric or bilious, with profuse nightly perspiration; debility, slow and lingering. Heat and shuddering alternately. Yellow perspiration. Profuse perspiration without relief. Creeping chilliness, worse in the evening and into night. Alternate flashes of heat in single parts.</w:t>
        <w:br/>
        <w:t>Modalities.--Worse, at night, wet, damp weather, lying on right side, perspiring; warm room and warm bed.</w:t>
        <w:br/>
        <w:t>Relationship.--Compare: Capparis coriaccea (polyuria, glandular affections, mucous diarrhoea; influenza); Epilobium--Willow herb--(chronic diarrhoea with tenesmus and mucous discharges; ptyalism, dysphagia; wasting of body and much debility; cholera infantum); Kali hyd (in hard chancre); Mercur acet (Congestion with stiffness, dryness and heat of parts affected. Eyes inflamed, burn and itch. Lack of moisture. Throat dry, talking difficult. Pressure in lower sternum; chancre in urethra; tenia capitis favosa margin of ulcers painful): Mercurius auratus (psoriasis and syphilitic catarrh; brain tumors; lues of nose and bones; ozaena; swelling of testicles); Mercurius bromatus (secondary syphilitic skin affection); Mercurius nitrosus-Nitrate of Mercury--(especially in postular conjunctivitis and keratitis; gonorrhoea and mucous patches, with sticking pains; syphilides); Mercurius phosphoricus (nervous diseases from syphilis; exostoses); Mercurius precipitatus ruber (suffocative attacks at night on lying down while on the point of falling asleep, obliged to jump up suddenly which relieves; gonorrhoea; urethra felt as a hard string; chancroid; phagedenic ulcer and bubo; pemphigus, mucous patches, eczema with rhagades and fissures, barber's itch; blepharitis, internally and externally; leaden heaviness in occiput, with otorrhoea); Mercurius tannicus (syphilides in patients with gastro-intestinal diseases, or, if very sensitive, to ordinary mercurial preparations); Erythrinus-South American Red Mullet Fish--(in pityriasis rubra and syphilis; red rash on chest; pityriasis); Lolium temulentum (in trembling of hands and legs); Mercur cum kali (inveterate colds, acute facial paralysis). Henchera-Alum root--(Gastro-enteritis nausea, vomiting of bile and frothy mucus; stools watery, profuse, slimy, tenesmus, never-get-done feeling. Dose, 2 to 10 drops of tincture).</w:t>
        <w:br/>
        <w:t>Compare: Mez; Phos; Syph; Kali mur; Aethiops.</w:t>
        <w:br/>
        <w:t>Antidote: Hep; Aur; Mez.</w:t>
        <w:br/>
        <w:t>Complementary: Badiaga.</w:t>
        <w:br/>
        <w:t>Dose.--Second to thirtieth potency.</w:t>
        <w:br/>
        <w:br/>
        <w:t>MERCURIUS SOLUBILIS is available at Remedia Homeopathy</w:t>
        <w:br/>
        <w:t>more information and order at Remedia Homeopathy</w:t>
        <w:br/>
        <w:br/>
        <w:t>5,500 homeopathic remedies</w:t>
        <w:br/>
        <w:t>Family run pharmacy since 1760</w:t>
      </w:r>
    </w:p>
    <w:p>
      <w:r>
        <w:br/>
        <w:t>MERCURIUS SULPHURICUS, DRARG, OXYD, SUB-SULPH</w:t>
        <w:br/>
        <w:t>Turpethum Minerale--Yellow Sulphate of Mercury</w:t>
        <w:br/>
        <w:t>(MERCURIUS SULPHURICUS - HYDRARG. OXYD. SUB-SULPH.)</w:t>
        <w:br/>
        <w:t>Watery stools, burning in anus. Sore tip of tongue. Å’dema of legs. Sneezing from direct rays of sun. Diarrhoea early in the morning; stool bursts out in a hot stream of yellow matter. Intense evacuations, like rice-water. Scanty, clear, scalding urine. Intense dyspnoea; must sit up. Respiration rapid, short; burning in chest. Hydrothorax (Ars). Cardiac pain and weakness.</w:t>
        <w:br/>
        <w:t>Relationship.--Compare: Mercur acet (cutting in urethra when last drop is flowing out).</w:t>
        <w:br/>
        <w:br/>
        <w:t>MERCURIUS SULPHURICUS, DRARG, OXYD, SUB-SULPH is available at Remedia Homeopathy</w:t>
        <w:br/>
        <w:t>more information and order at Remedia Homeopathy</w:t>
        <w:br/>
        <w:br/>
        <w:t>5,500 homeopathic remedies</w:t>
        <w:br/>
        <w:t>Family run pharmacy since 1760</w:t>
      </w:r>
    </w:p>
    <w:p>
      <w:r>
        <w:br/>
        <w:t>METHYLENUM COERULEUM</w:t>
        <w:br/>
        <w:t>One of the Aniline Dyes</w:t>
        <w:br/>
        <w:t>(METHYLENE BLUE)</w:t>
        <w:br/>
        <w:t>A remedy for neuralgia, neurasthenia, malaria; typhoid, here it diminishes the tympanites, delirium, and fever; pus infection. Tendency to tremor, chorea and epilepsy. Nephritis (acute parenchymatous), scarlatinal nephritis. Urine acquires a green color. Bladder irritation from its use antidoted by a little nutmeg. Surgical kidney with large amount of pus in urine. Gonorrhoeal rheumatism and cystitis. Backache, sciatica. Later states of apoplexy (Gisevius).</w:t>
        <w:br/>
        <w:t>Dose.--3x attenuation. A 2 per cent solution locally, in chronic otitis with foul smelling discharge.</w:t>
        <w:br/>
        <w:t>A 1 per cent aqueous solution for ulcers and abscesses of cornea.</w:t>
        <w:br/>
        <w:br/>
        <w:t>METHYLENUM COERULEUM is available at Remedia Homeopathy</w:t>
        <w:br/>
        <w:t>more information and order at Remedia Homeopathy</w:t>
        <w:br/>
        <w:br/>
        <w:t>66,000 customers from 67 countries</w:t>
        <w:br/>
        <w:t>excellent &gt;more</w:t>
      </w:r>
    </w:p>
    <w:p>
      <w:r>
        <w:br/>
        <w:t>MEZEREUM</w:t>
        <w:br/>
        <w:t>more information and order at Remedia Homeopathy</w:t>
        <w:br/>
        <w:br/>
        <w:t>Spurge Olive</w:t>
        <w:br/>
        <w:t>Skin symptoms, affections of bones, and neuralgias most important, especially about teeth and face. Bruised, weary feeling in joints, with drawing and stiffness. Pains of various kinds, with chilliness and sensitiveness to cold air. Bone pains. Eruptions after vaccination. Burning, darting sensation in the muscles; subsultus tendinum. Pains shoot upward and seem to draw patient up out of bed. Semi-lateral complaints. Patient is very sensitive to cold air.</w:t>
        <w:br/>
        <w:t>Head.--Hard work to talk. Headache; worse from talking. Stupefying headache in right side. Affections of external head; scaly eruption, white scabs. Head covered with thick, leathery crusts, under which pus collects, Violent neuralgia about face and teeth, running towards ear, at night; worse, eating; better near hot stove. Roots of teeth decay. Teeth feel elongated.</w:t>
        <w:br/>
        <w:t>Nose.--Sneezing, coryza, interior of nose, excoriated. Post-nasal adenoids.</w:t>
        <w:br/>
        <w:t>Ears.--Feel too much open, as if tympanum was exposed to the cold air and it blew into the ear. Desire to bore fingers in.</w:t>
        <w:br/>
        <w:t>Eyes.--Ciliary neuralgia after operations. Especially after removal of eyeball. Pains radiate and shoot downward, with cold feeling and stiffness of bone.</w:t>
        <w:br/>
        <w:t>Face.--Red. Eruption around mouth, with coryza.</w:t>
        <w:br/>
        <w:t>Stomach.--Desire for ham-fat. Burning in tongue, extending to stomach. Mouth waters. Nausea felt in throat; better, eating. Chronic gastritis; burning, corroding pain; nausea, vomiting, chocolate color. Gastric ulcer with much burning.</w:t>
        <w:br/>
        <w:t>Abdomen.--Swelling of glands with large abdomen in children. Pressure in inguinal ring. Flatulent colic, with shivering and difficult respiration.</w:t>
        <w:br/>
        <w:t>Rectum.--Constipation after confinement. Prolapse of rectum. Diarrhoea, with small, white particles. Green discharges. Constipation, with hepatic and uterine inertia. Constriction of anus; stitches and prolapse of rectum.</w:t>
        <w:br/>
        <w:t>Urine.--Red flakes float on top of urine. Hot, bloody Biting, burning in forepart of urethra at the close of micturition. Haematuria preceded by cramp pain in the bladder, After urinating, a few drops of blood are passed.</w:t>
        <w:br/>
        <w:t>Female.--Menses too frequent, soon, profuse. Leucorrhoea like albumen; very corroding.</w:t>
        <w:br/>
        <w:t>Male.--Enlargement of testicles. Violent sexual desire. Gonorrhoea, with haematuria.</w:t>
        <w:br/>
        <w:t>Respiratory.--Soreness and burning in bones of thorax. Constriction across chest. Cough; worse; eating, irritation lower than can be reached, on taking a warm drink.</w:t>
        <w:br/>
        <w:t>Extremities.--Pain in neck and back; worse, motion and at night; intolerant of all touch. Pain and burning in tibia and long bones. Legs and feet go to sleep. Pain in hip and knee.</w:t>
        <w:br/>
        <w:t>Skin.--Eczema; intolerable itching; chilliness with pruritus; worse in bed. Ulcers itch and burn, surrounded by vesicles and shining, fiery-red areola. Zona, with burning pain. Bones, especially long bones, inflamed and swollen; caries, exostosis; pain worse night, touch, damp weather (Merc; Syph). Eruptions ulcerate and form thick scabs under purulent matter exudes (Chrysophanic acid).</w:t>
        <w:br/>
        <w:t>Modalities.--Worse, cold air; night, evening until midnight, warm food, touch, motion. Better, open air.</w:t>
        <w:br/>
        <w:t>Relationship.--Compare: Dirca palustris-Leather wood--(a gastro-intestinal irritant inducing salivation, emesis and purgation; cerebral hyperaemia; neuralgic pains, with depression, palpitation, and dyspnoea); Merc; Phyt; Rhus; Guaiac; Syph.</w:t>
        <w:br/>
        <w:t>Antidotes: Kali hyd; Merc.</w:t>
        <w:br/>
        <w:t>Dose.--Sixth to thirtieth potency.</w:t>
        <w:br/>
        <w:br/>
        <w:t>Daphne mezereum is available at Remedia Homeopathy</w:t>
        <w:br/>
        <w:t>more information and order at Remedia Homeopathy</w:t>
        <w:br/>
        <w:t>Other names for this homeopathic remedy: Daphne mezereum, Chamaelia germanica, Kellerhals, Mezereum, Seidelbast,</w:t>
        <w:br/>
        <w:br/>
        <w:t>5,500 homeopathic remedies</w:t>
        <w:br/>
        <w:t>Family run pharmacy since 1760</w:t>
      </w:r>
    </w:p>
    <w:p>
      <w:r>
        <w:br/>
        <w:t>MICROMERIA DOUGLASII</w:t>
        <w:br/>
        <w:t>Yerba Buena</w:t>
        <w:br/>
        <w:t>(MICROMERIA)</w:t>
        <w:br/>
        <w:t>A California mint-like plant acting on stomach and bowels. Used as a tea to cure colic and relieve flatulence. Is a pleasant beverage and febrifuge, blood purifyer and tonic.</w:t>
        <w:br/>
        <w:t>Stomach.--Nausea; pain in stomach and bowels; flatulence.</w:t>
        <w:br/>
        <w:t>Dose.--Tincture.</w:t>
        <w:br/>
        <w:br/>
        <w:t>MICROMERIA DOUGLASII is available at Remedia Homeopathy</w:t>
        <w:br/>
        <w:t>more information and order at Remedia Homeopathy</w:t>
        <w:br/>
        <w:br/>
        <w:t>5,500 homeopathic remedies</w:t>
        <w:br/>
        <w:t>Manual potentisation</w:t>
      </w:r>
    </w:p>
    <w:p>
      <w:r>
        <w:br/>
        <w:t>MILLEFOLIUM</w:t>
        <w:br/>
        <w:t>more information and order at Remedia Homeopathy</w:t>
        <w:br/>
        <w:br/>
        <w:t>Yarrow</w:t>
        <w:br/>
        <w:t>An invaluable remedy for various types of haemorrhages; blood bright red. Incarcerated hernia; smallpox, with great pain in pit of stomach. After operations for stone. Bad effects from fall from a height; overlifting. Continued high temperature. Haemoptysis.</w:t>
        <w:br/>
        <w:t>Head.--Vertigo when moving slowly. Sensation as if he had forgotten something. The head seems full of blood. Convulsions and epilepsy from suppressed menses. Piercing thrusts of pain.</w:t>
        <w:br/>
        <w:t>Nose.--Nosebleed (Erecht). Piercing pain from eyes to root of nose.</w:t>
        <w:br/>
        <w:t>Stool.--Haemorrhage from bowels. Bleeding haemorrhoids. Urine bloody (Senec aur).</w:t>
        <w:br/>
        <w:t>Female.--Menses early, profuse, protracted. Haemorrhage from uterus; bright red, fluid. Painful varices during pregnancy.</w:t>
        <w:br/>
        <w:t>Respiratory.--Haemoptysis in incipient phthisis. Cough, with bloody expectoration, in suppressed menses or haemorrhoids. Violent palpitation.</w:t>
        <w:br/>
        <w:t>Relationship.--Compare: Ficus venosa (Pakur). Haemorrhage from bowels and lungs. Acalypha and Helix tosta-Snail--(in haemoptysis, diseases of chest, consumption); also, Secale; Ipec; Erecht; Geran; Hamam.</w:t>
        <w:br/>
        <w:t>Dose.--Tincture, to third potency.</w:t>
        <w:br/>
        <w:br/>
        <w:t>Achillea millefolium is available at Remedia Homeopathy</w:t>
        <w:br/>
        <w:t>more information and order at Remedia Homeopathy</w:t>
        <w:br/>
        <w:t>Other names for this homeopathic remedy: Achillea millefolium, Achillea, Achillea alba, common Yarrow, gewöhnliche Schafgarbe, Millefolium, Schafgarbe, gewöhnliche, Tausendblatt, Yarrow, common,</w:t>
        <w:br/>
        <w:br/>
        <w:t>5,500 homeopathic remedies</w:t>
        <w:br/>
        <w:t>Accessories for homeopathy doctors and patients</w:t>
      </w:r>
    </w:p>
    <w:p>
      <w:r>
        <w:br/>
        <w:t>MITCHELLA REPENS</w:t>
        <w:br/>
        <w:t>Partridge-berry</w:t>
        <w:br/>
        <w:t>(MITCHELLA)</w:t>
        <w:br/>
        <w:t>Bladder symptoms accompany complaints, especially uterine congestion.</w:t>
        <w:br/>
        <w:t>Urinary.--Irritation at neck of bladder, with urging to urinate (Eup purp; Apis). Dysuria. Catarrh of bladder.</w:t>
        <w:br/>
        <w:t>Female.--Cervix dark red, swollen. Dysmenorrhoea and uterine haemorrhage; blood bright red.</w:t>
        <w:br/>
        <w:t>Relationship.--Compare: Chimaph; Senecio; Uva; Geran; Gossyp.</w:t>
        <w:br/>
        <w:t>Dose.--Tincture.</w:t>
        <w:br/>
        <w:br/>
        <w:t>MITCHELLA REPENS is available at Remedia Homeopathy</w:t>
        <w:br/>
        <w:t>more information and order at Remedia Homeopathy</w:t>
        <w:br/>
        <w:br/>
        <w:t>66,000 customers from 67 countries</w:t>
        <w:br/>
        <w:t>excellent &gt;more</w:t>
      </w:r>
    </w:p>
    <w:p>
      <w:r>
        <w:br/>
        <w:t>MOMORDICA BALSAMICA</w:t>
        <w:br/>
        <w:t>Balsam Apple</w:t>
        <w:br/>
        <w:t>Griping, colic, pain in back and hypogastrium with painful and excessive menses. Accumulation of flatus in splenic flexure of colon. Dropsy.</w:t>
        <w:br/>
        <w:t>Head.--Dizzy, contents of head feel lighter; mist before eyes.</w:t>
        <w:br/>
        <w:t>Abdomen.--Rumbling, griping, colicky pains, starting from back, spreading over abdomen.</w:t>
        <w:br/>
        <w:t>Female.--Painful and profuse menses; labor-like pains, followed by gushes of blood; pain at small of back coming towards front of pelvis.</w:t>
        <w:br/>
        <w:t>Relationship.--Momordica charantia-Indian variety--(more sever symptoms-intestines full of yellow watery fluid, discharged explosively-cramps, thirst, prostration. Choleraic symptoms. Similar to Croton, Elaterium. Use 3x).</w:t>
        <w:br/>
        <w:t>Dose.--Tincture. Used also externally as a liniment and poultice for burns, chapped hands, etc.</w:t>
        <w:br/>
        <w:br/>
        <w:t>MOMORDICA BALSAMICA is available at Remedia Homeopathy</w:t>
        <w:br/>
        <w:t>more information and order at Remedia Homeopathy</w:t>
        <w:br/>
        <w:br/>
        <w:t>5,500 homeopathic remedies</w:t>
        <w:br/>
        <w:t>Accessories for homeopathy doctors and patients</w:t>
      </w:r>
    </w:p>
    <w:p>
      <w:r>
        <w:br/>
        <w:t>MORPHINUM</w:t>
        <w:br/>
        <w:t>more information and order at Remedia Homeopathy</w:t>
        <w:br/>
        <w:br/>
        <w:t>An Alkaloid of Opium</w:t>
        <w:br/>
        <w:t>Morphine bears the same relation to Opium as Atropine to Belladonna-i.e, represents its nervous side. It is less stimulating, less convulsant, and more decidedly hypnotic. Constipates less and affects contractility of the bladder more. It is less diaphoretic and more pruritic.</w:t>
        <w:br/>
        <w:t>Mind.--Profound depression. Irritable, fault-finding, hysterical. Shock induced by terror. Dream-like state.</w:t>
        <w:br/>
        <w:t>Head.--Vertigo from the least movement of the head. Headache with sensation of being "wound-up". Bursting pain; head drawn back.</w:t>
        <w:br/>
        <w:t>Eyes.--Bluish, drooping lids. Itching of eyes. Delusion of vision on closing eyes. Starting, injected; diverging strabismus. Pupils unequally contracted. Look unsteady. Ptosis. Paresis of recti interni.</w:t>
        <w:br/>
        <w:t>Ears.--Left ear throbs painfully; better, heat. Seems to hear circulation all over body.</w:t>
        <w:br/>
        <w:t>Face.--Dusky red or pallid lividity of face, lips, tongue, mouth or throat.</w:t>
        <w:br/>
        <w:t>Nose.--Sneezing in paroxysms. Itching and tingling on end of nose.</w:t>
        <w:br/>
        <w:t>Mouth.--Very dry. Tongue dry, brown violet in middle. Thirst. Loss of appetite, with aversion to meat.</w:t>
        <w:br/>
        <w:t>Throat.--Dry and constricted. Pharynx paralyzed, swallowing almost impossible; better hot drinks, worse solids.</w:t>
        <w:br/>
        <w:t>Stomach.--Nausea incessant and deathly, faintness, constant retching. Vomiting of green fluid. Nausea and vomiting on rising up.</w:t>
        <w:br/>
        <w:t>Abdomen.--Distended. Acute pain in abdomen and along spinal column. Tympanitis.</w:t>
        <w:br/>
        <w:t>Rectum.--Diarrhoea watery, brown, or black with horrible tenesmus. Constipation; stools large, dry knotty, with tendency to bruise and fissure.</w:t>
        <w:br/>
        <w:t>Urinary.--Paresis of bladder. Strangury. Slow and difficult urination. Retention of prostatic hypertrophy. Uraemia, acute and chronic.</w:t>
        <w:br/>
        <w:t>Male.--Impotency. Pain in right spermatic cord, (Oxal ac).</w:t>
        <w:br/>
        <w:t>Heart.--Alternation of tachycardia and bradycardia. Cardiac muscular tissue is intact, even if severely exhausted. Pulse small, weak, dicrotic.</w:t>
        <w:br/>
        <w:t>Respiratory.--Faint and struggling for breath diaphragmatic paralysis; hiccough; dyspnoea, paroxysmal, on first falling asleep (Lach; Grindel). Cheyne-Stokes respiration. Chest tight. Pain in middle of sternum. Dry, hard, teasing, exhausting cough, worse at night. Strangling cough, with viscid mucus sputum; thin, scanty, but sounds loose and abundant.</w:t>
        <w:br/>
        <w:t>Back.--Pain along spine. Weakness of loins. Aching across lumbo-sacral region; cannot walk erect (Cimicif).</w:t>
        <w:br/>
        <w:t>Extremities.--Staggering gait. Numbness.</w:t>
        <w:br/>
        <w:t>Skin.--Livid; purple spots; zoster-like herpes. Itching. Skin lost its elasticity. Urticaria appearing at climaxis.</w:t>
        <w:br/>
        <w:t>Nervous.--Restlessness and hyperethesia; trembling, twitching, jerking, convulsions. Extremely susceptible to pain. Pain causes twitching and jerking of limbs. Violent and sudden neuralgic pains and sudden fainting. Delirium, melancholic in character. Neuralgias intensely painful, left supraorbital; right intercostal, better from heat; multiple neuritis. Sore feeling all over. Bed feels too hard. Aggravation after sleep (Lach). Neuralgia after zoster (Mezer).</w:t>
        <w:br/>
        <w:t>Sleep.--Yawning, drowsy; prolonged, deep sleep, Sleepless; restless sleep, with frequent startings. Sleepy, but cannot sleep.</w:t>
        <w:br/>
        <w:t>Fever.--Chills. Icy coldness. Burning heat; profuse sweat.</w:t>
        <w:br/>
        <w:t>Dose.--Third to sixth trituration.</w:t>
        <w:br/>
        <w:br/>
        <w:t>Morphinum hydrochloricum is available at Remedia Homeopathy</w:t>
        <w:br/>
        <w:t>more information and order at Remedia Homeopathy</w:t>
        <w:br/>
        <w:t>Other names for this homeopathic remedy: Morphinum hydrochloricum, morph-m, Morphinum, Morphinum muriaticum, Morphium,</w:t>
        <w:br/>
        <w:br/>
        <w:t>66,000 customers from 67 countries</w:t>
        <w:br/>
        <w:t>excellent &gt;more</w:t>
      </w:r>
    </w:p>
    <w:p>
      <w:r>
        <w:br/>
        <w:t>MOSCHUS</w:t>
        <w:br/>
        <w:t>more information and order at Remedia Homeopathy</w:t>
        <w:br/>
        <w:br/>
        <w:t>Musk</w:t>
        <w:br/>
        <w:t>A remedy for hysteria and nervous paroxysms, fainting fits and convulsions, catalepsy, etc. The characteristic condition being aggravation by cold; there is great sensitiveness to air. Much nervous trembling and frequent fainting. Great flatulence. Diseases do not follow a normal course. Coldness. Tension in muscles, skin and mind.</w:t>
        <w:br/>
        <w:t>Mind.--Uncontrollable laughter. Scolding. Anxiety with palpitation; starting as if frightened. Sexual hypochondriasis.</w:t>
        <w:br/>
        <w:t>Head.--Compressive pain over root of nose. Pressure on top of head. Vertigo on least motion; sensation as if falling from a great height. Scalp sensitive. Sounds in ears as from the report of a cannon.</w:t>
        <w:br/>
        <w:t>Stomach.--Desire for black coffee, stimulants. Aversion to food. Everything tastes flat. With stomach symptoms, anxiety in chest. Distended. Faints when eating. Abdomen greatly distended. Spasmodic, nervous hiccough (Hydrocy ac; Sulph ac; Ignat; Cajap).</w:t>
        <w:br/>
        <w:t>Male.--Violent desire; involuntary emissions. Impotence, associated with diabetes (Coca). Premature senility. Nausea and vomiting after coition.</w:t>
        <w:br/>
        <w:t>Female.--Menses too early, too profuse, with disposition to faint (Nux m; Veratr). Sexual desire, with intolerable titillation in parts. Drawing and pushing in the direction of the genitals; sensation as if menses appear.</w:t>
        <w:br/>
        <w:t>Urine.--Profuse urination. Diabetes.</w:t>
        <w:br/>
        <w:t>Respiratory.--Tightness of chest, is obliged to take a deeper breath. Sudden constriction of larynx and trachea. Difficult respiration; chest oppressed; hysterical spasm of chest; asthma. Spasm of glottis. Impending paralysis of lungs. Asthma, with intense anxiety, fear, and smothering sensation. Cough ceases, mucus cannot be expectorated. Globus hystericus.</w:t>
        <w:br/>
        <w:t>Heart.--Hysterical palpitation. Trembling around heart. Weak pulse and fainting.</w:t>
        <w:br/>
        <w:t>Modalities.--Better, in open air, rubbing. Worse, cold. The open air is felt very, very cold.</w:t>
        <w:br/>
        <w:t>Relationship.--Compare: Nux mosch; Asaf; Valer; Sumbul; Ign; Castor.</w:t>
        <w:br/>
        <w:t>Compatible: Ambra.</w:t>
        <w:br/>
        <w:t>Antidotes: Camph; Coff.</w:t>
        <w:br/>
        <w:t>Dose.--First to third potency.</w:t>
        <w:br/>
        <w:br/>
        <w:t>Moschus is available at Remedia Homeopathy</w:t>
        <w:br/>
        <w:t>more information and order at Remedia Homeopathy</w:t>
        <w:br/>
        <w:t>Other names for this homeopathic remedy: Moschus, Bisam, Moschus moschiferus, Musk Deer, Siberian musk deer,</w:t>
        <w:br/>
        <w:br/>
        <w:t>66,000 customers from 67 countries</w:t>
        <w:br/>
        <w:t>excellent &gt;more</w:t>
      </w:r>
    </w:p>
    <w:p>
      <w:r>
        <w:br/>
        <w:t>MUREX PURPUREA</w:t>
        <w:br/>
        <w:t>Purple Fish</w:t>
        <w:br/>
        <w:t>(MUREX)</w:t>
        <w:br/>
        <w:t>The symptoms of the female sexual organs are most-prominent, and have been clinically verified. Especially adapted to nervous, lively, affectionate women. Patient weak and run down.</w:t>
        <w:br/>
        <w:t>Mind.--Great sadness, anxiety, and dread.</w:t>
        <w:br/>
        <w:t>Stomach.--Sinking, all-gone sensation in stomach (Sep). Hungry, must eat.</w:t>
        <w:br/>
        <w:t>Female.--Conscious of a womb. Pulsation in neck of womb. Desire easily excited. Feeling as if something was pressing on a sore spot in the pelvis: worse sitting. Pain from right side of womb to right or left breast. Nymphomania. Least contact of parts causes violent sexual excitement. Sore pain in uterus. Menses irregular, profuse, frequent, large clots. Feeling of protrusion. Prolapse; enlargement of uterus, with pelvic tenesmus and sharp pains, extending toward breasts; aggravated lying down. Dysmenorrhoea and chronic endometritis, with displacement. Must keep legs tightly crossed. Leucorrhoea green or bloody, alternate with mental symptoms and aching in sacrum. Benign tumors in breasts. Pain in them during menstrual period.</w:t>
        <w:br/>
        <w:t>Urinary.--Urine frequent at night; smells like Valerian constant urging (Kreos).</w:t>
        <w:br/>
        <w:t>Modalities.--Worse, least touch.</w:t>
        <w:br/>
        <w:t>Relationship.--Compare: Plat; Lil; Sep (the latter lacks sexual erethism of Murex).</w:t>
        <w:br/>
        <w:t>Dose.--Third to thirtieth potency.</w:t>
        <w:br/>
        <w:br/>
        <w:t>MUREX PURPUREA is available at Remedia Homeopathy</w:t>
        <w:br/>
        <w:t>more information and order at Remedia Homeopathy</w:t>
        <w:br/>
        <w:br/>
        <w:t>66,000 customers from 67 countries</w:t>
        <w:br/>
        <w:t>excellent &gt;more</w:t>
      </w:r>
    </w:p>
    <w:p>
      <w:r>
        <w:br/>
        <w:t>MURIATICUM ACIDUM</w:t>
        <w:br/>
        <w:t>Muriatic Acid</w:t>
        <w:br/>
        <w:t>This acid has an elective affinity for the blood, producing a septic condition similar to that found in low fevers with high temperature and great prostration. Patient becomes so weak she slides down the bed. Decomposition of fluids. Involuntary stools while passing urine. Haemorrhages. Mouth and anus chiefly effected.</w:t>
        <w:br/>
        <w:t>Mind.--Irritable and peevish; fretful Loud moaning. Great restlessness. Sad, taciturn; suffers in silence.</w:t>
        <w:br/>
        <w:t>Head.--Vertigo; worse lying on right side; occiput heavy as if filled with lead. Sound of voice is intolerable. Pain as if brain were crushed.</w:t>
        <w:br/>
        <w:t>Nose.--Haemorrhage; much sneezing.</w:t>
        <w:br/>
        <w:t>Face.--Lower jaw fallen; pimples and freckles; lips raw, dry, cracked.</w:t>
        <w:br/>
        <w:t>Mouth.--Tongue, pale, swollen, dry, leathery, paralyzed. Deep ulcers on tongue. Hard lumps in tongue. Epithelioma; edges bluish-red (Carbol ac). Aphthous mouth. Gums and glands swollen. Fetid Breath. Sordes on teeth.</w:t>
        <w:br/>
        <w:t>Throat.--Uvula swollen. Ulcers and false membrane. Å’dematous, dark, raw. Attempted swallowing produces spasm and choking.</w:t>
        <w:br/>
        <w:t>Stomach.--Cannot bear sight or thought of meat. At times, ravenous appetite and constant desire to drink. Achlorhydria and fermentation of food.</w:t>
        <w:br/>
        <w:t>Rectum.--Tendency to involuntary evacuations while urinating. Haemorrhoids most sensitive to all touch; even sheet of toilet paper is painful. Anal itching and prolapsus ani while urinating. Haemorrhoids during pregnancy; bluish, hot with violent stitches.</w:t>
        <w:br/>
        <w:t>Heart.--Pulse rapid, feeble, and small. Intermits every third beat.</w:t>
        <w:br/>
        <w:t>Urine.--Cannot urinate without having bowels move at same time.</w:t>
        <w:br/>
        <w:t>Female.--Menses appear too soon. Leucorrhoea. During menses, soreness of anus. Ulcer in genitals.</w:t>
        <w:br/>
        <w:t>Extremities.--Heavy, painful, and weak. Tottering gait. Pain in tendo-Achilles.</w:t>
        <w:br/>
        <w:t>Skin.--Papular and vesicular eruptions, with great itching (Rhus). Carbuncles; foul-smelling ulcers on lower extremities. Scarlet fever, livid, with petechiae; scanty eruption. Eczema on back of hands.</w:t>
        <w:br/>
        <w:t>Fever.--Cold extremities. Heat without thirst. Typhoid types, stupid. Haemorrhages. Restlessness. Involuntary discharges. Bed-sores. Pulse rapid and feeble. Excessive prostration.</w:t>
        <w:br/>
        <w:t>Modalities.--Worse, in damp weather, before midnight. Better, lying on left side.</w:t>
        <w:br/>
        <w:t>Relationship.--Compare: Phos ac; Ars; Bapt. Follows well after Bry and Rhus.</w:t>
        <w:br/>
        <w:t>Antidote; Bryonia.</w:t>
        <w:br/>
        <w:t>Dose.--First to third potency.</w:t>
        <w:br/>
        <w:br/>
        <w:t>MURIATICUM ACIDUM is available at Remedia Homeopathy</w:t>
        <w:br/>
        <w:t>more information and order at Remedia Homeopathy</w:t>
        <w:br/>
        <w:br/>
        <w:t>5,500 homeopathic remedies</w:t>
        <w:br/>
        <w:t>Accessories for homeopathy doctors and patients</w:t>
      </w:r>
    </w:p>
    <w:p>
      <w:r>
        <w:br/>
        <w:t>MYGALE LASIODORA</w:t>
        <w:br/>
        <w:t>Black Cuban Spider</w:t>
        <w:br/>
        <w:t>Weakness, palpitation, nervousness, fear, like other spider preparations. Chorea is the principal therapeutic field of this. Sexual symptoms are important.</w:t>
        <w:br/>
        <w:t>Mind.--Delirious, restless, sad; fears death; despondent.</w:t>
        <w:br/>
        <w:t>Face.--Twitching of facial muscles. Mouth and eyes open in rapid succession. Hot and flushed. Tongue dry and parched; put out with difficulty. Head jerked to one side. Grating of teeth at night.</w:t>
        <w:br/>
        <w:t>Stomach.--Nausea, with dim sight. Aversion to food. Excessive thirst.</w:t>
        <w:br/>
        <w:t>Male.--Violent erections. Chordee (Kali brom; Camph).</w:t>
        <w:br/>
        <w:t>Extremities.--Unsteady gait. Constant motion of whole body. Tremulous. Intense redness in streaks, following course of lymphatics. Twitching of limbs. Restless hands. Convulsive, uncontrollable movements of arms and legs. Limbs drag while walking.</w:t>
        <w:br/>
        <w:t>Relationship.--Compare: Agar; Tarant; Cupr, Zizia.</w:t>
        <w:br/>
        <w:t>Modalities.--Better, during sleep. Worse, in morning.</w:t>
        <w:br/>
        <w:t>Dose.--Third to thirtieth potency.</w:t>
        <w:br/>
        <w:br/>
        <w:t>MYGALE LASIODORA is available at Remedia Homeopathy</w:t>
        <w:br/>
        <w:t>more information and order at Remedia Homeopathy</w:t>
        <w:br/>
        <w:br/>
        <w:t>5,500 homeopathic remedies</w:t>
        <w:br/>
        <w:t>Accessories for homeopathy doctors and patients</w:t>
      </w:r>
    </w:p>
    <w:p>
      <w:r>
        <w:br/>
        <w:t>MYOSOTIS SYMPHYTIFOLIA</w:t>
        <w:br/>
        <w:t>Forget-me-not</w:t>
        <w:br/>
        <w:t>(MYOSOTIS)</w:t>
        <w:br/>
        <w:t>Chronic bronchitis and phthisis. Night-sweats.</w:t>
        <w:br/>
        <w:t>Respiratory.--Cough with profuse muco-purulent expectoration, gagging and vomiting during cough; worse while or after eating. Bronchorrhoea. Pain in left lung (lower); painful while coughing and sensitive to percussion.</w:t>
        <w:br/>
        <w:t>Dose.--Tincture to second potency.</w:t>
        <w:br/>
        <w:br/>
        <w:t>MYOSOTIS SYMPHYTIFOLIA is available at Remedia Homeopathy</w:t>
        <w:br/>
        <w:t>more information and order at Remedia Homeopathy</w:t>
        <w:br/>
        <w:br/>
        <w:t>66,000 customers from 67 countries</w:t>
        <w:br/>
        <w:t>excellent &gt;more</w:t>
      </w:r>
    </w:p>
    <w:p>
      <w:r>
        <w:br/>
        <w:t>MYRICA CERIFERA</w:t>
        <w:br/>
        <w:t>Bayberry</w:t>
        <w:br/>
        <w:t>(MYRICA)</w:t>
        <w:br/>
        <w:t>Marked action on the liver, with jaundice and mucous membranes. Persistent sleeplessness. Jaundice.</w:t>
        <w:br/>
        <w:t>Mind.--Despondent, irritable, indifferent. Gloomy.</w:t>
        <w:br/>
        <w:t>Head.--Scalp feels tight. Headache, with drowsiness; yellow sclerotica; aching in eyeballs. Pressure in vertex and forehead. Dull, heavy aching in temples and forehead on waking in the morning. Pain and stiffness in nape of neck.</w:t>
        <w:br/>
        <w:t>Face.--Yellow, Itching and stinging. Creeping sensation.</w:t>
        <w:br/>
        <w:t>Mouth.--Tongue furred, with bad taste in mouth, and nausea. Tenacious, thick, nauseous secretion. Tender, spongy and bleeding gums (Merc).</w:t>
        <w:br/>
        <w:t>Throat.--Constricted and rough feeling, with a constant desire to swallow. Stringy mucus; detached with difficulty.</w:t>
        <w:br/>
        <w:t>Stomach.--Taste bitter and nauseous, with offensive breath. Complete loss appetite, but with a feeling of fullness in the stomach after a hearty meal. Strong desire for acids. Weak, sinking feeling in the epigastrium, approaching nausea; increased after eating; relieved by rapid walking.</w:t>
        <w:br/>
        <w:t>Abdomen.--Dull pain in the region of the liver. Complete jaundice, with bronze-yellow skin; loss of appetite. Fullness in the stomach and abdomen. Scanty, yellow, frothy urine.</w:t>
        <w:br/>
        <w:t>Stool.--Constant discharge of flatus when walking. Urging to stool, with no other results than the expulsion of a great amount of flatus. Loose, light-colored stool; ash-colored and destitute of bile.</w:t>
        <w:br/>
        <w:t>Urinary.--Dark, frothy, scanty, high-colored, biliary.</w:t>
        <w:br/>
        <w:t>Sleep.--Disturbed, bad dreams and frequent waking; insomnia.</w:t>
        <w:br/>
        <w:t>Extremities.--Staggering gait. Pain under shoulder-blades and back of neck, in all muscles, in hollow of right foot.</w:t>
        <w:br/>
        <w:t>Skin.--Yellow and itching. Jaundice. Creeping sensation, as of insects.</w:t>
        <w:br/>
        <w:t>Relationship.--Compare: Ptel; Cornus cir; Chelid; Lept; Fagop.</w:t>
        <w:br/>
        <w:t>Antidote: Digit (jaundice).</w:t>
        <w:br/>
        <w:t>Dose.--Tincture, to third potency.</w:t>
        <w:br/>
        <w:br/>
        <w:t>MYRICA CERIFERA is available at Remedia Homeopathy</w:t>
        <w:br/>
        <w:t>more information and order at Remedia Homeopathy</w:t>
        <w:br/>
        <w:br/>
        <w:t>5,500 homeopathic remedies</w:t>
        <w:br/>
        <w:t>Accessories for homeopathy doctors and patients</w:t>
      </w:r>
    </w:p>
    <w:p>
      <w:r>
        <w:br/>
        <w:t>MYRISTICA SEBIFERA</w:t>
        <w:br/>
        <w:t>Brazilian Ucuba</w:t>
        <w:br/>
        <w:t>A remedy of great antiseptic powers. Inflammation of skin, cellular tissue and periosteum. Traumatic infections. Parotitis. Fistulas. Carbuncles. Specific action in panaritium. Pain in the finger nails with swelling of the phalanges. Hands are stiff, as if from squeezing something a long time. Coppery taste and burning in throat. Tongue white and cracked. Phlegmonous inflammations. Hastens suppuration and shortens its duration. Often does away with use of the knife. Inflammation of middle ear, suppurative stage. Fistula in ano. Acts more powerfully often than Heper or Silica.</w:t>
        <w:br/>
        <w:br/>
        <w:t>MYRISTICA SEBIFERA is available at Remedia Homeopathy</w:t>
        <w:br/>
        <w:t>more information and order at Remedia Homeopathy</w:t>
        <w:br/>
        <w:br/>
        <w:t>5,500 homeopathic remedies</w:t>
        <w:br/>
        <w:t>Accessories for homeopathy doctors and patients</w:t>
      </w:r>
    </w:p>
    <w:p>
      <w:r>
        <w:br/>
        <w:t>MYRTUS COMMUNIS</w:t>
        <w:br/>
        <w:t>Myrtle</w:t>
        <w:br/>
        <w:t>The leaves contain Myrtol, an active antiseptic. Chest pains, as found often in consumptives, call for this remedy. Incipient phthisis. Nerve sedative and stimulant to mucous membranes, bronchitis, cystitis and pyelitis.</w:t>
        <w:br/>
        <w:t>Chest.--Stitching pain in left breast, running through to shoulder-blade (Illic; Therid; Pix). Dry, hollow cough, with tickling in chest. Worse in the morning. Sensation of burning in left chest.</w:t>
        <w:br/>
        <w:t>Relationship.--Compare: Myrtus Chekan (Chronic bronchitis with dense, yellowish sputum, difficult to detach. Copious expectoration keeps patient distressed and coughing).</w:t>
        <w:br/>
        <w:t>Dose.--Third potency.</w:t>
        <w:br/>
        <w:br/>
        <w:t>MYRTUS COMMUNIS is available at Remedia Homeopathy</w:t>
        <w:br/>
        <w:t>more information and order at Remedia Homeopathy</w:t>
        <w:br/>
        <w:br/>
        <w:t>5,500 homeopathic remedies</w:t>
        <w:br/>
        <w:t>Family run pharmacy since 1760</w:t>
      </w:r>
    </w:p>
    <w:p>
      <w:r>
        <w:br/>
        <w:t>NAJA TRIPUDIANS</w:t>
        <w:br/>
        <w:t>Virus of the Cobra</w:t>
        <w:br/>
        <w:t>Naja produces a typical bulbar paralysis (L. J. Boyd). Causes no haemorrhage but only oedema, hence the victims of this reptile frequently bear very little sign of external injury a small scratch or puncture being the only indication where the fangs have worked their havoc. The tissue lying beneath the wound is colored dark purple, and a large quantity of viscid blood-like fluid collects in the vicinity of the wound. An intense burning pain at the spot bitten is the first symptom. In man there follows an interval before fresh symptoms occur. The average is about an hour. Once developed, the symptoms follow a rapid course. A feeling of intoxication is produced, followed by a loss of power over the limbs. The patient is bereft of speech, swallowing, and the control over the movement of the lips. The saliva is ejected in large quantities, the respiration gradually becomes slower and slower, and at length ceases. Conscious all time. Is not a haemorrhagic or septic, medicine like Lachesis and Crotalus. Its action settles around the heart; valvular troubles. Marked surging of blood upwards, marked dyspnoea, inability to lie on left side. Hypertrophy, and valvular lesions. Organs seem to be drawn together. Very susceptible to cold. With heart symptoms, pain in forehead and temples. Diseases, primarily depending upon degeneration of motor cells. Control of sphincters lost.</w:t>
        <w:br/>
        <w:t>Mind.--Broods constantly over imaginary troubles. Suicidal insanity (Aur). Depressed. Aversion to talking. Blurred speech. Melancholy. Dreads to be left alone. Fear of rain.</w:t>
        <w:br/>
        <w:t>Head.--Pain in left temple and in left orbital region, extending to occiput, with nausea and vomiting. Hay-fever, with dry larynx. Suffocative spells after sleeping (Lach). Eyes staring. Ptosis of both lids.</w:t>
        <w:br/>
        <w:t>Ears.--Illusions of hearing; otalgia; chronic otorrhoea, black discharges; smells like herring brine.</w:t>
        <w:br/>
        <w:t>Respiratory.--Grasping at throat, with sense of choking. Irritating, dry cough, dependent on cardiac lesions (Spong; Lauroc) Sticky mucus and saliva. Asthmatic constriction in evening. Asthma beginning with coryza.</w:t>
        <w:br/>
        <w:t>Heart.--Dragging and anxiety in praecordia. Feeling of weight on heart. Angina pains extending to nape of neck, left shoulder and arm with anxiety and fear of death. With the heart symptoms pain in forehead and temples. Pulse irregular in force. Threatened paralysis of heart, body cold, pulse slow, weak, irregular, tremulous. Acute and chronic endocarditis. Palpitation. Stitching pain in region of heart. Damaged heart after infections diseases. Marked symptoms of low tension (Elaps, Vipera).</w:t>
        <w:br/>
        <w:t>Female.--Neuralgia of left ovary; often serviceable in obscure pain in left groin, especially in post-operative cases; seems to be drawn to heart.</w:t>
        <w:br/>
        <w:t>Sleep.--Profound, like a log, with stertorous breathing, a typical reptilian state.</w:t>
        <w:br/>
        <w:t>Modalities.--Worse, from use of stimulants; better, from walking or riding in open air.</w:t>
        <w:br/>
        <w:t>Relationship.--Compare: Serpent poisons generally. Bungarus Fasciatus (Banded Krait). This venom produces a condition like an acute polioencephalitis and myelitis, both symptomatically and histologically. Lach; Crotal; Spig; Spong.</w:t>
        <w:br/>
        <w:t>Dose.--Sixth to thirtieth potency.</w:t>
        <w:br/>
        <w:br/>
        <w:t>NAJA TRIPUDIANS is available at Remedia Homeopathy</w:t>
        <w:br/>
        <w:t>more information and order at Remedia Homeopathy</w:t>
        <w:br/>
        <w:br/>
        <w:t>5,500 homeopathic remedies</w:t>
        <w:br/>
        <w:t>Accessories for homeopathy doctors and patients</w:t>
      </w:r>
    </w:p>
    <w:p>
      <w:r>
        <w:br/>
        <w:t>NAPHTHALINUM</w:t>
        <w:br/>
        <w:t>more information and order at Remedia Homeopathy</w:t>
        <w:br/>
        <w:br/>
        <w:t>A chemical compound from Coal-tar; Tar Camphor</w:t>
        <w:br/>
        <w:t>(NAPHTHALINE)</w:t>
        <w:br/>
        <w:t>Coryza, hay-fever, phthisis pulmonalis, also gonorrhoea have been influenced favorably by this drug. Pyelonephritis. Irritation of the periphery of the urinary apparatus. Whooping-cough.</w:t>
        <w:br/>
        <w:t>Head.--Lying as if stupefied by a narcotic. Restless. Face pale yellowish hue.</w:t>
        <w:br/>
        <w:t>Eyes.--Marked affinity for the eye. It produces detachment of the retina; papillo-retinal infiltration; deposits in patches upon the retina; amblyopia and consecutive amaurosis; sparkling synchisis; soft cataract. Exudation in the retina, choroid and ciliary body. Cataract. Opacity of the cornea.</w:t>
        <w:br/>
        <w:t>Urine.--Irresistible desire. Meatus red swollen, and oedema of prepuce. Black urine. Cutting pain down penis. Pain in bladder. Terribly offensive odor of decomposing ammoniacal urine.</w:t>
        <w:br/>
        <w:t>Respiratory.--Sneezing; eyes inflamed; painful; head hot. Hay-fever. Spasmodic asthma; better in open air. Soreness in chest and stomach; must loosen clothing. Dyspnoea and sighing inspiration. Emphysema in the aged with asthma. Whooping-cough, long and continued paroxysms of coughing, unable to get a respiration. Acute laryngo-tracheitis. Bronchitis when the spasmodic element is associated with tenacious expectoration and oppression (Cartier).</w:t>
        <w:br/>
        <w:t>Skin.--Dermatitis; itching infiltration. Eruptions at corners of mouth and pigmentation around nails.</w:t>
        <w:br/>
        <w:t>Non-homeopathic Uses-For worms, and especially pin--worms, one-gramme dose. Externally in skin diseases, five per cent ointment.</w:t>
        <w:br/>
        <w:t>Relationship.--Compare: Dros; Corall; Coccus. Terpin hydrat (Whooping-cough, hay asthma and bronchial affections. 1-2 grain doses).</w:t>
        <w:br/>
        <w:t>Dose.--Third trituration.</w:t>
        <w:br/>
        <w:br/>
        <w:t>Naphthalinum is available at Remedia Homeopathy</w:t>
        <w:br/>
        <w:t>more information and order at Remedia Homeopathy</w:t>
        <w:br/>
        <w:t>Other names for this homeopathic remedy: Naphthalinum, napht, Naphtalen, Naphtalin, Naphtha, Tar Camphor, Teerkampfer,</w:t>
        <w:br/>
        <w:br/>
        <w:t>5,500 homeopathic remedies</w:t>
        <w:br/>
        <w:t>Accessories for homeopathy doctors and patients</w:t>
      </w:r>
    </w:p>
    <w:p>
      <w:r>
        <w:br/>
        <w:t>NARCISSUS PSEUDONARCISSUS</w:t>
        <w:br/>
        <w:t>Daffodil NARCISSUS)</w:t>
        <w:br/>
        <w:t>Symptoms of nausea followed by violent vomiting and diarrhoea.</w:t>
        <w:br/>
        <w:t>Daffodil bulbs contain an alkaloid the action of which, according to authorities, varies as to whether the alkaloid is extracted from the flowering bulb or from the bulb after flowering. Thus in the former case the alkaloid produces dryness of the mouth, checks cutaneous secretions, dilates the pupil of the eye, quickens the pulse, and slows and weakens the heart contractions. On the other hand, the alkaloid from the bulbs after flowering produces copious salivation, increases cutaneous secretion, contracts the pupil of the eye, produces slight relaxation of the pulse, and slight faintness and nausea.--The Lancet.</w:t>
        <w:br/>
        <w:t>A remedy for cough and bronchitis. Continuous cough, Coryza; frontal headache. Convulsive stage of whooping-cough.</w:t>
        <w:br/>
        <w:t>Skin.--Erythema of a papular, vesicular and pustular type, aggravation in wet weather.</w:t>
        <w:br/>
        <w:t>Dose.--First attenuation.</w:t>
        <w:br/>
        <w:br/>
        <w:t>NARCISSUS PSEUDONARCISSUS is available at Remedia Homeopathy</w:t>
        <w:br/>
        <w:t>more information and order at Remedia Homeopathy</w:t>
        <w:br/>
        <w:br/>
        <w:t>5,500 homeopathic remedies</w:t>
        <w:br/>
        <w:t>Family run pharmacy since 1760</w:t>
      </w:r>
    </w:p>
    <w:p>
      <w:r>
        <w:br/>
        <w:t>NATRIUM ARSENICOSUM</w:t>
        <w:br/>
        <w:t>Arseniate of Sodium(NATRUM ARSENICUM)</w:t>
        <w:br/>
        <w:t>A remedy for nasal catarrh, with headache, pain at root of nose, dry and painful eyes. Psoriasis (Ars; Chrysoph ac; Thyroid). Bronchitis of children over seven years. Facilitates the termination of the cold and conserves strength and appetite (Cartier).</w:t>
        <w:br/>
        <w:t>Head.--Floating sensation on turning head quickly; aching in frontal region and root of nose, over orbits. Headache; worse pressure and tobacco smoke.</w:t>
        <w:br/>
        <w:t>Nose.--Watery discharge; drops into throat. Feels stopped; pain at root. Dry crusts, on removal, leave mucous membrane raw. Post-nasal dropping of thick, bland, yellowish mucus. Crusts in nose.</w:t>
        <w:br/>
        <w:t>Ears.--Catarrhal conjunctivitis and blepharitis marginalis. Eyes feel weak, stiffness of balls and tendency of lids to close. Feel heavy and droop. Lachrymation in wind. Agglutination in morning. Dry, painful, burning; soon tire. Å’dema of orbital region. Supraorbital pain.</w:t>
        <w:br/>
        <w:t>Throat.--Dark, purplish, swollen, oedematous; red and glassy.</w:t>
        <w:br/>
        <w:t>Respiratory.--Racking cough, with profuse greenish expectoration. Oppression of chest and about heart, and also larynx. Miner's asthma. Lungs feel as though smoke had been inhaled.</w:t>
        <w:br/>
        <w:t>Extremities.--Aching in arms; worse in shoulder. Pain in anterior crural nerves. Joints stiff. Feels tired all over. Knee-joints crack.</w:t>
        <w:br/>
        <w:t>Relationship.--Compare: Ars; Kali carb; Apis.</w:t>
        <w:br/>
        <w:t>Dose.--Third to thirtieth potency.</w:t>
        <w:br/>
        <w:br/>
        <w:t>NATRIUM ARSENICOSUM is available at Remedia Homeopathy</w:t>
        <w:br/>
        <w:t>more information and order at Remedia Homeopathy</w:t>
        <w:br/>
        <w:br/>
        <w:t>5,500 homeopathic remedies</w:t>
        <w:br/>
        <w:t>Family run pharmacy since 1760</w:t>
      </w:r>
    </w:p>
    <w:p>
      <w:r>
        <w:br/>
        <w:t>NATRIUM CARBONICUM</w:t>
        <w:br/>
        <w:t>Carbonate of Sodium(NATRUM CARBONICUM)</w:t>
        <w:br/>
        <w:t>All the Natrums stimulate cellular activity and increase oxidation and metabolish. Great debility caused by summer heat; chronic effects of sunstroke; exhaustion; anaemic; milky, watery skin; very weak ankles, are all peculiar Natrum carbonicum conditions.</w:t>
        <w:br/>
        <w:t>Mind.--Unable to think; difficult, slow comprehension. Mental weakness and depression; worries; very sensitive to noise; colds, change of weather. Anxious and restless during thunderstorm; worse from music (Ambra). Marked gayety. Sensitive to presence of certain individuals.</w:t>
        <w:br/>
        <w:t>Head.--Aches from slightest mental exertion, worse from sun or working under gas-light (Glon) Feels too large. Oversensitive of hearing. Head aches with return of hot weather. Vertigo from exposure to sun.</w:t>
        <w:br/>
        <w:t>Nose.--All troubles of external nose which may attain a morbid size-pimples and puffiness. Constant coryza; obstruction of nose. Catarrh; bad smell of nasal secretion. Many troubles of external nose (Caust). Posterior nasal catarrh. Hawking much mucus from throat; worse, slightest draught.</w:t>
        <w:br/>
        <w:t>Face.--Freckles, yellow spots, pimples. Swelling of upper lip. Pale, with blue rings around eyes and swollen lids.</w:t>
        <w:br/>
        <w:t>Stomach.--Feels swollen and sensitive. Ill effects of drinking cold water when overheated. Water-brash. Hungry at 5 am. Very weak digestion, caused by slightest error of diet. Averse to milk. Depressed after eating. Bitter taste. Old dyspeptics, always belching, have sour stomach and rheumatism. Dyspepsia relieved by soda biscuits.</w:t>
        <w:br/>
        <w:t>Bowels.--Sudden call to stool. Escapes with haste and noise. Yellow substance like pulp of orange in discharge. Diarrhoea from milk.</w:t>
        <w:br/>
        <w:t>Female.--Induration of cervix. Pudenda sore. Bearing-down sensation (Sep; Murex). Heaviness; worse, sitting; better by moving. Menses late, scanty like meat-washings (Nitric ac). Leucorrhoeal discharge, offensive, irritating preceded by colic.</w:t>
        <w:br/>
        <w:t>Respiratory.--Dry cough, when coming into warm room from out of doors. Cough with coldness of left side of breast.</w:t>
        <w:br/>
        <w:t>Sleep.--Wakes too early in morning. Amorous dreams. Drowsy during day.</w:t>
        <w:br/>
        <w:t>Extremities.--Old sprains. Great weakness of limbs, especially in morning. Easy dislocation and spraining of ankles. Foot bends under (Caust). Soreness between toes and fingers. Heel and tendo-Achilles affected. Capped hands. The hollow of the knee is painful on motion. Icy cold up to knees.</w:t>
        <w:br/>
        <w:t>Skin.--Inclination to perspire easily, or dry, rough, cracked skin. Eruption on finger-tips, knuckles and toes. Vesicular eruption in patches and circles. Veins full. Soles of feet raw and sore.</w:t>
        <w:br/>
        <w:t>Modalities.--Worse, sitting, from music, summer heat, mental exertion, thunderstorm. Least draught, changes of weather, sun. Better, by moving, by boring in ears and nose.</w:t>
        <w:br/>
        <w:t>Relationship.--Compare: Sodii bicarbonas (in vomiting of pregnancy with acetonuria, 30 grains in water spread over twenty-four hours); Nat sulph; Caust; Natr cacodyl (Foul breath and mouth with bad odor. Dry dermatitis of the skin of abdomen. Malignant growths. In phthisis, 5 centigrammes hypodermically, daily. Increase number of red blood corpuscles to double. Also in malignant disease). Arsynal--(Disodium methylarsenate). Introduced by M. A. Gautier, for phthisis in the second stage 4 to 6 centigrammes per day for one week followed by a week's intermission. But much smaller doses, i.e, 1x to 3x are followed by improvement, lessened fever, night sweat and haemoptysis ceasing.</w:t>
        <w:br/>
        <w:t>Antidote: Ars. Camph.</w:t>
        <w:br/>
        <w:t>Dose.--Sixth potency.</w:t>
        <w:br/>
        <w:br/>
        <w:t>NATRIUM CARBONICUM is available at Remedia Homeopathy</w:t>
        <w:br/>
        <w:t>more information and order at Remedia Homeopathy</w:t>
        <w:br/>
        <w:br/>
        <w:t>5,500 homeopathic remedies</w:t>
        <w:br/>
        <w:t>Accessories for homeopathy doctors and patients</w:t>
      </w:r>
    </w:p>
    <w:p>
      <w:r>
        <w:br/>
        <w:t>NATRIUM HYPOCHLOROSUM</w:t>
        <w:br/>
        <w:t>Labarraque's Solution (NATRUM CHLORATUM)</w:t>
        <w:br/>
        <w:t>In congested and atonic states of the uterus and its ligaments, with hepatic disorders. Chronic catarrhal diseases of the middle ear. Flabby, debilitated constitution. Both hands swollen in morning. Phlegmatic. Depressed, faint.</w:t>
        <w:br/>
        <w:t>Head.--Vertigo, with aching across forehead. Swimming feeling, as if top of head would float off. Bleeding of nose in clots.</w:t>
        <w:br/>
        <w:t>Mouth.--Sore irritable spots along sides of tongue and throat, gums sore, tongue swollen; aphthous ulceration. Putrid taste. Furred tongue, large, flabby, intended. Cough with aphonia.</w:t>
        <w:br/>
        <w:t>Stomach.--Drowsy after meals.</w:t>
        <w:br/>
        <w:t>Urine.--Dark, with albumen and casts. Diffuse nephritis. Much pain across small of back.</w:t>
        <w:br/>
        <w:t>Female.--Feeling as if uterus were pushed up on sitting down (Ferr iod). Feels as if it opened and shut. Violent metrorrhagia. Leucorrhoea and backache. Passive, bearing-down from heavy condition of uterus. Womb is heavy, sodden, with tendency to prolapse. Subinvolution.</w:t>
        <w:br/>
        <w:t>Extremities.--Hands swollen every morning. Extreme weakness in ankles and knees.</w:t>
        <w:br/>
        <w:t>Relationship.--Compare: Aur mur nat; Calc; Sepia; Heliotropium (uterine displacement, with active bearing-down sensation and loss of voice; membranous dysmenorrhoea).</w:t>
        <w:br/>
        <w:t>Antidote: Pulsat; Guaiacum.</w:t>
        <w:br/>
        <w:t>Dose.--Fifteen to twenty drops of Labarraque's solution in water. Third attenuation made with dilute alcohol, lower with water.</w:t>
        <w:br/>
        <w:br/>
        <w:t>NATRIUM HYPOCHLOROSUM is available at Remedia Homeopathy</w:t>
        <w:br/>
        <w:t>more information and order at Remedia Homeopathy</w:t>
        <w:br/>
        <w:br/>
        <w:t>5,500 homeopathic remedies</w:t>
        <w:br/>
        <w:t>Family run pharmacy since 1760</w:t>
      </w:r>
    </w:p>
    <w:p>
      <w:r>
        <w:br/>
        <w:t>NATRIUM MURIATICUM</w:t>
        <w:br/>
        <w:t>Chloride of Sodium (NATRUM MURIATICUM)</w:t>
        <w:br/>
        <w:t>The prolonged taking of excessive salt causes profound nutritive changes to take place in the system, and there arise not only the symptoms of salt retention as evidenced by dropsies and oedemas, but also an alteration in the blood causing a condition of anaemia and leucocytosis. There seems also to be a retention in the tissues of effecte materials giving rise to symptoms loosely described as gouty or rheumatic gout. The provings are full of such symptoms (Dr. Stonham) A great remedy for certain forms of intermittent fever, anaemia, chlorosis, many disturbances of the alimentary tract and skin. Great debility; most weakness felt in the morning in bed. Coldness. Emaciation most notable in neck. Great liability to take cold. Dry mucous membranes. Constrictive sensation throughout the body. Great weakness and weariness. Oversensitive to all sorts of influences. Hyperthyroidism. Goitre. Addison's disease. Diabetes.</w:t>
        <w:br/>
        <w:t>Mind.--Psychic causes of disease; ill effects of grief, fright, anger, etc. Depressed, particularly in chronic diseases. Consolation aggravates. Irritable; gets into a passion about trifles. Awkward, hasty. Wants to be alone to cry. Tears with laughter.</w:t>
        <w:br/>
        <w:t>Head.--Throbs. Blinding headache. Aches as if a thousand little hammers were knocking on the brain, in the morning on awakening, after menstruation, from sunrise to sunset. Feels too large; cold. Anaemic headache of school-girls; nervous, discouraged, broken down. Chronic headache, semi-lateral, congestive, from sunrise to sunset, with pale face, nausea, vomiting; periodical; from eyestrain; menstrual. Before attack, numbness and tingling in lips, tongue and nose, relieved by sleep. Frontal sinus inflammation.</w:t>
        <w:br/>
        <w:t>Eyes.--Feels bruised, with headache in school children. Eyelids heavy. Muscles weak and stiff. Letters run together. Sees sparks. Fiery, zigzag appearance around all objects. Burning in eyes. Give out on reading or writing. Stricture of lachrymal duct with suppuration. Escape of muco-pus when pressing upon sac. Lachrymation, burning and acrid. Lids swollen. Eyes appear wet with tears. Tears stream down face on coughing (Euph). Asthenopia due to insufficiency of internal recti muscles (Gels and Cup acet, when due to external muscles). Pain in eyes when looking down. Cataract incipient (Secale).</w:t>
        <w:br/>
        <w:t>Ears.--Noises; roaring and ringing.</w:t>
        <w:br/>
        <w:t>Nose.--Violent, fluent coryza, lasting from one to three days, then changing into stoppage of nose, making breathing difficult. Discharge thin and watery, like raw white of egg. Violent sneezing coryza. Infallible for stopping a cold commencing with sneezing. Use thirtieth potency. Loss of smell and taste. Internal soreness of nose. Dryness.</w:t>
        <w:br/>
        <w:t>Face.--Oily, shiny, as if greased. Earthy complexion. Fevers-blisters.</w:t>
        <w:br/>
        <w:t>Mouth.--Frothy coating on tongue, with bubbles on side. Sense of dryness. Scorbutic gums. Numbness, tingling of tongue, lips, and nose. Vesicles and burning on tongue, as if there was a hair on it. Eruptions around mouth and vesicles like pearls on lips. Lips and corners of mouth dry, ulcerated, and cracked. Deep crack in middle of lower lip. Tongue mapped (Ars; Rhus; Tarax). Loss of taste. Large vesicle on lower lip, which is swollen and burns. Immoderate thirst.</w:t>
        <w:br/>
        <w:t>Stomach.--Hungry, yet loose flesh (Iod). Heartburn, with palpitation. Unquenchable thirst. Sweats while eating. Craving for salt. Aversion to bread, to anything slimy, like oysters, fats. Throbbing in pit. Sticking sensation in cardiac orifice.</w:t>
        <w:br/>
        <w:t>Abdomen.--Cutting pain in abdomen. Distended. Pain in abdominal ring on coughing.</w:t>
        <w:br/>
        <w:t>Rectum.--Burning pains and stitching after stool. Anus contracted, torn, bleeding. Constipation; stool dry, crumbling (Am m; Mag m). Painless and copious diarrhoea, preceded by pinching pain in abdomen.</w:t>
        <w:br/>
        <w:t>Urine.--Pain just after urinating (Sars). Increased, involuntary when walking, coughing, etc. Has to wait a long time for it to pass if others are present (Hep; Mur ac).</w:t>
        <w:br/>
        <w:t>Male.--Emission, even after coitus. Impotence with retarded emission.</w:t>
        <w:br/>
        <w:t>Female.--Menses irregular; usually profuse. Vagina dry. Leucorrhoea acrid, watery. Bearing-down pains; worse in morning (Sep). Prolapsus uteri, with cutting in urethra. Ineffectual labor-pains. Suppressed menses (Follow with Kali carb). Hot during menses.</w:t>
        <w:br/>
        <w:t>Respiratory.--Cough from a tickling in the pit of stomach, accompanied by stitches in liver and spurting of urine (Caust; Squilla). Stitches all over chest. Cough, with bursting pain in head. Shortness of breath, especially on going upstairs (Calc). Whooping-cough with flow of tears with cough.</w:t>
        <w:br/>
        <w:t>Heart.--Tachycardia. Sensation of coldness of heart. Heart and chest feel constricted. Fluttering, palpitating; intermittent pulse. Heart's pulsations shake body. Intermits on lying down.</w:t>
        <w:br/>
        <w:t>Extremities.--Pain in back, with desire for some firm support (Rhus; Sep). Every movement accelerates the circulation. Palms hot and perspiring. Arms and legs, but especially knees, feel weak. Hangnails. Dryness and cracking about finger-nails. Numbness and tingling in fingers and lower extremities. Ankles weak and turn easily. Painful contraction of hamstrings (Caust). Cracking in joints on motion. Coldness of legs with congestion to head, chest, and stomach.</w:t>
        <w:br/>
        <w:t>Sleep.--Sleepy in forenoon. Nervous jerking during sleep. Dreams of robbers. Sleepless from grief.</w:t>
        <w:br/>
        <w:t>Skin.--Greasy, oily, especially on hairy parts. Dry eruptions, especially on margin of hairy scalp and bends of joints. Fever blisters. Urticaria; itch and burn. Crusty eruptions in bends of limbs, margin of scalp, behind ears (Caust). Warts on palms of hands. Eczema; raw, red, and inflamed; worse, eating salt, at seashore. Affects hair follicles. Alopecia. Hives, itching after exertion. Greasy skin.</w:t>
        <w:br/>
        <w:t>Fever.--Chill between 9 and 11 am. Heat; violent thirst, increases with fever. Fever-blisters. Coldness of the body, and continued chilliness very marked. Hydraemia in chronic malarial states with weakness, constipation, loss of appetite, etc. Sweats on every exertion.</w:t>
        <w:br/>
        <w:t>Modalities.--Worse, noise, music, warm room, lying down about 10 a m;, at seashore, mental exertion, consolation, heat, talking. Better, open air, cold bathing, going without regular meals, lying on right side; pressure against back, tight clothing.</w:t>
        <w:br/>
        <w:t>Relationship.--Complementary to Apis; Sepia; Ign.</w:t>
        <w:br/>
        <w:t>Compare: Aqua marina-Isotonic plasma. Marine plasma is a sea water taken some miles from shore and some depth below surface, filtered and diluted with twice as much pure fresh water. It acts primarily on the blood, as in intoxications, scrofulous conditions, enteritis. It disintoxicates in cancer (administered subcutaneously in the treatment of diseases of skin, kidneys and intestines, gastro-enteritis, and tuberculosis). Scrofulous affection of children. Lymphadenitis. Lupus, eczema, varicose ulcers. A great "blood purifier and vitalizer. " Potentized sea-water in weakness, lack of reaction; symptoms worse seaside (Goitre). Sal marinum sea salt, (indicated in chronic enlargements of glands, especially cervical. Suppurating glands. It appears likely to become a most useful remedy as an auxiliary, if not as a principal, in the treatment of diseases in patients of a strumous diathesis. Also useful in constipation). Natrum selenicum (laryngeal phthisis with expectoration of small lumps of bloody mucus and slight hoarseness). Natrum silicum (haemophilia; scrofulous bone affections; given intravenously every 3 days for senile pruritus); (Dolichos. Fagopyr). Ignat; Sep; Thuja; Graph; Alum.</w:t>
        <w:br/>
        <w:t>Antidote: Ars; Phos; Spir nit dulc.</w:t>
        <w:br/>
        <w:t>Dose.--Twelfth to thirtieth and higher. The very highest potencies often yield most brilliant results. And in infrequent dosage.</w:t>
        <w:br/>
        <w:br/>
        <w:t>NATRIUM MURIATICUM is available at Remedia Homeopathy</w:t>
        <w:br/>
        <w:t>more information and order at Remedia Homeopathy</w:t>
        <w:br/>
        <w:br/>
        <w:t>5,500 homeopathic remedies</w:t>
        <w:br/>
        <w:t>Accessories for homeopathy doctors and patients</w:t>
      </w:r>
    </w:p>
    <w:p>
      <w:r>
        <w:br/>
        <w:t>NATRIUM NITRICUM</w:t>
        <w:br/>
        <w:t>Nitrate of Sodium (NATRUM NITRICUM)</w:t>
        <w:br/>
        <w:t>A Rademacherian remedy for inflammations. Haemoptysis. Haematuria. Purpura haemorrhagica. Haemorrhagic Variola. Drowsiness. Pains of tabes. Influenza. Hemoglobinuria. Uric acid diathesis. Asthma with urine supersaturated with solids. Anaemia and hydraemia. Exhaustion, must rest frequently when walking.</w:t>
        <w:br/>
        <w:t>Head.--Dull. Indisposed to mental and bodily exertion. Pressing inward pain. Otalgia. Inward pressing in malar bones. Nosebleed.</w:t>
        <w:br/>
        <w:t>Stomach.--Sour risings. Aversions to coffee. Flatulence, with pressure in pit of stomach and pain in chest; worse motion, better eructation.</w:t>
        <w:br/>
        <w:t>Abdomen.--Abdominal muscles painfully contracted towards the spine. Distended. Difficult stool; feels as if more remained to pass.</w:t>
        <w:br/>
        <w:t>Heart.--Pain in region of heart. Pulse slower and softer.</w:t>
        <w:br/>
        <w:t>Dose.--Second trituration, also watery solution; 1 dram of salt to 8 oz water. Dram doses.</w:t>
        <w:br/>
        <w:br/>
        <w:t>NATRIUM NITRICUM is available at Remedia Homeopathy</w:t>
        <w:br/>
        <w:t>more information and order at Remedia Homeopathy</w:t>
        <w:br/>
        <w:br/>
        <w:t>5,500 homeopathic remedies</w:t>
        <w:br/>
        <w:t>Family run pharmacy since 1760</w:t>
      </w:r>
    </w:p>
    <w:p>
      <w:r>
        <w:br/>
        <w:t>NATRIUM PHOSPHORICUM</w:t>
        <w:br/>
        <w:t>Phosphate of Sodium</w:t>
        <w:br/>
        <w:t>Natrum phosphoricum is the remedy for conditions arising from excess of lactic acid, often resulting from too much sugar. Ailments, with excess of acidity. Sour eructations and taste. Sour vomiting. Yellow, creamy coating at the back of the roof of mouth and tongue. Inflammation of any part of the throat, with sensation of a lump in throat. Flatulence, with sour risings. Colic, with symptoms of worms. Cracking of joints. Jaundice (1x trit). Oxaluria.</w:t>
        <w:br/>
        <w:t>Mind.--Imagines, on waking at night, that pieces of furniture are persons; that the hears footsteps in next room. Fear.</w:t>
        <w:br/>
        <w:t>Head.--Feels dull in the morning, full feeling and throbbing.</w:t>
        <w:br/>
        <w:t>Eyes.--Discharge of golden-yellow, creamy matter from the eyes. Dilation of one pupil. Whites of eyes dirty yellow.</w:t>
        <w:br/>
        <w:t>Ears.--One ear red, hot, frequently itchy, accompanied by gastric derangements and acidity.</w:t>
        <w:br/>
        <w:t>Nose.--Offensive odor. Itching of nose. Naso-pharyngeal catarrh, with thick, yellow, offensive mucus.</w:t>
        <w:br/>
        <w:t>Face.--Paleness of bluish, florid appearance of face.</w:t>
        <w:br/>
        <w:t>Mouth.--Canker sores of lip and cheeks. Blisters on tip of tongue, with stinging in evening. Thin, moist coating on the tongue. Yellow, creamy coating at the back part of the roof of the mouth. Dysphagia. Thick, creamy membrane over tonsils and soft palate.</w:t>
        <w:br/>
        <w:t>Stomach.--Sour eructations, sour vomiting, greenish diarrhoea. Spits mouthful of food.</w:t>
        <w:br/>
        <w:t>Male.--Emissions without dreams, with weakness in back and trembling in limbs. Desire without erection. Gonorrhoea.</w:t>
        <w:br/>
        <w:t>Female.--Menses too early; pale, thin, watery. Sterility, with acid secretions from vagina. Leucorrhoea; discharge creamy or honey-colored, or acid and watery. Sour-smelling discharges from uterus. Morning sickness, with sour vomiting.</w:t>
        <w:br/>
        <w:t>Extremities.--Rheumatism of the knee-joint.</w:t>
        <w:br/>
        <w:t>Back.--Weariness; aching in wrists and finger-joints. Hamstrings sore. Synovial crepitation. Rheumatic arthritis.</w:t>
        <w:br/>
        <w:t>Skin.--Yellow. Itching in various parts, especially of ankles. Hives. Smooth, red, shining. Erysipelas. Feet icy cold in daytime, burn at night. Swelling of lymphatic glands.</w:t>
        <w:br/>
        <w:t>Relationship.--Compare: Natrum lactic (rheumatism and gout; gouty concretions, rheumatism with diabetes); Natrum nitrosum (angina pectoris. Cyanosis, fainting, copious liquid stools at night; throbbing and fullness; faintness, nervous pain in head, nausea, eructations, blue lips). Natrum silicofluoricum-Salufer--(a cancer remedy; tumors, bone affection, caries, lupus, ethmoiditis. Must be used carefully); Nat selen (chronic laryngitis and laryngeal phthisis; hoarseness of singers, expectorate small lumps of mucus with frequent clearing of throat); Nat sulphurosum (diarrhoea, with yeasty stools); Nat sulphocarbol (pyaemia; purulent pleurisy, 3 to 5 grains every three hours); Nat telluricum (breath has odor of garlic; nightsweats of phthisis) calc; Robin; Phos. In oxaluria 1x four times daily prevents formation of calculi; keeps the oxal of lime in solution (Schwartz).</w:t>
        <w:br/>
        <w:t>Dose.--Third to twelfth trituration. In Jaundice 1x. Non-homeopathically, Phosphate Soda used hypodermically for Morphine habit, by Dr. M. J. Luys. Phosphate Soda, 75 gr daily, for constitutional iodism, thyroidism and Grave's disease.</w:t>
        <w:br/>
        <w:br/>
        <w:br/>
        <w:t>NATRIUM PHOSPHORICUM is available at Remedia Homeopathy</w:t>
        <w:br/>
        <w:t>more information and order at Remedia Homeopathy</w:t>
        <w:br/>
        <w:br/>
        <w:t>5,500 homeopathic remedies</w:t>
        <w:br/>
        <w:t>Accessories for homeopathy doctors and patients</w:t>
      </w:r>
    </w:p>
    <w:p>
      <w:r>
        <w:br/>
        <w:t>NATRIUM SALICYLICUM</w:t>
        <w:br/>
        <w:t>Salicylate of Sodium (NATRUM SALICYLICUM)</w:t>
        <w:br/>
        <w:t>Has an extensive range of action affecting the head, ear, throat, kidneys and liver and on metabolism. Haemorrhages, especially epistaxis. Produces marked effects upon the internal ear, with vertigo, deafness, noises in ears and loss of bone conduction, hence, its use in Meniere's disease. One of the best remedies for the prostrating after-effects of influenza. Lassitude, drowsiness, listlessness, tremor. Incipient dementia. Increases the quantity of bile. Follicular tonsillitis.</w:t>
        <w:br/>
        <w:t>Head.--Perfectly rational periods, alternate with manifestations of insanity of a somber character. Vertigo; worse, raising head. All objects seem to move to the right. Dull headache and confusion. Fibrositis of the scalp.</w:t>
        <w:br/>
        <w:t>Eyes.--Retinal haemorrhage, albuminuric retinitis with haemorrhage. Iridocychitis due to traumatism with infection, and in sympathetic disease secondary to it (Dr. Gradel).</w:t>
        <w:br/>
        <w:t>Ears.--Tinnitus of a low tone. Deafness. Auditory vertigo.</w:t>
        <w:br/>
        <w:t>Chest.--Dyspnoea; breathing noisy, shallow, panting; pulse irregular. Complete loss of voice.</w:t>
        <w:br/>
        <w:t>Skin.--Å’dema, urticaria, red in circumscribed patches. Tingling and itching. Pemphigoid eruption.</w:t>
        <w:br/>
        <w:t>Relationship.--Compare: Lobelia purpurascens (drowsiness; dizzy headache between eyebrows; cannot keep eyes open; tongue-white-feels paralyzed as also do the heart and lungs intense prostration of all vital forces; deadly chill, without shivering; useful for the low, nervous prostration of grippe); Gaulth; China. Pyrus malus-Crab apple tree--(Labyrinthine vertigo. Dr. Cooper).</w:t>
        <w:br/>
        <w:t>Dose.--Third potency.</w:t>
        <w:br/>
        <w:t>Non-Homeopathic Uses.--In acute articular rheumatism, lumbago, sciatica, etc. Usual doses, ten to twenty grains every three hour. Must be used carefully, as it is often destructive of kidney tissue. Ordinary allopathic doses allay the pain of dysmenorrhoea and promote menstrual flow.</w:t>
        <w:br/>
        <w:br/>
        <w:t>NATRIUM SALICYLICUM is available at Remedia Homeopathy</w:t>
        <w:br/>
        <w:t>more information and order at Remedia Homeopathy</w:t>
        <w:br/>
        <w:br/>
        <w:t>5,500 homeopathic remedies</w:t>
        <w:br/>
        <w:t>Manual potentisation</w:t>
      </w:r>
    </w:p>
    <w:p>
      <w:r>
        <w:br/>
        <w:t>NATRIUM SULPHURICUM</w:t>
        <w:br/>
        <w:t>Sulphate of Sodium-Glauber's Salt (NATRUM SULPHURICUM)</w:t>
        <w:br/>
        <w:t>A liver remedy, especially indicated for the so-called hydrogenoid constitution, where the complaints are such as are due to living in damp houses, basements, cellars. They are worse in rainy weather, water in any form. Feels every change from dry to wet; cannot even eat plants growing near water, nor fish. Always feels best in warm, dry air. Clinically, it has been found a valuable remedy for spinal meningitis, head symptoms from injuries to head, mental troubles therefrom. Every spring, return of skin affections. Tendency to warts. Fingers and toes affected. Chronic gout (Lycop).</w:t>
        <w:br/>
        <w:t>Mind.--Lively music saddens. Melancholy, with periodical attacks of mania. Suicidal tendency; must exercise restraint. Inability to think. Dislikes to speak, or to be spoken to.</w:t>
        <w:br/>
        <w:t>Head.--Occipital pain. Piercing stitches in ears. Vertigo; relieved by sweat on head. Bursting feeling on coughing. Hot feeling on top of head. Bursting feeling on coughing. Hot feeling on top of head. Boring in right temple, preceded by burning in stomach. Ill-effects of falls and injuries to the head, and mental troubles arising therefrom. Dreams of running water.</w:t>
        <w:br/>
        <w:t>Ears.--Sticking pain, earache, lightning-like stitches in damp weather.</w:t>
        <w:br/>
        <w:t>Nose.--Nasal catarrh, with thick, yellow discharge and salty mucus. Coryza. Epistaxis. Ethmoiditis.</w:t>
        <w:br/>
        <w:t>Eyes.--Conjunctiva yellow. Granular lids. Photophobia (Graphites).</w:t>
        <w:br/>
        <w:t>Mouth.--Slimy, thick, tenacious, white mucus. Bitter taste, blisters on palate.</w:t>
        <w:br/>
        <w:t>Throat.--Thick, yellow mucus, drops from posterior nares.</w:t>
        <w:br/>
        <w:t>Stomach.--Vomits sour. Brown, bitter coating on tongue. Yellow complexion. Thirst for something cold. Bilious vomiting, acid dyspepsia, with heartburn and flatulence.</w:t>
        <w:br/>
        <w:t>Abdomen.--Duodenal catarrh; hepatitis; icterus and vomiting of bile; liver sore to touch, with sharp, stitching pains; cannot bear tight clothing around waist, worse, lying on left side. Flatulency; wind colic in ascending colon; worse, before breakfast. Burning in abdomen and anus. Bruised pain and urging to stool. Diarrhoea yellow, watery stools. Loose morning stools, worse, after spell of wet weather. Stools involuntary, when passing flatus. Great size of the fecal mass.</w:t>
        <w:br/>
        <w:t>Urine.--Loaded with bile. Brisk-dust sediment. Excessive secretion. Diabetes.</w:t>
        <w:br/>
        <w:t>Female.--Nosebleed during menses, which are acrid and profuse. Burning in pharynx during menstruation. Herpetic vulvitis. Leucorrhoea yellowish-green, following gonorrhoea in female. Leucorrhoea with hoarseness.</w:t>
        <w:br/>
        <w:t>Male.--Condylomata; soft, fleshy excrescences; greenish discharges. Gonorrhoea; discharge thick, greenish; little pain.</w:t>
        <w:br/>
        <w:t>Respiratory.--Dyspnoea, during damp weather. Must hold chest when coughing. Humid asthma; rattling in chest, at 4 and 5 am. Cough, with thick ropy, greenish expectoration; chest feels all gone. Constant desire to take deep, long breath. Asthma in children, as a constitutional remedy. Delayed resolution in pneumonia. Springs up in bed the cough hurts so; holds painful side (Bry). Pain through lower left chest. Every fresh cold brings on attack of asthma.</w:t>
        <w:br/>
        <w:t>Back.--Itching when undressing. Violent pains in back of neck, and at base of brain. Piercing pain between scapulae. Spinal meningitis; opisthotonos.</w:t>
        <w:br/>
        <w:t>Extremities.--Swelling of axillary glands. Inflammation around root of nails. Burning in soles; oedema of feet; itching between toes. Gout. Pain in limbs, compels frequent change in position. Run-arounds. Pain in hip-joints, worse left, worse, stooping. Stiffness of knees, cracking of joints. Rheumatism, worse in damp cold weather.</w:t>
        <w:br/>
        <w:t>Skin.--Itching while undressing. Jaundiced, watery blisters. Sycotic excrescences; wart-like red lumps all over body.</w:t>
        <w:br/>
        <w:t>Modalities.--Worse, music (makes her sad); lying on left side; dampness of basement, damp weather. Better, dry weather, pressure, changing position.</w:t>
        <w:br/>
        <w:t>Relationship.--Compare: Natrum succinate (5 gr every 3 hours. Catarrhal jaundice). Malaria officinalis-decomposed vegetable matter--(Has evident power to cause the disappearance of the plasmodium of malaria. Malarial cachexia. General sense of weariness. Spleen affections. Malaria and rheumatism. Functional hepatic diseases. Sixth potency and higher).Natrum choleinicum-Fel Tauri Depuratum--(constipation; chronic gastric and intestinal catarrh; cirrhotic liver; diabetes; nape of neck pains; tendency to sleep after eating; much flatus; ascites); Momordica-Balsam Apple--(Colic, dysmenorrhoea with gushes of blood). Pulmo vulpis-Wolf's lung (persistent shortness of breath causing a paroxysm of asthma on the slightest motion. Strong, sonorous bubbling rales. 1x trit). Peumus Boldus-Boldo--(atonic states of stomach and intestinal canal; liver states following malaria. Burning weight in region of liver and stomach, bitter taste, languor; abscess of liver; asthma, bronchitis, catarrh, oedema of lungs); Natrum iodat (Incipient rheumatic endocarditis; chronic bronchitis, rheumatism and tertiary syphilis. Chronic catarrhal affections, arteriosclerosis. Here various symptoms, as angina pectoris, vertigo, dyspnoea become less marked after continued use of 5-10 grs, 3 times a day). Natrum hyposulph (liver-spots, locally and internally); Sulp; Thuja; Merc.: stilling.</w:t>
        <w:br/>
        <w:t>Complementary; Ars; Thuja.</w:t>
        <w:br/>
        <w:t>Dose.--First to twelfth trituration.</w:t>
        <w:br/>
        <w:br/>
        <w:t>NATRIUM SULPHURICUM is available at Remedia Homeopathy</w:t>
        <w:br/>
        <w:t>more information and order at Remedia Homeopathy</w:t>
        <w:br/>
        <w:br/>
        <w:t>5,500 homeopathic remedies</w:t>
        <w:br/>
        <w:t>Family run pharmacy since 1760</w:t>
      </w:r>
    </w:p>
    <w:p>
      <w:r>
        <w:br/>
        <w:t>NICCOLUM METALLICUM</w:t>
        <w:br/>
        <w:t>Metallic Nickel (NICCOLUM)</w:t>
        <w:br/>
        <w:t>Periodical nervous sick headaches, with asthenopia, weak digestion, constipation. Catarrh. Suits debilitated, nervous, literary patients, with frequent headaches, dyspepsia and constipation.</w:t>
        <w:br/>
        <w:t>Head.--Cracking in cervical vertebrae when moving the head. Pain on top as from a nail. Pressure on vertex, in morning; worse till noon and in warm room. Stitches. Objects appear too large. Migraine; first on left side. Twitching of upper lip.</w:t>
        <w:br/>
        <w:t>Nose.--Violent sneezing; stopped up. Nasal catarrh, with redness and swelling at tip of nose. Acute pain at root of nose, extending to vertex and through temples.</w:t>
        <w:br/>
        <w:t>Throat.--Sore, right side with great tenderness; soreness to touch externally. Strangulated feeling.</w:t>
        <w:br/>
        <w:t>Gastric.--Gone, empty feeling in epigastrium, without desire for food. Acute gastralgia with pains extending to shoulder. Thirst and intense hiccough. Sour, fetid secretions ooze from molar teeth. Diarrhoea and tenesmus after milk.</w:t>
        <w:br/>
        <w:t>Female.--Menses late, scanty, with great debility and burning in eyes. Profuse leucorrhoea; worse, after urinating (Mag mur, Plat); also worse after menses.</w:t>
        <w:br/>
        <w:t>Respiratory.--Hoarseness. Dry, hacking cough, with stitches in chest. Obliged to set up and hold head. Must put arms on thighs, when coughing.</w:t>
        <w:br/>
        <w:t>Skin.--Itching all over, worse on neck, not relieved by scratching.</w:t>
        <w:br/>
        <w:t>Modalities.--Worse, periodically, every two weeks; yearly, forenoon. Better, in evening.</w:t>
        <w:br/>
        <w:t>Dose.--Third trituration.</w:t>
        <w:br/>
        <w:br/>
        <w:t>NICCOLUM METALLICUM is available at Remedia Homeopathy</w:t>
        <w:br/>
        <w:t>more information and order at Remedia Homeopathy</w:t>
        <w:br/>
        <w:br/>
        <w:t>5,500 homeopathic remedies</w:t>
        <w:br/>
        <w:t>Accessories for homeopathy doctors and patients</w:t>
      </w:r>
    </w:p>
    <w:p>
      <w:r>
        <w:br/>
        <w:t>NICCOLUM SULPHURICUM</w:t>
        <w:br/>
        <w:t>Sulphate of Nickel</w:t>
        <w:br/>
        <w:t>Useful in climacteric disturbances. Periodic neuralgias of malarial origin. Urine and saliva increased. Coppery taste. Weak, asthenopic literally persons with weak digestion and constipation, are worse in morning and suffer from periodic headaches and hoarseness.</w:t>
        <w:br/>
        <w:t>Head.--Nervous, uneasy, desire to recline, tired, cannot settle down to any occupation. Periodic headaches, occipital pain, extending down to spine, worse lying on back; sore pain in eyes.</w:t>
        <w:br/>
        <w:t>Back.--Stiff, numb sensation, worse in neck. Spine sore. Awakened in morning with burning soles, Spinal pains, legs and arms heavy and weak, cannot lie on back.</w:t>
        <w:br/>
        <w:t>Female.--Dull aching in ovaries, with sensation as if menses appear. Hot flashes, followed by perspiration on parts touching each other, when separated become dry.</w:t>
        <w:br/>
        <w:t>Dose.--Second trituration.</w:t>
        <w:br/>
        <w:br/>
        <w:t>NICCOLUM SULPHURICUM is available at Remedia Homeopathy</w:t>
        <w:br/>
        <w:t>more information and order at Remedia Homeopathy</w:t>
        <w:br/>
        <w:br/>
        <w:t>5,500 homeopathic remedies</w:t>
        <w:br/>
        <w:t>Accessories for homeopathy doctors and patients</w:t>
      </w:r>
    </w:p>
    <w:p>
      <w:r>
        <w:br/>
        <w:t>NITRI SPIRITUS DULCIS</w:t>
        <w:br/>
        <w:t>Sweet Spirits of Nitre</w:t>
        <w:br/>
        <w:t>Sensorial apathy in low fevers when there is stupor, difficulty of arousing patient, is met by this remedy. Dry skin, nausea, flatulence. Salty taste. Ill-effects of salt (halophagia) (Ars; Phos). Catching cold in stormy weather. Acute nephritis following Scarlet fever. Dropsy. Is an excellent diuretic.</w:t>
        <w:br/>
        <w:t>Face.--Prosopalgia, with photophobia. Burning in cheeks, and vomiting, followed by lassitude. Boring in facial bones; in angles of lower jaw. Very sensitive to cold.</w:t>
        <w:br/>
        <w:t>Respiratory.--Very rapid breathing by going only a short walk. Painful constriction beneath sternum.</w:t>
        <w:br/>
        <w:t>Modalities.--Worse, from mental disturbance, during winter and spring.</w:t>
        <w:br/>
        <w:t>Relationship.--Increases the action of Digitalis.</w:t>
        <w:br/>
        <w:t>Compare: Phos ac; Lycop.</w:t>
        <w:br/>
        <w:t>Dose.--A few drops of the pure spirits in water every two or three hours.</w:t>
        <w:br/>
        <w:br/>
        <w:t>NITRI SPIRITUS DULCIS is available at Remedia Homeopathy</w:t>
        <w:br/>
        <w:t>more information and order at Remedia Homeopathy</w:t>
        <w:br/>
        <w:br/>
        <w:t>5,500 homeopathic remedies</w:t>
        <w:br/>
        <w:t>Accessories for homeopathy doctors and patients</w:t>
      </w:r>
    </w:p>
    <w:p>
      <w:r>
        <w:br/>
        <w:t>NITRICUM ACIDUM</w:t>
        <w:br/>
        <w:t>Nitric Acid</w:t>
        <w:br/>
        <w:t>Selects for its special seat of action the outlets of the body where the mucous membrane and skin meet; these pain as from splinters. Sticking pains. Marked improvement of all symptoms while riding in a carriage. Acts best on the dark complexioned and past middle life. Syphilis, after abuse of Mercury. Pains appear and disappear quickly (Bell). Hydrogenoid constitution. Sycotic remedy.</w:t>
        <w:br/>
        <w:t>Blisters and ulcers in mouth, tongue, genitals; bleed easily. Fissures, with pain during stool, as if rectum were torn. All discharges very offensive, especially urine, feces, and perspiration. Persons who have chronic diseases, and take cold easily and disposed to diarrhoea. Excessive physical irritability. Cachexia, due to syphilis, scrofula, intermittent fever with liver involvement and anaemia, etc. Gravel; arthritis. Capillary bleeding after curettage.</w:t>
        <w:br/>
        <w:t>Mind.--Irritable, hateful, vindictive, headstrong. Hopeless despair. Sensitive to noise, pain, touch, jar. Fear of death.</w:t>
        <w:br/>
        <w:t>Head.--Sensation of a band around head. Headache from pressure of hat; full feeling; worse from street noises. Hair falls out. Scalp sensitive.</w:t>
        <w:br/>
        <w:t>Ears.--Difficult hearing; better by riding in carriage or train. Very sensitive to noise, as the rattle of wagons over pavements (Coff; Nux). Cracking in ears when chewing.</w:t>
        <w:br/>
        <w:t>Eyes.--Double vision; sharp, sticking pains. Ulceration of cornea. Gonorrhoeal ophthalmia, photophobia, constant lachrymation. Syphilitic iritis.</w:t>
        <w:br/>
        <w:t>Nose.--Ozaena. Green casts from nose every morning. Coryza, with sore and bleeding nostrils. Tip red. Stitches, as of a splinter in nose. Caries of mastoid. Nosebleed, with chest affections. Chronic nasal catarrh, with yellow, offensive, corrosive discharge. Nasal diphtheria, with watery and exceedingly excoriating discharge.</w:t>
        <w:br/>
        <w:t>Mouth.--Putrid breath. Salivation. Bleeding of gums. Painful pimples on the sides of the tongue. Tongue clean, red and wet with center furrow. Teeth become loose; gums soft and spongy. Ulcers in soft palate, with sharp, splinter-like pains. Salivation and fetor oris. Bloody saliva.</w:t>
        <w:br/>
        <w:t>Throat.--Dry. Pain into ears. Hawks mucus constantly. White patches and sharp points, as from splinters, on swallowing.</w:t>
        <w:br/>
        <w:t>Stomach.--Great hunger, with sweetish taste. Longing for indigestible things-chalk, earth, etc. Pain in cardiac orifice. Dyspepsia with excess of oxalic acid, uric acid and phosphates in urine and great mental depression. Loves fat and salt (Sulph).</w:t>
        <w:br/>
        <w:t>Abdomen.--Great straining, but little passes, Rectum feels torn. Bowels constipated, with fissures in rectum. Tearing pains during stools. Violent cutting pains after stools, lasting for hours (Ratanh). Haemorrhages from bowels, profuse, bright. Prolapsus ani. Haemorrhoids bleed easily. Diarrhoea, slimy and offensive. After stools, irritable and exhausted. Colic relieved from tightening clothes. Jaundice, aching in liver.</w:t>
        <w:br/>
        <w:t>Urine.--Scanty, dark, offensive. Smells like horse's urine. Cold on passing. Burning and stinging. Urine bloody and albuminous. Alternation of cloudy, phosphatic urine with profuse urinary secretion in old prostatic cases.</w:t>
        <w:br/>
        <w:t>Male.--Soreness and burning in glans and beneath prepuce. Ulcers; burn and sting; exude, offensive matter.</w:t>
        <w:br/>
        <w:t>Female.--External parts sore, with ulcers (Hep.: Merc; Thuja). Leucorrhoea brown, flesh-colored, watery, or stringy, offensive. Hair on genitals falls out (Natr m, Zinc). Uterine haemorrhages. Menses early, profuse, like muddy water, with pain in back, hips and thighs. Stitches through vagina. Metrorrhagia after parturition.</w:t>
        <w:br/>
        <w:t>Respiratory.--Hoarseness. Aphonia, with dry hacking cough, from tickling in larynx and pit of stomach. Soreness at lower end of sternum. Short breath on going upstairs (Ars; Calc). Cough during sleep (Cham).</w:t>
        <w:br/>
        <w:t>Extremities.--Fetid foot-sweat, causing soreness of toes, with sticking pain; chilblains on toes. Sweating of palms, hands; cold, blue nails. Offensive sweat in axillae at night.</w:t>
        <w:br/>
        <w:t>Skin.--Warts, large jagged; bleed on washing. Ulcers bleed easily, sensitive; splinter-like pains; zigzag, irregular edges; base looks like raw flesh. Exuberant granulations. Black pores on face, papules worse on forehead.</w:t>
        <w:br/>
        <w:t>Modalities.--Worse, evening and night, cold climate, and also hot weather. Better, while riding in carriage (Reverse: Cocculus).</w:t>
        <w:br/>
        <w:t>Relationship.--Complementary: Ars; Calad; Lac can; Sepia.</w:t>
        <w:br/>
        <w:t>Inimical: Lach.</w:t>
        <w:br/>
        <w:t>Compare: Merc; Kali; Thuja; Hepar; Calc.</w:t>
        <w:br/>
        <w:t>Dose.--Sixth potency. As the nitric acid patient begins to improve skin symptoms may appear for a time, a favorable indication.</w:t>
        <w:br/>
        <w:br/>
        <w:t>NITRICUM ACIDUM is available at Remedia Homeopathy</w:t>
        <w:br/>
        <w:t>more information and order at Remedia Homeopathy</w:t>
        <w:br/>
        <w:br/>
        <w:t>5,500 homeopathic remedies</w:t>
        <w:br/>
        <w:t>Family run pharmacy since 1760</w:t>
      </w:r>
    </w:p>
    <w:p>
      <w:r>
        <w:br/>
        <w:t>NITROMURIATICUM ACIDUM</w:t>
        <w:br/>
        <w:t>Aqua Regia (NITRO-MURIATIC ACID)</w:t>
        <w:br/>
        <w:t>Almost a specific in Oxaluria. Removes the distressing skin symptoms resembling psoriasis. Three to five drops three times a day. So-called bilious conditions; torpid liver, hepatitis and early cirrhosis of liver. More adapted to hepatic torpor and gastric catarrh common in hot and damp climates and aggravated by meat eating and alcohol (Hale). Constricted anus. Gravel.</w:t>
        <w:br/>
        <w:t>Mouth.--Gums bleed easily. Ptyalism. Constant drooling at night (Merc). Cankers; small, superficial ulceration over inside of mouth and tongue. Metallic taste (Cupr met).</w:t>
        <w:br/>
        <w:t>Stomach.--Sour eructations, with empty hungry feeling in stomach; not relieved by eating. Salivation, worse at night.</w:t>
        <w:br/>
        <w:t>Stool.--Constipated, with ineffectual urging. Sphincter constricted. Anus moist and sore.</w:t>
        <w:br/>
        <w:t>Urine.--Cloudy. Burning in urethra. Oxaluria.</w:t>
        <w:br/>
        <w:t>Dose.--Five to ten drops, well diluted.</w:t>
        <w:br/>
        <w:br/>
        <w:t>NITROMURIATICUM ACIDUM is available at Remedia Homeopathy</w:t>
        <w:br/>
        <w:t>more information and order at Remedia Homeopathy</w:t>
        <w:br/>
        <w:br/>
        <w:t>5,500 homeopathic remedies</w:t>
        <w:br/>
        <w:t>Family run pharmacy since 1760</w:t>
      </w:r>
    </w:p>
    <w:p>
      <w:r>
        <w:br/>
        <w:t>NUPHAR LUTEUM</w:t>
        <w:br/>
        <w:t>Yellow Pond-lily</w:t>
        <w:br/>
        <w:t>Produces nervous weakness, with marked symptoms in the sexual sphere.</w:t>
        <w:br/>
        <w:t>Male.--Complete absence of sexual desire; parts relaxed; penis retracted. Impotency, with involuntary emissions during stool, when urinating. Spermatorrhoea. Pain in testicles and penis.</w:t>
        <w:br/>
        <w:t>Stool.--Entero-colitis. Yellow diarrhoea; worse in the morning. Diarrhoea during typhoid.</w:t>
        <w:br/>
        <w:t>Relationship.--Compare: in sexual weakness; Agnus; Kali brom; Lycop; Selen; Yohimbin. In diarrhoea: Chelid; Gambog; Sulph, Nymphea odorata-Sweet Water Lily--(early morning diarrhoea, backache); acrid leucorrhoea, offensive ulcers; bronchorrhoea; ulcerative sore throat.</w:t>
        <w:br/>
        <w:t>Dose.--Tincture to sixth potency.</w:t>
        <w:br/>
        <w:br/>
        <w:t>NUPHAR LUTEUM is available at Remedia Homeopathy</w:t>
        <w:br/>
        <w:t>more information and order at Remedia Homeopathy</w:t>
        <w:br/>
        <w:br/>
        <w:t>5,500 homeopathic remedies</w:t>
        <w:br/>
        <w:t>Manual potentisation</w:t>
      </w:r>
    </w:p>
    <w:p>
      <w:r>
        <w:br/>
        <w:t>NUX MOSCHATA</w:t>
        <w:br/>
        <w:t>more information and order at Remedia Homeopathy</w:t>
        <w:br/>
        <w:br/>
        <w:t>Nutmeg</w:t>
        <w:br/>
        <w:t>Marked tendency to fainting fits, with heart failure. Cold extremities, extreme dryness of mucous membranes and skin. Strange feeling, with irresistible drowsiness. Indicanuria. General inclination to become unconscious during acute attacks. Lypothymia (Ignatia). Staggers on trying to walk.</w:t>
        <w:br/>
        <w:t>Mind.--Changeable; laughing and crying. Confused, impaired memory. Bewildered sense, as in a dream. Thinks she has two heads.</w:t>
        <w:br/>
        <w:t>Head.--Vertigo when walking in open air; aches from eating a little too much. Feeling of expansion, with sleepiness. Pulsating in head. Cracking sensation in head. Sensitive to slightest touch in a draught of air. Bursting headache; better hard pressure.</w:t>
        <w:br/>
        <w:t>Eyes.--Objects look larger, very distant, or vanish. Motes before eyes. Mydriasis.</w:t>
        <w:br/>
        <w:t>Nose.--Oversensitive to smell; nosebleed, dark blood; dry, stopped up.</w:t>
        <w:br/>
        <w:t>Mouth.--Very dry. Tongue adheres to roof of mouth; but no desire for water. Saliva like cotton (Berb). Toothache in pregnancy. Tongue numb, paralyzed. Dryness of throat.</w:t>
        <w:br/>
        <w:t>Stomach.--Excessively bloated. Flatulent dyspepsia. Hiccough, and craving for highly-seasoned food. Retrocession of gout to stomach.</w:t>
        <w:br/>
        <w:t>Abdomen.--Paralytic weakness of intestines. Enormously distended. Stool is soft, and yet is unable to expel it, even with long straining (Alum). Faintness during or after stool. Protruding piles.</w:t>
        <w:br/>
        <w:t>Female.--Uterine haemorrhage. Menses too long, dark, thick. Leucorrhoea muddy and bloody. Suppression, with persistent fainting attacks and sleepiness (Kali c). Variableness of menstruation irregularity of time and quantity.</w:t>
        <w:br/>
        <w:t>Respiratory.--Loss of voice from walking against the wind (Hep). Cough when getting warm in bed.</w:t>
        <w:br/>
        <w:t>Heart.--Trembling, fluttering. Sensation as if something grasped heart. Palpitation; pulse intermits.</w:t>
        <w:br/>
        <w:t>Extremities.--Pain in right hip to knee; worse, motion, especially going upstairs. Rheumatism from getting feet wet, from exposure to draughts. Rheumatism relieved by dry, warm clothes. Fatigue on slight exertion.</w:t>
        <w:br/>
        <w:t>Sleep.--Great drowsiness (Indol). Complaints cause sleepiness. Coma.</w:t>
        <w:br/>
        <w:t>Fever.--Chill begins in left hand (Carbo). Chilliness and heat without thirst; want of perspiration. Dry skin and of inner parts, also of eyes, nose, lips, mouth, tongue, throat, etc.</w:t>
        <w:br/>
        <w:t>Modalities.--Worse, cold moist wind, cold food, cold washing, lying on painful side, motion, jar. Better, warmth, dry weather.</w:t>
        <w:br/>
        <w:t>Relationship.--Oleum myristicae-Oil of Nutmeg--(as a remedy for boils, felons, poisonous ulcers, it has been used in the 2x potency); Ornithogalum (flatulence, swollen feeling across lower chest; whenever she turns in bed, feels as if a bag of water turned also; gastric ulcer and cancer). Myristica Sebifera (phlegmonous inflammations, hastens suppuration; powerful antiseptic. Ulcerative tendency in all tissues. Said to act more powerfully than Hepar and Silica).</w:t>
        <w:br/>
        <w:t>Compare: Nux v; Puls; Rhus; Ign; Asaf.</w:t>
        <w:br/>
        <w:t>Antidotes: Camph; Gels; Valer.</w:t>
        <w:br/>
        <w:t>Dose.--First to sixth potency.</w:t>
        <w:br/>
        <w:br/>
        <w:t>Myristica fragrans is available at Remedia Homeopathy</w:t>
        <w:br/>
        <w:t>more information and order at Remedia Homeopathy</w:t>
        <w:br/>
        <w:t>Other names for this homeopathic remedy: Myristica fragrans, Muskatnuß, Myristica moschata, Myristica officinalis, Nux moschata, True Nutmeg,</w:t>
        <w:br/>
        <w:br/>
        <w:t>5,500 homeopathic remedies</w:t>
        <w:br/>
        <w:t>Manual potentisation</w:t>
      </w:r>
    </w:p>
    <w:p>
      <w:r>
        <w:br/>
        <w:t>NUX VOMICA</w:t>
        <w:br/>
        <w:t>more information and order at Remedia Homeopathy</w:t>
        <w:br/>
        <w:br/>
        <w:t>Poison-nut</w:t>
        <w:br/>
        <w:t>Is the greatest of polychrests, because the bulk of its symptoms correspond in similarity with those of the commonest and most frequent of diseases. It is frequently the first remedy, indicated after much dosing, establishing a sort of equilibrium of forces and counteracting chronic effects.</w:t>
        <w:br/>
        <w:t>Nux is pre-eminently the remedy for many of the conditions incident to modern life. The typical Nux patient is rather thin, spare, quick, active, nervous, and irritable. He does a good deal of mental work; has mental strains and leads a sedentary life, found in prolonged office work, overstudy, and close application to business, with its cares and anxieties. This indoor life and mental strain seeks stimulants, coffee, wine, possibly in excess; or, again, he hopes to quiet his excitement, by indulging in the sedative effects of tobacco, if not really a victim, to the seductive drugs, like opium, etc. These things are associated with other indulgences; at table, he takes preferably rich and stimulating food; wine and women play their part to make him forget the close application of the day. Late hours are a consequence; a thick head, dyspepsia, and irritable temper are the next day's inheritance. Now he takes some cathartic, liver pills, or mineral water, and soon gets into the habit of taking these things, which still further complicate matters. Since these frailties are more yielded to by men than women. Nux is pre-eminently a male remedy. These conditions, produce an irritable, nervous system, hypersensitive and over-impressionable, which Nux will do much to soothe and calm. Especially adapted to digestive disturbances, portal congestion, and hypochondrical states depending thereon. Convulsions, with consciousness; worse, touch, moving. Zealous fiery temperament. Nux patients are easily chilled, avoid open air, etc. Nux always seems to be out of tune; inharmonious spasmodic action.</w:t>
        <w:br/>
        <w:t>Mind.--Very irritable: sensitive to all impressions. Ugly, malicious. Cannot bear noises, odors, light, etc. Does not want to be touched. Time passes too slowly. Even the least ailment affects her greatly. Disposed to reproach others. Sullen, fault-finding.</w:t>
        <w:br/>
        <w:t>Head.--Headache in occiput or over eyes, with vertigo; brain feels turning in a circle. Oversensitiveness. Vertigo, with momentary loss of consciousness. Intoxicated feeling; worse, morning, mental exertion, tobacco, alcohol, coffee, open air. Pressing pain on vertex, as if a nail driven in. Vertigo in morning and after dinner. Scalp sensitive. Frontal headache, with desire to press the head against something. Congestive headache, associated with haemorrhoids. Headache in the sunshine (Glon; Nat carb). Feels distended and sore within, after a debauch.</w:t>
        <w:br/>
        <w:t>Eyes.--Photophobia; much worse in morning. Smarting dry sensation in inner canthi. Infra-orbital neuralgia, with watering of eyes. Optic nerve atrophy, from habitual use of intoxicants. Paresis of ocular muscles; worse, tobacco and stimulants. Orbital twitching radiating towards the occiput, Optic neuritis.</w:t>
        <w:br/>
        <w:t>Ears.--Itching in ear through Eustachian tube. Auditory canal dry and sensitive. Otalgia; worse in bed. Hyperaesthesia of auditory nerves; loud sounds are painful, and anger him.</w:t>
        <w:br/>
        <w:t>Nose.--Stuffed up, at night especially. Stuffy colds, snuffles, after exposure to dry, cold atmosphere; worse, in warm room. Odors tend to produce fainting. Coryza: fluent in daytime; stuffed up at night and outdoors; or alternates between nostrils. Bleeding in morning (Bry). Acrid discharge, but with stuffed up feeling.</w:t>
        <w:br/>
        <w:t>Mouth.--Jaws, contracted. Small aphthous ulcers, with bloody saliva. First half of tongue clean; posterior covered with deep fur; white, yellow, cracked edges. Teeth ache; worse, cold things. Gums swollen, white, and bleeding.</w:t>
        <w:br/>
        <w:t>Throat.--Rough, scraped feeling. Tickling after waking in morning. Sensation of roughness, tightness, and tension. Pharynx constricted. Uvula swollen. Stitches into ear.</w:t>
        <w:br/>
        <w:t>Stomach.--Sour taste, and nausea in the morning, after eating. Weight and pain in stomach; worse, eating, some time after. Flatulence and pyrosis. Sour, bitter eructations. Nausea and vomiting, with much retching. Ravenous hunger, especially about a day before an attack of dyspepsia. Region of stomach very sensitive to pressure (Bry; Ars). Epigastrium bloated, with pressure s of a stone, several hours after eating. Desire for stimulants. Loves fats and tolerates them well (Puls opposite). Dyspepsia from drinking strong coffee. Difficult belching of gas. Wants to vomit, but cannot.</w:t>
        <w:br/>
        <w:t>Abdomen.--Bruised soreness of abdominal walls (Apis; Sulph). Flatulent distension, with spasmodic colic. Colic from uncovering. Liver engorged, with stitches and soreness. Colic, with upward pressure, causing short breath, and desire for stool. Weakness of abdominal ring region. Strangulated hernia (Op). Forcing in lower abdomen towards genitals. Umbilical hernia of infants.</w:t>
        <w:br/>
        <w:t>Stool.--Constipation, with frequent ineffectual urging, incomplete and unsatisfactory; feeling as if part remained unexpelled. Constriction of rectum. Irregular, peristaltic action; hence frequent ineffectual desire, or passing but small quantities at each attempt. Absence of all desire for defecation is a contra-indication. Alternate constipation and diarrhoea-after abuse of purgatives. Urging to stool felt throughout abdomen. Itching, blind haemorrhoids, with ineffectual urging to stool; very painful; after drastic drugs. Diarrhoea after a debauch; worse, morning. Frequent small evacuations. Scanty stool, with much urging. Dysentery; stools relieve pains for a time. Constant uneasiness in rectum. Diarrhoea, with jaundice (Dig).</w:t>
        <w:br/>
        <w:t>Urine.--Irritable bladder; from spasmodic sphincter. Frequent calls; little and often. Haematuria (Ipec; Tereb). Ineffectual urging, spasmodic and strangury. Renal colic extending to genitals, with dribbling urine. While urinating, itching in urethra and pain in neck of bladder.</w:t>
        <w:br/>
        <w:t>Male.--Easily excited desire. Emissions from high living. Bad effects of sexual excesses. Constrictive pain in testicles. Orchitis (Hama; Puls). Spermatorrhoea, with dreams, backache, burning in spine, weakness and irritability.</w:t>
        <w:br/>
        <w:t>Female.--Menses too early, lasts too long; always irregular, blood black (Cycl; Lach; Puls) with faint spells. Prolapsus uteri. Dysmenorrhoea, with pain in sacrum, and constant urging to stool. Inefficient labor-pains; extend to rectum, with desire for stool and frequent urination (Lil). Desire too strong. Metrorrhagia, with sensation as if bowels wanted to move.</w:t>
        <w:br/>
        <w:t>Respiratory.--Catarrhal hoarseness, with scraping in throat. Spasmodic constriction. Asthma, with fullness in stomach, morning or after eating. Cough, with sensation as if something were torn loose in chest. Shallow respiration. Oppressed breathing. Tight, dry hacking cough; at times with bloody expectoration. Cough brings on bursting headache and bruised pain in epigastric region.</w:t>
        <w:br/>
        <w:t>Back.--Backache in lumbar region. Burning in spine; worse, 3 to 4 am. Cervico-brachial neuralgia; worse, touch. Must situp in order to turn in bed. Bruised pain below scapulae. Sitting is painful.</w:t>
        <w:br/>
        <w:t>Extremities.--Arms and hands go to sleep. Paresis of arms, with shocks. Legs numb; feel paralyzed; cramps in calves and soles. Partial paralysis, from overexertion or getting soaked (Rhus). Cracking in knee-joints during motion. Drags his feet when walking. Sensation of sudden loss of power of arms and legs in the morning.</w:t>
        <w:br/>
        <w:t>Sleep.--Cannot sleep after 3 am until towards morning; awakes feeling wretchedly. Drowsy after meals, and in early evening. Dreams full of bustle and hurry. Better after a short sleep, unless aroused.</w:t>
        <w:br/>
        <w:t>Skin.--Body burning hot, especially face; yet cannot move or uncover without feeling chilly. Urticaria, with gastric derangement. Acne; skin red and blotchy.</w:t>
        <w:br/>
        <w:t>Fever.--Cold stage predominates. Paroxysms anticipate in morning. Excessive rigor, with blueness of finger-nails. Aching in limbs and back, and gastric symptoms. Chilly; must be covered in every stage of fever. Perspiration sour; only one side of body. Chilliness on being uncovered, yet he does not allow being covered. Dry heat of the body.</w:t>
        <w:br/>
        <w:t>Modalities.--Worse, morning, mental exertion, after eating, touch, spices, stimulants, narcotics, dry weather, cold. Better, from a nap, if allowed to finish it; in evening, while at rest, in damp, wet weather (Caust), strong pressure.</w:t>
        <w:br/>
        <w:t>Relationship.--Nux seeds contain copper, notice the cramp-causing proclivites of both. Complementary; Sulphur; Sepia.</w:t>
        <w:br/>
        <w:t>Inimical: Zinc.</w:t>
        <w:br/>
        <w:t>Compare: Strychnia.</w:t>
        <w:br/>
        <w:t>Compare: Kali carb; Hydr; Bry; Lyc; Graph.</w:t>
        <w:br/>
        <w:t>Antidotes: Coff; Ignat; Cocc.</w:t>
        <w:br/>
        <w:t>Dose.--First to thirtieth potency and higher. Nut is said to act best given in the evening.</w:t>
        <w:br/>
        <w:br/>
        <w:t>Strychnos nux-vomica is available at Remedia Homeopathy</w:t>
        <w:br/>
        <w:t>more information and order at Remedia Homeopathy</w:t>
        <w:br/>
        <w:t>Other names for this homeopathic remedy: Strychnos nux-vomica, Brechnuß, Krähenaugen, Nux vomica, Nux-v,</w:t>
        <w:br/>
        <w:br/>
        <w:t>5,500 homeopathic remedies</w:t>
        <w:br/>
        <w:t>Family run pharmacy since 1760</w:t>
      </w:r>
    </w:p>
    <w:p>
      <w:r>
        <w:br/>
        <w:t>NYCTANTHES ARBOR TRISTIS</w:t>
        <w:br/>
        <w:t>Paghala-malli-Sad Tree</w:t>
        <w:br/>
        <w:t>Bilious and obstinate remittent fever; sciatica; rheumatism. Constipation of children.</w:t>
        <w:br/>
        <w:t>Head.--Anxious and restless; dull headache. Tongue coated.</w:t>
        <w:br/>
        <w:t>Stomach.--Burning sensation, better cold application. Thirst, better vomiting.</w:t>
        <w:br/>
        <w:t>Abdomen.--Tenderness of liver. Profuse, bilious stool, with nausea. Constipation.</w:t>
        <w:br/>
        <w:t>Fever.--Thirst, before and during chill and heat; better vomiting as close of chill; sweat no marked.</w:t>
        <w:br/>
        <w:t>Dose.--Tincture, drop doses.</w:t>
        <w:br/>
        <w:br/>
        <w:t>NYCTANTHES ARBOR TRISTIS is available at Remedia Homeopathy</w:t>
        <w:br/>
        <w:t>more information and order at Remedia Homeopathy</w:t>
        <w:br/>
        <w:br/>
        <w:t>5,500 homeopathic remedies</w:t>
        <w:br/>
        <w:t>Manual potentisation</w:t>
      </w:r>
    </w:p>
    <w:p>
      <w:r>
        <w:br/>
        <w:t>OCIMUM CANUM</w:t>
        <w:br/>
        <w:t>Brazilian Alfavaca</w:t>
        <w:br/>
        <w:t>Is to be remembered in diseases of the kidneys, bladder and urethra. Uric acid diathesis. Red sand in the urine is its chief characteristic, and frequently verified. Swelling of glands, inguinal and mammary. Renal colic, especially right side. Symptoms of renal calculus are pronounced.</w:t>
        <w:br/>
        <w:t>Urine.--High acidity, formation of spike crystals of uric acid. Turbid, thick, purulent, bloody; brick-dust red or yellow sediment. Odor of musk. Pain in ureters. Cramps in kidneys.</w:t>
        <w:br/>
        <w:t>Male.--Heat and swelling of left testicle.</w:t>
        <w:br/>
        <w:t>Female.--Valva swollen; darting pain in labia. Nipples painful to least contact. Breasts feel full and tense; itching. Prolapsus vaginae.</w:t>
        <w:br/>
        <w:t>Relationship.--Compare: Berb; Hedeoma; Lycop; Pareir; Urtica.</w:t>
        <w:br/>
        <w:t>Dose.--Sixth to thirtieth potency.</w:t>
        <w:br/>
        <w:br/>
        <w:t>OCIMUM CANUM is available at Remedia Homeopathy</w:t>
        <w:br/>
        <w:t>more information and order at Remedia Homeopathy</w:t>
        <w:br/>
        <w:br/>
        <w:t>5,500 homeopathic remedies</w:t>
        <w:br/>
        <w:t>Family run pharmacy since 1760</w:t>
      </w:r>
    </w:p>
    <w:p>
      <w:r>
        <w:br/>
        <w:t>OENANTHE CROCATA</w:t>
        <w:br/>
        <w:t>Water Dropwart</w:t>
        <w:br/>
        <w:t>Epileptiform convulsions; worse, during menstruation and pregnancy. Puerperal eclampsia; uraemic convulsions. Burning in throat and stomach, nausea and vomiting. Red spots in face. Convulsive facial twitching. Skin affections, especially lepra and ichthyosis.</w:t>
        <w:br/>
        <w:t>Head.--Pains all over head, dizzy. Sudden and complete unconsciousness. Furious delirium, giddiness. Countenance livid, eyes fixed, pupils dilated, convulsive twitching of facial muscles, trismus, foaming at mouth, locked jaws. Much yawning. Tendency to cry over little things.</w:t>
        <w:br/>
        <w:t>Respiratory.--Tickling cough, with rattling in the lower part of the chest, and thick, frothy expectoration. Heavy, spasmodic, stertorous breathing.</w:t>
        <w:br/>
        <w:t>Extremities.--Convulsions; opisthotonos. Pain along crural and sciatic nerves, commencing in back. Cold hands and feet. Numbness of hand and foot.</w:t>
        <w:br/>
        <w:t>Relationship.--Compare: Cicuta; Kali brom.</w:t>
        <w:br/>
        <w:t>Dose.--First to sixth potency.</w:t>
        <w:br/>
        <w:br/>
        <w:t>OENANTHE CROCATA is available at Remedia Homeopathy</w:t>
        <w:br/>
        <w:t>more information and order at Remedia Homeopathy</w:t>
        <w:br/>
        <w:br/>
        <w:t>5,500 homeopathic remedies</w:t>
        <w:br/>
        <w:t>Accessories for homeopathy doctors and patients</w:t>
      </w:r>
    </w:p>
    <w:p>
      <w:r>
        <w:br/>
        <w:t>OLEANDER</w:t>
        <w:br/>
        <w:t>more information and order at Remedia Homeopathy</w:t>
        <w:br/>
        <w:br/>
        <w:t>Rose-laurel (NERIUM ODORUM)</w:t>
        <w:br/>
        <w:t>Has a marked action on the skin, heart and nervous system, producing and curing paralytic conditions with cramp-like contractions of upper extremities. Hemiplegia. Difficult articulation.</w:t>
        <w:br/>
        <w:t>Mind.--Memory weak; slow perception. Melancholy, with obstinate constipation.</w:t>
        <w:br/>
        <w:t>Head.--Vertigo and diplopia, when looking down. Vertigo, when looking fixedly at an object, and on rising in bed. Pain in brain, as if head would burst. Numb feeling. Dull, unable to think. Indolence. Eruption on scalp. Humid, fetid spots behind ears (Graph; Petrol) and occiput, with red, rough, herpetic spots in front. Corrosive itching on forehead and edge of hair; worse, heat.</w:t>
        <w:br/>
        <w:t>Eyes.--Can see objects only when looking at them sideways. Eyes water on reading. Double vision. Sensation as if eyes were drawn back into the head.</w:t>
        <w:br/>
        <w:t>Face.--Pale, sunken, with blue rings around eyes (Phos ac).</w:t>
        <w:br/>
        <w:t>Stomach.--Canine hunger, with hurried eating, without appetite. Thirst. Empty belching. Vomiting of food; greenish water. Throbbing in pit.</w:t>
        <w:br/>
        <w:t>Abdomen.--Borborygmus, with profuse, fetid flatus. Gnawing around navel. Ineffectual urging. Undigested feces. Stool passes when emitting flatus. Burning pain in anus.</w:t>
        <w:br/>
        <w:t>Chest.--Oppression as from a weight; asthmatic when lying down. Palpitation, with weakness and empty feeling in chest. Dyspnoea. Obtuse stitches in chest.</w:t>
        <w:br/>
        <w:t>Extremities.--Weakness of lower limbs. Paralysis of legs and feet. Want of animal heat in limbs. Cold feet. Painless paralysis. Constant cold feet. Swelling, burning stiffness of fingers. Veins and hands swollen. Å’dema. Stiffness of joints.</w:t>
        <w:br/>
        <w:t>Skin.--Itching, scurfy pimples; herpes; sensitive and numb. Nocturnal burning. Very sensitive skin; slightest friction causes soreness and chapping. Violent itching eruption, bleeding, oozing; want of perspiration. Pruritus, especially of scalp, which is sensitive.</w:t>
        <w:br/>
        <w:t>Modalities.--Worse, undressing, rest, friction of clothes.</w:t>
        <w:br/>
        <w:t>Relationship.--Compare: Con; Nat m; Rhus; Caust; Lathyr. Oleander contains Oleandrin and also Nerein which latter is said to be closely related if not identical with Digitalin. The pulse becomes slower, more regular, more powerful. Diuresis; palpitation, oedema and dyspnoea of valvular disease disappear.</w:t>
        <w:br/>
        <w:t>Antidotes: Camph; Sulph.</w:t>
        <w:br/>
        <w:t>Dose.--Third to thirtieth potency.</w:t>
        <w:br/>
        <w:br/>
        <w:t>Nerium oleander is available at Remedia Homeopathy</w:t>
        <w:br/>
        <w:t>more information and order at Remedia Homeopathy</w:t>
        <w:br/>
        <w:t>Other names for this homeopathic remedy: Nerium oleander, Oleander, Rose-laurel,</w:t>
        <w:br/>
        <w:br/>
        <w:t>5,500 homeopathic remedies</w:t>
        <w:br/>
        <w:t>Family run pharmacy since 1760</w:t>
      </w:r>
    </w:p>
    <w:p>
      <w:r>
        <w:br/>
        <w:t>OLEUM ANIMALE AETHEREUM</w:t>
        <w:br/>
        <w:t>Dippel's Animal Oil (OLEUM ANIMALE)</w:t>
        <w:br/>
        <w:t>Acts on the nervous system, especially on pneumo-gastric region. Useful in migraine and neuralgia of spermatic cord. Burning pains and stitches. "Pulled upward" and "from behind forward" pains.</w:t>
        <w:br/>
        <w:t>Head.--Tearing pain, with sadness and irritability; worse after dinner; relieved by rubbing. Itching, burning vesicles; better, friction. Malar bones feel pulled forcibly upward. Migraine with polyuria.</w:t>
        <w:br/>
        <w:t>Eyes.--Smarting in eyes; misty vision. Glistening bodies before eyes. Lachrymation when eating. Short-sighted. Twitching of lids (Agar).</w:t>
        <w:br/>
        <w:t>Nose.--Watery, excoriating discharge; worse in open air.</w:t>
        <w:br/>
        <w:t>Face.--Feels drawn. Cramp-like pains. Twitching of lips. Malar bone feels pulled upward. Toothache, better pressing teeth together.</w:t>
        <w:br/>
        <w:t>Mouth.--Bites cheek while eating (Caust). Tongue feels sore. Greasy feeling in mouth.</w:t>
        <w:br/>
        <w:t>Throat.--Sore, dry, constricted. Air feels cold.</w:t>
        <w:br/>
        <w:t>Stomach.--Sensation as if water were in stomach; of coldness, of constriction, and of burning; better, eructations.</w:t>
        <w:br/>
        <w:t>Abdomen.--Flatulence and rumbling. Ineffectual urging stool, with burning in anus. After stool, bruised pain in abdomen.</w:t>
        <w:br/>
        <w:t>Urine.--Polyuria. Greenish urine, frequent and urgent want to urinate, with tenesmus and scanty emission. Itching in urethra.</w:t>
        <w:br/>
        <w:t>Male.--Desire increased; ejaculation too soon. Pain along spermatic cord to testicles. Testicles feel seized and pulled forcibly upward; worse, right. Pressure in the perineum. Prostatic hypertrophy.</w:t>
        <w:br/>
        <w:t>Female.--Early and scanty menstruation; flow black.</w:t>
        <w:br/>
        <w:t>Respiratory.--Chest feels constricted. Asthma from suppressed foot-sweat. Oppression. Stitches in breast from behind forward.</w:t>
        <w:br/>
        <w:t>Extremities.--Sprained feeling in small of back. Cracking of vertebrae on raising head (Aloe, Nat c, Thuj). Restlessness. Rheumatic pain in shoulders. Fish-brine odor of sweat of heels.</w:t>
        <w:br/>
        <w:t>Modalities.--Worse, after eating, from 2 to 9 pm. Better, by rubbing, eructation, open air.</w:t>
        <w:br/>
        <w:t>Relationship.--Compare: Puls; Ars; Silic; Sepia.</w:t>
        <w:br/>
        <w:t>Antidotes: Camph; Op.</w:t>
        <w:br/>
        <w:t>Dose.--Third to thirtieth potency and higher.</w:t>
        <w:br/>
        <w:br/>
        <w:t>OLEUM ANIMALE AETHEREUM is available at Remedia Homeopathy</w:t>
        <w:br/>
        <w:t>more information and order at Remedia Homeopathy</w:t>
        <w:br/>
        <w:br/>
        <w:t>66,000 customers from 67 countries</w:t>
        <w:br/>
        <w:t>excellent &gt;more</w:t>
      </w:r>
    </w:p>
    <w:p>
      <w:r>
        <w:br/>
        <w:t>OLEUM JECORIS ASELLI</w:t>
        <w:br/>
        <w:t>Cod-liver Oil</w:t>
        <w:br/>
        <w:t>Internally, a nutrient and a hepatic and pancreatic remedy (Burnett). Emaciation, lassitude, scrofulous diseases, rheumatic affections. Atrophy of infants; emaciation with hot hands and head; restless and feverish at night. Pains in liver region. Tuberculosis in the beginning.</w:t>
        <w:br/>
        <w:t>Chest.--Hoarseness. Sharp stitching pains. Burning spots. Dry, hacking, tickling cough, especially at night. Whooping-cough in miserable, scrofulous children. Here give drop doses, increasing daily one drop up to twelve, then descend in the same way (Dahlke). Soreness through chest. Haemoptysis (Acalypha; Millef). Palpitation, accompanies other symptoms. Yellowness. Children who cannot take milk.</w:t>
        <w:br/>
        <w:t>Extremities.--Aching in elbows and knees, in sacrum. Chronic rheumatism, with rigid muscles and tendons. Burning in palms.</w:t>
        <w:br/>
        <w:t>Fever.--Constantly chilly towards evening. Hectic fever. Night-sweats.</w:t>
        <w:br/>
        <w:t>Relationship.--Compare: Cholesterine; Tubercul; Phosph; Iod. One liter of Ol. Jecoris contains 0. 4 gram Iod. Gadus morrhua--Cod--(frequent breathing, with flapping of alae nasi; rush of blood to chest; pain in lungs and cough; dry heat in palms).</w:t>
        <w:br/>
        <w:t>Dose.--First to third trituration. Locally in ringworm, and nightly rubbing, for dwarfish, emaciated babies.</w:t>
        <w:br/>
        <w:br/>
        <w:t>OLEUM JECORIS ASELLI is available at Remedia Homeopathy</w:t>
        <w:br/>
        <w:t>more information and order at Remedia Homeopathy</w:t>
        <w:br/>
        <w:br/>
        <w:t>5,500 homeopathic remedies</w:t>
        <w:br/>
        <w:t>Family run pharmacy since 1760</w:t>
      </w:r>
    </w:p>
    <w:p>
      <w:r>
        <w:br/>
        <w:t>OLEUM SANTALI</w:t>
        <w:br/>
        <w:t>Oil of Sandalwood</w:t>
        <w:br/>
        <w:t>The action in the urinary and sexual spheres is most utilizable, especially in gonorrhoea. It is also a stimulating, disinfectant expectorant. Two or three drops on sugar will frequently relieve the hacking cough, when but little sputum is expectorated.</w:t>
        <w:br/>
        <w:t>Male.--Painful erections; swelling of the prepuce. Thick, yellowish, muco-purulent discharge. Deep pain in perineum.</w:t>
        <w:br/>
        <w:t>Urine.--Frequent, burning, smarting swelling, and redness of meatus. Stream small and slow. Acute aching in kidney region. Sensation of a ball pressing against the urethra; worse, standing. Gleet, with profuse, thick discharge; chronic cystitis.</w:t>
        <w:br/>
        <w:t>Dose.--Two to ten m in capsules.</w:t>
        <w:br/>
        <w:br/>
        <w:t>OLEUM SANTALI is available at Remedia Homeopathy</w:t>
        <w:br/>
        <w:t>more information and order at Remedia Homeopathy</w:t>
        <w:br/>
        <w:br/>
        <w:t>5,500 homeopathic remedies</w:t>
        <w:br/>
        <w:t>Accessories for homeopathy doctors and patients</w:t>
      </w:r>
    </w:p>
    <w:p>
      <w:r>
        <w:br/>
        <w:t>ONISCUS ASELLUS</w:t>
        <w:br/>
        <w:t>Wood-louse (MILLEPEDES)</w:t>
        <w:br/>
        <w:t>Has distinct diuretic properties; hence its use in dropsies. Asthmatic conditions, with bronchial catarrh.</w:t>
        <w:br/>
        <w:t>Head.--Boring pain behind right ear in mastoid process (Caps). Violent pulsation of arteries (Pothos; Glonoine). Painful pressure above the root of nose.</w:t>
        <w:br/>
        <w:t>Stomach.--Persistent pressure in cardiac orifice. Vomiting.</w:t>
        <w:br/>
        <w:t>Abdomen.--Distended; meteorism; very severe colic.</w:t>
        <w:br/>
        <w:t>Urine.--Cutting, burning in urethra. Tenesmus of bladder and rectum, with absence of stool and urine.</w:t>
        <w:br/>
        <w:t>Relationship.--Compare: Pothos foet; Canth.</w:t>
        <w:br/>
        <w:t>Dose.--Sixth potency.</w:t>
        <w:br/>
        <w:br/>
        <w:t>ONISCUS ASELLUS is available at Remedia Homeopathy</w:t>
        <w:br/>
        <w:t>more information and order at Remedia Homeopathy</w:t>
        <w:br/>
        <w:br/>
        <w:t>66,000 customers from 67 countries</w:t>
        <w:br/>
        <w:t>excellent &gt;more</w:t>
      </w:r>
    </w:p>
    <w:p>
      <w:r>
        <w:br/>
        <w:t>ONOSMODIUM VIRGINIANUM</w:t>
        <w:br/>
        <w:t>False Gromwell (ONOSMODIUM)</w:t>
        <w:br/>
        <w:t>Want of power of concentration and co-ordination. Vertigo, numbness and muscular prostration. Marked association of head and eye symptoms, with muscular tiredness and weariness.</w:t>
        <w:br/>
        <w:t>A remedy for migraine. Headaches from eyestrain and sexual weakness. It produces diminution of sexual desire in both sexes; hence its homeopathicity, in sexual neurasthenia. Depressed or lost sexual life in women. Neuralgic pains. General prostration. Acts as if born tired.</w:t>
        <w:br/>
        <w:t>Head.--Loss of memory. Nose feels dry. Confused. Dull, heavy, dizzy, pressing upward in occiput. Occipito-frontal pain in morning on waking, chiefly left side. Pain in temples and mastoid (Capsic).</w:t>
        <w:br/>
        <w:t>Eyes.--Vision blurred; optic disc hyperaemic, and retinal vessels enlarged. Strained feeling in eyes; worse, using eyes. Eyes heavy and dull, muscular asthenopia; ocular muscles tense. Internal eye muscles paretic. Pain in eyeballs between orbit and ball, extending to left temple.</w:t>
        <w:br/>
        <w:t>Throat.--Severe dryness. Discharge from posterior nares. Raw, scraping. Stuffed feeling in posterior nares. Symptoms worse by cold drinks.</w:t>
        <w:br/>
        <w:t>Abdomen.--Craving for ice-water and cold drinks; wants to drink often. Abdomen feels bloated</w:t>
        <w:br/>
        <w:t>Back.--Pain in dorsal and lumbar regions. Numbness and tingling in feet and legs.</w:t>
        <w:br/>
        <w:t>Chest.--Sore, aching in breasts; feels swollen and sore. Pain in heart; pulse, rapid, irregular, weak.</w:t>
        <w:br/>
        <w:t>Male.--Constant sexual excitement. Psychical impotence. Loss of desire. Speedy emissions. Deficient erections.</w:t>
        <w:br/>
        <w:t>Female.--Severe uterine pains; bearing-down pains; old pains return. Sexual desire completely destroyed. Feels as if menses would appear. Aching in breasts. Nipples itch. Menses too early and too prolonged. Soreness in uterine region. Leucorrhoea, yellow, acrid, profuse.</w:t>
        <w:br/>
        <w:t>Extremities.--Pain in back. Tired and numb feeling in legs, popliteal spaces, and below knees. Staggering gait. Sidewalk seems too high. Pain in left scapular region. Great muscular weakness and weariness.</w:t>
        <w:br/>
        <w:t>Modalities.--Worse, from motion, jar, and tight clothing. Better, when undressed, when lying down on back, from cold drinks, and eating.</w:t>
        <w:br/>
        <w:t>Relationship.--Compare: Nat mur; Lilium; Gels; Ruta.</w:t>
        <w:br/>
        <w:t>Dose.--Thirtieth attenuation.</w:t>
        <w:br/>
        <w:br/>
        <w:t>ONOSMODIUM VIRGINIANUM is available at Remedia Homeopathy</w:t>
        <w:br/>
        <w:t>more information and order at Remedia Homeopathy</w:t>
        <w:br/>
        <w:br/>
        <w:t>5,500 homeopathic remedies</w:t>
        <w:br/>
        <w:t>Accessories for homeopathy doctors and patients</w:t>
      </w:r>
    </w:p>
    <w:p>
      <w:r>
        <w:br/>
        <w:t>OPERCULINA TURPENTHUM</w:t>
        <w:br/>
        <w:t>Nishope (OPERCULINA TURPETHUM)</w:t>
        <w:br/>
        <w:t>A remedy for plague, fevers, diarrhoea.</w:t>
        <w:br/>
        <w:t>Mind.--Delirium associated with restlessness, loquacity. Tendency to escape from bed; ravings, pains cause fainting.</w:t>
        <w:br/>
        <w:t>Abdomen.--Watery diarrhoea, profuse with sinking sensation, Cholera morbus. Haemorrhoids.</w:t>
        <w:br/>
        <w:t>Skin.--Lymphatic glands enlarged and indurated. Boils and slowly suppurating abscesses.</w:t>
        <w:br/>
        <w:br/>
        <w:t>OPERCULINA TURPENTHUM is available at Remedia Homeopathy</w:t>
        <w:br/>
        <w:t>more information and order at Remedia Homeopathy</w:t>
        <w:br/>
        <w:br/>
        <w:t>5,500 homeopathic remedies</w:t>
        <w:br/>
        <w:t>Family run pharmacy since 1760</w:t>
      </w:r>
    </w:p>
    <w:p>
      <w:r>
        <w:br/>
        <w:t>OPIUM</w:t>
        <w:br/>
        <w:t>more information and order at Remedia Homeopathy</w:t>
        <w:br/>
        <w:br/>
        <w:t>Dried Latex of the Poppy (PAPAVER SOMNIFERUM)</w:t>
        <w:br/>
        <w:t>Hahnemann says that it is much more difficult to estimate the action of Opium than of almost any other drug. The effects of Opium as shown in the insensibility of the nervous system, the depression, drowsy stupor, painlessness, and torpor, the general sluggishness and lack of vital reaction, constitute the main indications for the drug when used homeopathically. All complaints are characterized by sopor. They are painless, and are accompanied by heavy, stupid sleep, stertorous breathing. Sweaty skin. Dark, mahogany-brown face. Serous apoplexy-venous, passive congestion. Want of sensitiveness to the action of medicines. Reappearance and aggravation from becoming heated. Opium lessens voluntary movements, contracts pupils, depresses higher intellectual powers, lessens self-control and power of concentration, judgment; stimulates the imagination, checks all secretions except that of the skin. Want of susceptibility to remedies even though indicated. Diseases that originate from fright.</w:t>
        <w:br/>
        <w:t>Mind.--Patient wants nothing. Complete loss of consciousness; apoplectic state. Frightful fancies, daring, gay, bright. Unable to understand or appreciate his sufferings. Thinks he is not at home. Delirious talking, with wide open eyes.</w:t>
        <w:br/>
        <w:t>Head.--Vertigo; lightness of head in old people. Dull, heavy, stupid. Delirium. Vertigo after fright. Pain in back of head; great weight there (Gels). Bursting feeling. Complete insensibility; no mental grasp for anything. Paralysis of brain.</w:t>
        <w:br/>
        <w:t>Eyes.--Half-closed, dilated; pupils insensible, contracted. Ptosis (Gels; Caust). Staring glassy.</w:t>
        <w:br/>
        <w:t>Face.--Red, bloated, swollen, dark suffused, hot. Looks intoxicated, besotted (Bapt; Lach). Spasmodic facial twitching, especially corners of mouth. Veins of face distended. Hanging down of lower jaw. Distorted.</w:t>
        <w:br/>
        <w:t>Mouth.--Dry. Tongue black, paralyzed bloody froth. Intense thirst. Blubbering op lips. Difficult articulation and swallowing.</w:t>
        <w:br/>
        <w:t>Stomach.--Vomiting, with colic and convulsions. Fecal vomiting. Incarcerated hernia. Hungry; no desire to eat.</w:t>
        <w:br/>
        <w:t>Abdomen.--Hard, bloated, tympanitic. Lead colic during colic, urging to stool and discharge of hard feces.</w:t>
        <w:br/>
        <w:t>Stool.--Obstinate constipation; no desire to go to stool. Round, hard, black balls. Feces protrude and recede (Thuj; Sil). Spasmodic retention of feces in small intestines. Stools involuntary, black, offensive, frothy. Violent pain in rectum, as if pressed asunder.</w:t>
        <w:br/>
        <w:t>Urine.--Slow to start; feeble stream. Retained or involuntary, after fright. Loss of power or sensibility of bladder.</w:t>
        <w:br/>
        <w:t>Female.--Suppressed menses from fright. Cessation of labor-pains with coma between paroxysms. Threatened abortion and suppression of lochia, from fright, with sopor. Horrible labor-like pains in uterus, with urging to stool.</w:t>
        <w:br/>
        <w:t>Respiratory.--Breathing stops on going to sleep; must be shaken to start it again (Grindelia). Hoarse. Deep snoring; rattling, stertorous breathing. Difficult, intermittent, deep, unequal respiration. Heat in chest; burning about heart. Cough, with dyspnoea and blue face; with bloody expectoration.</w:t>
        <w:br/>
        <w:t>Sleep.--Great drowsiness (Gels.; Nux mosch). Falls into a heavy stupid sleep. Profound coma. Loss of breath on falling asleep (Grind). Coma vigil. Picking at bedclothes. Very sleepy, but cannot go to sleep. Distant noise, cocks crowing, etc, keep him awake. Child dreams of cats, dogs, black forms. Bed feels so hot cannot lie on it. Pleasant, fantastic, amorous dreams. Shaking chill; then heat, with sleep and sweat. Thirst only during heat.</w:t>
        <w:br/>
        <w:t>Fever.--Pulse full and slow. Heat extending over body. Hot perspiration. Fever characterized by stupor, snoring respiration, twitching of limbs, intense thirst and sleepiness. General low temperature with inclination to stupor.</w:t>
        <w:br/>
        <w:t>Back and Extremities.--Opisthotonos. Swollen veins of neck. Painless paralysis (Oleand). Twitching of limbs. Numbness. Jerks as if flexors were overacting. Convulsions; worse from glare of light; coldness of limbs.</w:t>
        <w:br/>
        <w:t>Skin.--Hot, damp, sweating, Constant desire to uncover. Hot perspiration over whole body except lower limbs.</w:t>
        <w:br/>
        <w:t>Modalities.--Worse, heat, during and after sleep (Apis; Lach.). Better, cold things, constant walking.</w:t>
        <w:br/>
        <w:t>Relationship.--Compare: Apis; Bell; Gels; Nux mosch; Morphinum (extreme susceptibility to pain; twitching; tympanities; much itching); Codein (dry, teasing, incessant cough; twitching of muscles, especially those of eyelids); Eschscholtzia-Cal California Poppy--(a harmless soporific).</w:t>
        <w:br/>
        <w:t>Antidote: Acute Opium poisoning. Atropin and Black Coffee. Chronic Opium poisoning. Ipecac; Nux; Passiflora. Berberis is useful to counteract opium habit.</w:t>
        <w:br/>
        <w:t>Dose.--Third to thirtieth and 200th potency.</w:t>
        <w:br/>
        <w:t>Non-Homeopathic Preparations and Uses.--Palliative only in great pain, sleeplessness, peritonitis, and to check excess secretion in diarrhoea, diabetes, etc.</w:t>
        <w:br/>
        <w:t>Opium (crude).--Official dose, 1 grain.</w:t>
        <w:br/>
        <w:t>Laudanum (tincture)-Dose, 5 to 20 drops. Extract of Opium 1/4 to 1 grain.</w:t>
        <w:br/>
        <w:t>Paregoric-Tinctura Camphora Composita. Contains in each dram 1/4 grain of Opium equal to 1/30 grain of Morphine. Dose 1/2 to 1 fluid dram for adults. For an infant 3 to 5 drops.</w:t>
        <w:br/>
        <w:t>Dover's Powder consists of Opium, Ipecac and Sulphate of Potash. It contains 10% each of Opium and Ipecac. Dose 5 to 15 grains.</w:t>
        <w:br/>
        <w:t>Morphine-1/8 to 1/4 grain.</w:t>
        <w:br/>
        <w:t>Magendie's solution-16 grains to 1 oz or 5 drops equal to 1/6 grain.</w:t>
        <w:br/>
        <w:t>Codein-1/2 to 1 grain.</w:t>
        <w:br/>
        <w:t>Apomorphia-1/20 to 1/10 grain hypodermically.</w:t>
        <w:br/>
        <w:br/>
        <w:t>Opium is available at Remedia Homeopathy</w:t>
        <w:br/>
        <w:t>more information and order at Remedia Homeopathy</w:t>
        <w:br/>
        <w:t>Other names for this homeopathic remedy: Opium, Mohnsaft, Opium Poppy, Papaver somniferum, Schlafmohn,</w:t>
        <w:br/>
        <w:br/>
        <w:t>5,500 homeopathic remedies</w:t>
        <w:br/>
        <w:t>Accessories for homeopathy doctors and patients</w:t>
      </w:r>
    </w:p>
    <w:p>
      <w:r>
        <w:br/>
        <w:t>OPUNTIA FICUS</w:t>
        <w:br/>
        <w:t>Prickly Pear (OPUNTIA-FICUS INDICA)</w:t>
        <w:br/>
        <w:t>Diarrhoea, with nausea. Feels as if bowels were settled down in lower abdomen. Sick feeling in lower third of abdomen. Enteroptosis with loose and frequent evacuations.</w:t>
        <w:br/>
        <w:t>Relationship.--Compare; Chaparra amargosa (which Mexican physicians laud as a specific in chronic diarrhoea). Ricinus communis (diarrhoea, dysentery, obstinate chronic diarrhoea).</w:t>
        <w:br/>
        <w:t>Dose.--Second attenuation.</w:t>
        <w:br/>
        <w:br/>
        <w:t>OPUNTIA FICUS is available at Remedia Homeopathy</w:t>
        <w:br/>
        <w:t>more information and order at Remedia Homeopathy</w:t>
        <w:br/>
        <w:br/>
        <w:t>5,500 homeopathic remedies</w:t>
        <w:br/>
        <w:t>Manual potentisation</w:t>
      </w:r>
    </w:p>
    <w:p>
      <w:r>
        <w:br/>
        <w:t>OREODAPHNE CALIFORNICA</w:t>
        <w:br/>
        <w:t>California Laurel (OREODAPHNE)</w:t>
        <w:br/>
        <w:t>Neuralgic headache, cervico-occipital pain, cerebro-spinal meningitis, atonic diarrhoea, and intestinal colic.</w:t>
        <w:br/>
        <w:t>Head.--Dizziness; worse on stopping or moving. Head heavy, eyelids heavy, twitching. Intense aching, with pressure at inner angle of either orbit, generally left, extending through brain and across scalp to the base of the occiput; worse light, noise; better, closing eyes and perfect quiet. Constant, dull ache in cervical and occipital region, extending to scapula down spine, into the head; pain into the ears. Great heaviness of head, with constant desire to move the head, which does not relieve. Drooping eyelids. Twitching. Atonic diarrhoea.</w:t>
        <w:br/>
        <w:t>Stomach.--Eructations, with nausea and shuddering.</w:t>
        <w:br/>
        <w:t>Dose.--First to Third potency. Olfaction of the tincture.</w:t>
        <w:br/>
        <w:br/>
        <w:t>OREODAPHNE CALIFORNICA is available at Remedia Homeopathy</w:t>
        <w:br/>
        <w:t>more information and order at Remedia Homeopathy</w:t>
        <w:br/>
        <w:br/>
        <w:t>5,500 homeopathic remedies</w:t>
        <w:br/>
        <w:t>Accessories for homeopathy doctors and patients</w:t>
      </w:r>
    </w:p>
    <w:p>
      <w:r>
        <w:br/>
        <w:t>ORIGANUM MAJORANA</w:t>
        <w:br/>
        <w:t>Sweet Marjoram (ORIGANUM)</w:t>
        <w:br/>
        <w:t>Acts on nervous system generally, and is effective in masturbation and excessively aroused sexual impulses. Affections of the breasts (Bufo). Desire for active exercise impelling her to run.</w:t>
        <w:br/>
        <w:t>Female.--Frotomania; powerful lascivious impulses; leucorrhoea; hysteria. Lascivious ideas and dreams.</w:t>
        <w:br/>
        <w:t>Relationship.--Compare: Ferula glauca (in violent sexual excitement in women; icy coldness in occiput); Plat; Valer; Canth; Hyos.</w:t>
        <w:br/>
        <w:t>Dose.--Third potency.</w:t>
        <w:br/>
        <w:br/>
        <w:t>ORIGANUM MAJORANA is available at Remedia Homeopathy</w:t>
        <w:br/>
        <w:t>more information and order at Remedia Homeopathy</w:t>
        <w:br/>
        <w:br/>
        <w:t>66,000 customers from 67 countries</w:t>
        <w:br/>
        <w:t>excellent &gt;more</w:t>
      </w:r>
    </w:p>
    <w:p>
      <w:r>
        <w:br/>
        <w:t>ORNITHOGALUM UMBELLATUM</w:t>
        <w:br/>
        <w:t>Star of Bethlehem</w:t>
        <w:br/>
        <w:t>To be considered in chronic gastric and other abdominal indurations, possibly cancer of intestinal tract, especially of stomach and Caecum. Center of action is the pylorus, causing painful contraction with duodenal distention.</w:t>
        <w:br/>
        <w:t>Depression of spirits. Complete prostration. Feeling of sickness keeps patient awake at night.</w:t>
        <w:br/>
        <w:t>Stomach.--Tongue coated. Agonizing feeling in chest and stomach, staring from pylorus with flatus that rolls in balls from one side to the other, loss of appetite, phlegmy retchings and loss of flesh. Gastric ulceration even with haemorrhage. Pains increased when food passes pyloric outlet. Vomiting of coffee-ground-looking matter. Distention of stomach. Frequent belching of offensive flatus. Painful sinking across epigastrium.</w:t>
        <w:br/>
        <w:t>Dose.--Single doses of mother tincture and await action.</w:t>
        <w:br/>
        <w:br/>
        <w:t>ORNITHOGALUM UMBELLATUM is available at Remedia Homeopathy</w:t>
        <w:br/>
        <w:t>more information and order at Remedia Homeopathy</w:t>
        <w:br/>
        <w:br/>
        <w:t>66,000 customers from 67 countries</w:t>
        <w:br/>
        <w:t>excellent &gt;more</w:t>
      </w:r>
    </w:p>
    <w:p>
      <w:r>
        <w:br/>
        <w:t>OSMIUM</w:t>
        <w:br/>
        <w:t>more information and order at Remedia Homeopathy</w:t>
        <w:br/>
        <w:br/>
        <w:t>The Element</w:t>
        <w:br/>
        <w:t>Irritation and catarrh of respiratory organs. Eczema. Albuminuria. Pain in trachea. Increases and gives odor to local perspiration. Causes adhesion of the nail fold.</w:t>
        <w:br/>
        <w:t>Head.--Feels as if a band around head. Falling off of hair (Kali carb; Fluor ac).</w:t>
        <w:br/>
        <w:t>Nose.--Coryza, with full feeling in nose. Nose and larynx sensitive to air. Small lumps of phlegm from posterior nares.</w:t>
        <w:br/>
        <w:t>Eyes.--Glaucoma; with iridescent vision. Violent supra and infra-orbital neuralgia; violent pains and lachrymation. Green colors surround candle-light. Conjunctivitis. Increase in intra-ocular tension, dim sight, photophobia.</w:t>
        <w:br/>
        <w:t>Respiratory.--Acute laryngitis; cough and expectoration of tough, stringy mucus. Convulsive cough; feels as though membrane were torn from larynx. Noisy, dry, hard, cough, in violent short bursts, coming from low down, shaking the whole body. Talking causes pain in larynx. Hoarse; pain in larynx; sore sternum. Twitching of fingers, with spasmodic cough.</w:t>
        <w:br/>
        <w:t>Skin.--Eczema, with pruritus. Irritated skin. Itching pimples. Bromidrosis, sweat in axilla smelling of garlic, worse evening and night. Fold remains attached to growing nail.</w:t>
        <w:br/>
        <w:t>Relationship.--Compare: Argent; Iridium; Selen; Mangan.</w:t>
        <w:br/>
        <w:t>Dose.--Sixth potency.</w:t>
        <w:br/>
        <w:br/>
        <w:t>Osmium met. is available at Remedia Homeopathy</w:t>
        <w:br/>
        <w:t>more information and order at Remedia Homeopathy</w:t>
        <w:br/>
        <w:t>Other names for this homeopathic remedy: Osmium met., Osmium, Osmium metallicum,</w:t>
        <w:br/>
        <w:br/>
        <w:t>5,500 homeopathic remedies</w:t>
        <w:br/>
        <w:t>Family run pharmacy since 1760</w:t>
      </w:r>
    </w:p>
    <w:p>
      <w:r>
        <w:br/>
        <w:t>OSTRYA VIRGINICA</w:t>
        <w:br/>
        <w:t>Ironwood</w:t>
        <w:br/>
        <w:t>Of great value in anaemia from malaria. Bilious conditions and intermittent fever.</w:t>
        <w:br/>
        <w:t>Gastric.--Tongue yellow; coated at the root. Loss of appetite. Frequent nausea, with dull, frontal headache. Sickening pains.</w:t>
        <w:br/>
        <w:t>Dose.--First to third potency.</w:t>
        <w:br/>
        <w:br/>
        <w:t>OSTRYA VIRGINICA is available at Remedia Homeopathy</w:t>
        <w:br/>
        <w:t>more information and order at Remedia Homeopathy</w:t>
        <w:br/>
        <w:br/>
        <w:t>66,000 customers from 67 countries</w:t>
        <w:br/>
        <w:t>excellent &gt;more</w:t>
      </w:r>
    </w:p>
    <w:p>
      <w:r>
        <w:br/>
        <w:t>OVI GALLINAE PELLICULA</w:t>
        <w:br/>
        <w:t>Membrane of Egg-shell</w:t>
        <w:br/>
        <w:t>Sudden pains. Bearing-down sensation. Intolerance of bands on wrist, arms, waist, etc. Backache and pain in left hip. Debility. Pain in heart and left ovary.</w:t>
        <w:br/>
        <w:t>Relationship.--Compare: Calc; Naja; Ova tosta-Tosta praeparata-Roasted egg-shells-Calcarea ovorum--(leucorrhoea and backache. A feeling as if the spine were broken and wired, or tied together with a string. Pain of cancer. Warts). Also Egg Vaccine for Asthma. Much interest is shown in Dr. Fritz Talbot's method to cure one form of asthma in children by the use of egg vaccine. Asthma due to susceptibility of the proteid substance in eggs can be cured by immunizing against egg poisons by repeated doses of egg white. After the skin has been cleansed with soap and alcohol the egg-white is rubbed into a slight scratch.</w:t>
        <w:br/>
        <w:br/>
        <w:t>OVI GALLINAE PELLICULA is available at Remedia Homeopathy</w:t>
        <w:br/>
        <w:t>more information and order at Remedia Homeopathy</w:t>
        <w:br/>
        <w:br/>
        <w:t>5,500 homeopathic remedies</w:t>
        <w:br/>
        <w:t>Family run pharmacy since 1760</w:t>
      </w:r>
    </w:p>
    <w:p>
      <w:r>
        <w:br/>
        <w:t>OVININUM</w:t>
        <w:br/>
        <w:t>more information and order at Remedia Homeopathy</w:t>
        <w:br/>
        <w:br/>
        <w:t>Ovarian Extract (OOPHORINUM)</w:t>
        <w:br/>
        <w:t>Suffering following excision of the ovaries. Climacteric disturbances generally. Ovarian cysts. Cutaneous disorders and acne rosacea. Prurigo.</w:t>
        <w:br/>
        <w:t>Relationship.--Compare: Orchitinum-Testicular Extract--(after ovariotomy, sexual weakness, senile decay).</w:t>
        <w:br/>
        <w:t>Dose.--Low triturations.</w:t>
        <w:br/>
        <w:br/>
        <w:t>Ovininum is available at Remedia Homeopathy</w:t>
        <w:br/>
        <w:t>more information and order at Remedia Homeopathy</w:t>
        <w:br/>
        <w:t>Other names for this homeopathic remedy: Ovininum, Eierstöcke, Oophorinum, ovar, Ovaria, Ovarialextrakt, Ovaries, Ovinium,</w:t>
        <w:br/>
        <w:br/>
        <w:t>5,500 homeopathic remedies</w:t>
        <w:br/>
        <w:t>Family run pharmacy since 1760</w:t>
      </w:r>
    </w:p>
    <w:p>
      <w:r>
        <w:br/>
        <w:t>OXALICUM ACIDUM</w:t>
        <w:br/>
        <w:t>Sorrel Acid</w:t>
        <w:br/>
        <w:t>Although certain oxalates are constant constituents of vegetable food and of the human body, the acid itself is a violent poison when taken internally, producing gastro-enteritis, motor paralysis, collapse, stupor and death. Influences the spinal cord, and produces motor paralysis. Pains very violent, in spots (Kali bich) worse, motion, and thinking of them. Periodical remissions. Spasmodic symptoms of throat and chest. Rheumatism of left side. Neurasthenia. Tuberculosis.</w:t>
        <w:br/>
        <w:t>Head.--Sense of heat. Confusion and vertigo. Headache, before and during stool.</w:t>
        <w:br/>
        <w:t>Eyes.--Severe pain in eyes; feel expanded. Hyperaesthesia of retina.</w:t>
        <w:br/>
        <w:t>Stomach.--Violent pain in epigastrium, discharge of flatus relieves. Gastralgia, pyrosis, sensation of coldness below epigastrium. Burning pain, extending upwards; slightest touch causes excruciating pain. Bitter and sour eructation, worse at night. Cannot eat strawberries.</w:t>
        <w:br/>
        <w:t>Abdomen.--Pain in upper part and region of navel two hours after eating, with much flatulence. Stitches in liver. Colic. Burning in small spots in abdomen. Diarrhoea from coffee.</w:t>
        <w:br/>
        <w:t>Male.--Terrible neuralgic pains in spermatic cord. Testicles feel contused and heavy. Seminal vesiculitis.</w:t>
        <w:br/>
        <w:t>Urinary.--Frequent and copious. Burning in urethra and pain in glans when urinating. Must urinate when thinking of it. Urine contains oxalates.</w:t>
        <w:br/>
        <w:t>Respiratory.--Nervous aphonia with cardiac derangement (Coca; Hydrocy ac). Burning sensation from throat down. Breathing spasmodic, with constriction of larynx and chest. Hoarseness. Left lung painful. Aphonia. Paralysis of the tensors of vocal cord. Dyspnoea; short, jerking inspirations. Sharp pain through lower region of left lung, extending down to epigastrium.</w:t>
        <w:br/>
        <w:t>Heart.--Palpitation and dyspnoea in organic heart disease; worse, when thinking of it. Pulse feeble. Heart symptoms alternate with aphonia, angina pectoris; sharp, lancinating pain in left lung coming on suddenly, depriving of breath. Praecordial pains which dart to the left shoulder. Aortic insufficiency.</w:t>
        <w:br/>
        <w:t>Extremities.--Numb, weak, tingling. Pains start from spine and extend through extremities. Drawing and lancinating pains shooting down extremities. Backache; numb, weak, Myelitis. Muscular prostration. Wrist painful, as if sprained (Ulmus). Lower extremities blue, cold, insensible. Sensation of numbness. Multiple cerebral and posterior spinal sclerosis. Lancinating pains in various parts; jerking pains.</w:t>
        <w:br/>
        <w:t>Skin.--Sensitive, smarting and soreness, worse shaving; mottled, marbled in circular patches. Perspires easily.</w:t>
        <w:br/>
        <w:t>Modalities.--Worse, left side; slightest touch; light; shaving. Aroused about 3 am with gastric and abdominal pain. All conditions made worse by thinking about self.</w:t>
        <w:br/>
        <w:t>Relationship.--Compare: Ars; Colch; Arg; Pic ac; Cicer arietinum-Chick-pea--(Lithiasis, jaundice, liver affections; diuretic). Scolopendra-Centipede--(terrible pains in back and loins, extending down limbs; return periodically, commencing in head, to toes. Angina pectoris. Inflammation, pain and gangrene. Pustules and abscesses). Caesium--(Pain in lumber region and testicle. Headache, darting through temples. Diarrhoea and colic. Languor).</w:t>
        <w:br/>
        <w:t>Lime Water-Antidote to poisoning of Oxal acid.</w:t>
        <w:br/>
        <w:t>Dose.--Sixth to thirtieth potency.</w:t>
        <w:br/>
        <w:br/>
        <w:t>OXALICUM ACIDUM is available at Remedia Homeopathy</w:t>
        <w:br/>
        <w:t>more information and order at Remedia Homeopathy</w:t>
        <w:br/>
        <w:br/>
        <w:t>66,000 customers from 67 countries</w:t>
        <w:br/>
        <w:t>excellent &gt;more</w:t>
      </w:r>
    </w:p>
    <w:p>
      <w:r>
        <w:br/>
        <w:t>OXYDENDRON ARBOREUM</w:t>
        <w:br/>
        <w:t>Sorrel-tree (OXYDENDRON - ANDROMEDA ARBOREA)</w:t>
        <w:br/>
        <w:t>A remedy for dropsy-ascites and anasarca. Urine suppressed. Deranged portal circulation. Prostatic enlargement. Vesical calculi. Irritation of neck of bladder. Great difficulty of breathing. Tincture. Compare: Cerefolius (dropsy, Bright's disease, cystitis).</w:t>
        <w:br/>
        <w:br/>
        <w:t>OXYDENDRON ARBOREUM is available at Remedia Homeopathy</w:t>
        <w:br/>
        <w:t>more information and order at Remedia Homeopathy</w:t>
        <w:br/>
        <w:br/>
        <w:t>5,500 homeopathic remedies</w:t>
        <w:br/>
        <w:t>Manual potentisation</w:t>
      </w:r>
    </w:p>
    <w:p>
      <w:r>
        <w:br/>
        <w:t>OXYTROPIS LAMBERTI</w:t>
        <w:br/>
        <w:t>Loco-weed</w:t>
        <w:br/>
        <w:t>(OXYTROPIS)</w:t>
        <w:br/>
        <w:t>Marked action on nervous system. Trembling, sensation of emptiness. Walks backwards. Congestion of spine and paralysis. Pains come and go quickly. Sphincters relaxed. Staggering gait. Reflexes lost.</w:t>
        <w:br/>
        <w:t>Mind.--Desires to be alone. Disinclined to work or talk. Worse, thinking of symptoms (Oxalic ac). Mental depression. Vertigo (Granatum).</w:t>
        <w:br/>
        <w:t>Head.--Vertigo. Full, warm feeling about head. Feeling of intoxication, with loss of vision. Pain in maxillary bones and masseter muscles. Mouth and nose dry.</w:t>
        <w:br/>
        <w:t>Eyes.--Sight obscured; pupils contracted; do not respond to light. Paralysis of nerves and muscles of eyes.</w:t>
        <w:br/>
        <w:t>Stomach.--Eructations with colicky pains. Epigastrium tender.</w:t>
        <w:br/>
        <w:t>Rectum.--Sphincter seems relaxed. Stools slip from anus, like lumps of jelly, mushy.</w:t>
        <w:br/>
        <w:t>Urine.--Urging to urinate when thinking of it. Profuse flow. Pain in kidneys (Berberis).</w:t>
        <w:br/>
        <w:t>Male.--No desire or ability. Pain in testicles and along spermatic cord and down thighs.</w:t>
        <w:br/>
        <w:t>Extremities.--Pain along ulnar nerve. Numb feeling about spine. Staggering gait. Loss of co-ordination. Patellar tendon reflex lost. Pains come and go quickly, but muscles remain sore and stiff.</w:t>
        <w:br/>
        <w:t>Sleep.--Restless, dreams of quarrel.</w:t>
        <w:br/>
        <w:t>Modalities.--Worse, thinking of symptoms (mono-maniac tendency). Worse, every other day. Better, after sleep.</w:t>
        <w:br/>
        <w:t>Relationship.--Compare: Astrag; Lathyr; Oxal ac; Baryta (Loco plant is rich in Baryta). Lolium.</w:t>
        <w:br/>
        <w:t>Dose.--Third potency and higher.</w:t>
        <w:br/>
        <w:br/>
        <w:t>OXYTROPIS LAMBERTI is available at Remedia Homeopathy</w:t>
        <w:br/>
        <w:t>more information and order at Remedia Homeopathy</w:t>
        <w:br/>
        <w:br/>
        <w:t>5,500 homeopathic remedies</w:t>
        <w:br/>
        <w:t>Manual potentisation</w:t>
      </w:r>
    </w:p>
    <w:p>
      <w:r>
        <w:br/>
        <w:t>PAEONIA OFFICINALIS</w:t>
        <w:br/>
        <w:t>Peony (PAEONIA)</w:t>
        <w:br/>
        <w:t>The rectal and anal symptoms are most important. Chronic ulcers on lower parts of body, leg, foot, toe, also breast, rectum.</w:t>
        <w:br/>
        <w:t>Head.--Rush of blood to head and face. Nervous. Vertigo when moving. Burning in eyes and ringing in ears.</w:t>
        <w:br/>
        <w:t>Rectum.--Biting, itching in anus; orifice swollen. Burning in anus after stool; then internal chilliness. Fistula ani, diarrhoea, with anal burning and internal chilliness. Painful ulcer, oozing offensive moisture on perineum. Haemorrhoids, fissures, ulceration of anus and perineum, purple, covered with crusts. Atrocious pains with and after each stool. Sudden, pasty diarrhoea, with faintness in abdomen.</w:t>
        <w:br/>
        <w:t>Chest.--Sticking pain in left chest. Heat in chest. Dull shooting from front to back through heart.</w:t>
        <w:br/>
        <w:t>Extremities.--Pain in wrist and fingers; knees and toes. Weakness of legs, inhibiting walking.</w:t>
        <w:br/>
        <w:t>Sleep.--Terrifying dreams, nightmare.</w:t>
        <w:br/>
        <w:t>Skin.--Sensitive, painful. Ulcers below coccyx, around sacrum; varicose veins. Ulcers in general, from pressure, bedsores, etc. Itching, burning, as from nettles.</w:t>
        <w:br/>
        <w:t>Relationship.--Compare: Glechoma-Ground Ivy--(rectal symptom). Hamam; Sil; Aesc; Ratanh (great constriction of anus; stools forced with great effort).</w:t>
        <w:br/>
        <w:t>Antidotes: Ratanh; Aloe.</w:t>
        <w:br/>
        <w:t>Dose.--Third potency.</w:t>
        <w:br/>
        <w:br/>
        <w:t>PAEONIA OFFICINALIS is available at Remedia Homeopathy</w:t>
        <w:br/>
        <w:t>more information and order at Remedia Homeopathy</w:t>
        <w:br/>
        <w:br/>
        <w:t>5,500 homeopathic remedies</w:t>
        <w:br/>
        <w:t>Manual potentisation</w:t>
      </w:r>
    </w:p>
    <w:p>
      <w:r>
        <w:br/>
        <w:t>PALLADIUM METALLICUM</w:t>
        <w:br/>
        <w:t>The Metal (PALLADIUM)</w:t>
        <w:br/>
        <w:t>An ovarian remedy; produces the symptom-complex of chronic Oophoritis. Useful where the parenchyma of the gland is not totally destroyed. Acts also on mind and skin. Motor weakness, averse to exercise.</w:t>
        <w:br/>
        <w:t>Mind.--Weeping mood. Love of approbation. Pride; easily offended. Inclined to use violent language. Keeps up brightly when in company, much exhausted afterwards, and pains aggravated.</w:t>
        <w:br/>
        <w:t>Head.--Feels as if swung backward and forward. Temporo-parietal neuralgia with pain in shoulder. Pain across top of head from ear to ear; worse after an evening's entertainment, with irritability and sour eructations. Sallow complexion.</w:t>
        <w:br/>
        <w:t>Abdomen.--Shooting pain from navel to pelvis. Sensation as if intestines were bitten off. Intestines feel strangulated. Soreness of abdomen, swelling in right groin. Flatulency.</w:t>
        <w:br/>
        <w:t>Female.--Uterine prolapse and retroversion. Subacute pelvic peritonitis, with right-sided pain and backache; menorrhagia. Cutting pain in uterus; relieved after stool. Pain and swelling in region of right ovary. Shooting or burning pain in pelvis and bearing-down; relieved by rubbing. Soreness and shooting pain from navel of breast. Glairy leucorrhoea. Menstrual discharge while nursing. Stitches in right breast near nipple. It is indicated in that gynaecological condition where the disease had its inception in the right ovary, the uterine prolapse and retroversion, the subacute pelvic peritonitis and concomitant symptoms being secondary (F. Aguilar, M. D).</w:t>
        <w:br/>
        <w:t>Extremities.--Pruritus. Tired feeling in small of back. Fleeting, neuralgic pains in extremities, Heavy and tired in limbs. Darting pain from toes to hips. Rheumatic pain in right shoulder; in right hip. Sciatica.</w:t>
        <w:br/>
        <w:t>Relationship.--Complementary; Plat.</w:t>
        <w:br/>
        <w:t>Compare: Arg; Helon; Lil; Apis.</w:t>
        <w:br/>
        <w:t>Dose.--Sixth to thirtieth potency.</w:t>
        <w:br/>
        <w:br/>
        <w:t>PALLADIUM METALLICUM is available at Remedia Homeopathy</w:t>
        <w:br/>
        <w:t>more information and order at Remedia Homeopathy</w:t>
        <w:br/>
        <w:br/>
        <w:t>5,500 homeopathic remedies</w:t>
        <w:br/>
        <w:t>Accessories for homeopathy doctors and patients</w:t>
      </w:r>
    </w:p>
    <w:p>
      <w:r>
        <w:br/>
        <w:t>PARAFFINUM</w:t>
        <w:br/>
        <w:t>more information and order at Remedia Homeopathy</w:t>
        <w:br/>
        <w:br/>
        <w:t>Purified Paraffin (PARAFFINE)</w:t>
        <w:br/>
        <w:t>Valuable in uterine affections. Particularly serviceable in constipation. Knife-like pains. Pains extend from one part to another, and alternate. Pain in stomach alternates with pain in throat and spine.</w:t>
        <w:br/>
        <w:t>Head.--Left side of head and face suffer most; pains stinging and twisting. Pain as if a nail were driven in left side of vertex. Twisting in left ear.</w:t>
        <w:br/>
        <w:t>Eyes.--Vision dim; black specks before. Lids red. Sensation as if there were fat on the eyes.</w:t>
        <w:br/>
        <w:t>Mouth.--Tearing, twisting pain in teeth down to lower jaw. Full of saliva; feels sticky; bitter taste.</w:t>
        <w:br/>
        <w:t>Stomach.--Hungry all the time. Pain across stomach. Pain in stomach alternates with pain in throat and spine, extends to chest with belching. Fixed pain in left hypochondrium, as if parts were being twisted. Palpitation with stomach pains.</w:t>
        <w:br/>
        <w:t>Abdomen.--Pain in lower abdomen, extending to genitals, rectum and coccyx; better, sitting.</w:t>
        <w:br/>
        <w:t>Rectum.--Frequent desire for stool. Obstinate constipation in children (Alumina; Nyctanthes). Chronic constipation, with haemorrhoids and continual urging to stool, without result.</w:t>
        <w:br/>
        <w:t>Female.--Menses too late, black, abundant. Milky leucorrhoea. Nipples pain when touched, as if sore inside. Stabbing pain in mons veneris. Very hot urine with burning pains in vulva.</w:t>
        <w:br/>
        <w:t>Extremities.--Pain in spine extending to inguinal region and in both loins, when ascending the stairs. Feeling of electric shocks in all joints. Wrenching pain in calves, extending into toes, in joints. Feet swollen with tearing in ankles and soles.</w:t>
        <w:br/>
        <w:t>Skin.--Burns, even of third degree, with sloughing and sepsis. Wash with sterile water and dry and spray with paraffin, and cover with thin layer of cotton. Useful also in frost bites.</w:t>
        <w:br/>
        <w:t>Relationship.--Compare: Naphthalin; Petrol; Kreos; Eupion.</w:t>
        <w:br/>
        <w:t>Dose.--Lower triturations and thirtieth potency.</w:t>
        <w:br/>
        <w:br/>
        <w:t>Paraffinum is available at Remedia Homeopathy</w:t>
        <w:br/>
        <w:t>more information and order at Remedia Homeopathy</w:t>
        <w:br/>
        <w:t>Other names for this homeopathic remedy: Paraffinum, Paraffine,</w:t>
        <w:br/>
        <w:br/>
        <w:t>5,500 homeopathic remedies</w:t>
        <w:br/>
        <w:t>Manual potentisation</w:t>
      </w:r>
    </w:p>
    <w:p>
      <w:r>
        <w:br/>
        <w:t>PAREIRA BRAVA</w:t>
        <w:br/>
        <w:t>Virgin-vine (CHONDRODENDRON TOMENTOSUM)</w:t>
        <w:br/>
        <w:t>The urinary symptoms are most important. Useful in renal colic, prostatic affections, and catarrh of bladder. Sensation as if bladder were distended, with pain. Pain going down thigh.</w:t>
        <w:br/>
        <w:t>Urinary.--Black, bloody, thick mucous urine. Constant urging; great straining; pain down thighs during efforts to urinate. Can emit urine only when he goes on his knees, pressing head firmly against the floor. Feeling of the bladder being distended and neuralgic pain in the anterior crural region. (Staph.) Dribbling after micturition. (Selen.) Violent pain in glans penis. Itching along urethra; urethritis, with prostatic trouble. Inflammation of urethra; becomes almost cartilaginous.</w:t>
        <w:br/>
        <w:t>Relationship.--Compare: Parietaria (renal calculi; nightmare, patient dreaming of being buried alive); Chimaphila (chronic catarrhal congestion following cystitis; acute prostatitis; feeling of a ball in perineum when sitting); Fabiana, see Pichi (dysuria; post-gonorrhoeal complications; gravel; vesical catarrh); Uva; Hydrang; Berber; Ocim; Hedeom.</w:t>
        <w:br/>
        <w:t>Dose.--Tincture, to third potency.</w:t>
        <w:br/>
        <w:br/>
        <w:t>PAREIRA BRAVA is available at Remedia Homeopathy</w:t>
        <w:br/>
        <w:t>more information and order at Remedia Homeopathy</w:t>
        <w:br/>
        <w:br/>
        <w:t>5,500 homeopathic remedies</w:t>
        <w:br/>
        <w:t>Accessories for homeopathy doctors and patients</w:t>
      </w:r>
    </w:p>
    <w:p>
      <w:r>
        <w:br/>
        <w:t>PARIS QUADRIFOLIA</w:t>
        <w:br/>
        <w:t>One-berry</w:t>
        <w:br/>
        <w:t>Head symptoms marked and verified. Sensation of expansion and consequent tension. Coldness of right side of body, left hot. Catarrhal complaints, stuffed feeling at root of nose. Disorder of sense of touch.</w:t>
        <w:br/>
        <w:t>Mind.--Imaginary foul smells. Feels too large. Garrulous, prattling, vivacious.</w:t>
        <w:br/>
        <w:t>Head.--Sensation as if scalp were contracted and bones scraped. Soreness of top of head; cannot brush hair. Aches, as from pulling a string from eyes to occiput. Occipital headache, with a feeling of weight. Head feels very large, expanded. Scalp sensitive. Numb feeling on left side of head.</w:t>
        <w:br/>
        <w:t>Eyes.--Affections of the eyebrows. Eyes feel heavy, as if they were projected; sensation of a string through eyeballs. Expanded, as though lids did not cover.</w:t>
        <w:br/>
        <w:t>Face.--Neuralgia; hot stitches in left malar bone, which is very sore. Has relieved in inflammation of the antrum, where eye symptoms co-existed.</w:t>
        <w:br/>
        <w:t>Mouth.--Tongue dry when awaking-Coated white, without thirst, with bitter or diminished taste.</w:t>
        <w:br/>
        <w:t>Respiratory.--Stuffed condition and fullness at root of nose. Periodical, painless hoarseness. Cough as from vapor of sulphur in trachea. Constant hawking, on account of viscid, green mucus in larynx and trachea.</w:t>
        <w:br/>
        <w:t>Extremities.--Sense of weight and weariness in nape of neck and across shoulders. Neuralgia, beginning in left intercostal region, and extending into left arm. Arm becomes stiff, fingers clenched. Neuralgia of coccyx; pulsating, sticking, when sitting. Fingers often feel numb. Numbness of upper limbs. Everything feels rough.</w:t>
        <w:br/>
        <w:t>Relationship.--Compare: Pastinaca-Parsnip--(Loquacity; delirium tremens; illusions of vision; intolerance on milk; Roots used dietetically, cooked in water or as broth or as salad for consumptives and "kidney stones"). Sil; Calc; Nux; Rhus.</w:t>
        <w:br/>
        <w:t>Incompatible; Ferr phos.</w:t>
        <w:br/>
        <w:t>Antidote: Coff.</w:t>
        <w:br/>
        <w:t>Dose.--Third potency.</w:t>
        <w:br/>
        <w:br/>
        <w:t>PARIS QUADRIFOLIA is available at Remedia Homeopathy</w:t>
        <w:br/>
        <w:t>more information and order at Remedia Homeopathy</w:t>
        <w:br/>
        <w:br/>
        <w:t>5,500 homeopathic remedies</w:t>
        <w:br/>
        <w:t>Manual potentisation</w:t>
      </w:r>
    </w:p>
    <w:p>
      <w:r>
        <w:br/>
        <w:t>PARTHENIUM HYSTEROPHORUS</w:t>
        <w:br/>
        <w:t>Bitter-broom (PARTHENIUM - ESCOBA AMARGO)</w:t>
        <w:br/>
        <w:t>A Cuban remedy for fevers, especially malarial. Increased flow of milk. Amenorrhoea and general debility. Cheyne-Stokes breathing. After Quinine.</w:t>
        <w:br/>
        <w:t>Head.--Aches, extending to nose; feels swelled; pain in frontal eminence. Eyes heavy; eyeballs ache. Ringing in ears. Pain at root of nose; feels swollen. Aching in teeth. Teeth feel on edge; too long. Disordered vision. Tinnitus and pain in ears.</w:t>
        <w:br/>
        <w:t>Abdomen.--Pain in left hypochondrium. Spleen affections.</w:t>
        <w:br/>
        <w:t>Modalities.--Worse, after sleep, sudden motion. Better, after rising, and walking about.</w:t>
        <w:br/>
        <w:t>Relationship.--Compare: China; Ceanoth; Helianth.</w:t>
        <w:br/>
        <w:br/>
        <w:t>PARTHENIUM HYSTEROPHORUS is available at Remedia Homeopathy</w:t>
        <w:br/>
        <w:t>more information and order at Remedia Homeopathy</w:t>
        <w:br/>
        <w:br/>
        <w:t>5,500 homeopathic remedies</w:t>
        <w:br/>
        <w:t>Accessories for homeopathy doctors and patients</w:t>
      </w:r>
    </w:p>
    <w:p>
      <w:r>
        <w:br/>
        <w:t>PASSIFLORA INCARNATA</w:t>
        <w:br/>
        <w:t>Passion-flower</w:t>
        <w:br/>
        <w:t>An efficient anti-spasmodic. Whooping-cough. Morphine habit. Delirium tremens. Convulsions in children; neuralgia. Has a quieting effect on the nervous system. Insomnia, produces normal sleep, no disturbance of cerebral functions, neuroses of children, worm-fever, teething, spasms. Tetanus. Hysteria; puerperal convulsions. Painful diarrhoea. Acute mania. Atonic condition generally present. Asthma, 10-30 gtt every ten minutes for a few doses. Locally, in erysipelas.</w:t>
        <w:br/>
        <w:t>Head.--Violent ache as if top of head would come off-eyes felt as if pushed out.</w:t>
        <w:br/>
        <w:t>Stomach.--Leaden, dead feeling after or between meals; flatulence and sour eructations.</w:t>
        <w:br/>
        <w:t>Sleep.--Restless and wakeful, resulting from exhaustion. Especially in the feeble, infants and the aged. Insomnia of infants and the aged, and the mentally worried, and overworked, with tendency to convulsions. Nocturnal cough.</w:t>
        <w:br/>
        <w:t>Dose.--Large doses of mother tincture are required-thirty to sixty drops, repeated several times.</w:t>
        <w:br/>
        <w:br/>
        <w:t>PASSIFLORA INCARNATA is available at Remedia Homeopathy</w:t>
        <w:br/>
        <w:t>more information and order at Remedia Homeopathy</w:t>
        <w:br/>
        <w:br/>
        <w:t>5,500 homeopathic remedies</w:t>
        <w:br/>
        <w:t>Accessories for homeopathy doctors and patients</w:t>
      </w:r>
    </w:p>
    <w:p>
      <w:r>
        <w:br/>
        <w:t>PENTHORUM SEDOIDES</w:t>
        <w:br/>
        <w:t>Virginia Stonecrop (PENTHORUM)</w:t>
        <w:br/>
        <w:t>A remedy for coryza, with rawness and wet feeling in nose. Throat feels raw. Chronic disorders of mucous membranes, with irritability. Chronic post-nasal catarrh; chronic pharyngitis, mucous membrane purple and relaxed. Posterior nares feel moist and raw; nose and ears feel full. Aphonia, hoarseness, relaxed vocal cords. Hypersecretion of mucous membranes. Itching of anus and burning in rectum. Trouble in pharyngeal vault and Eustachian tube.</w:t>
        <w:br/>
        <w:t>Nose.--Constant wet feeling in nose, which no amount of blowing will relieve. Discharge thick, pus-like, streaked with blood. Post-nasal catarrh of puberty.</w:t>
        <w:br/>
        <w:t>Dose.--Not very active, and better adapted to chronic affections; its use should be persisted in for some time. Lower potencies.</w:t>
        <w:br/>
        <w:t>Relationship.--Compare: Penthororun often follows Pulsat. Sang; Hydr.</w:t>
        <w:br/>
        <w:br/>
        <w:t>PENTHORUM SEDOIDES is available at Remedia Homeopathy</w:t>
        <w:br/>
        <w:t>more information and order at Remedia Homeopathy</w:t>
        <w:br/>
        <w:br/>
        <w:t>5,500 homeopathic remedies</w:t>
        <w:br/>
        <w:t>Manual potentisation</w:t>
      </w:r>
    </w:p>
    <w:p>
      <w:r>
        <w:br/>
        <w:t>PERTUSSINUM</w:t>
        <w:br/>
        <w:t>more information and order at Remedia Homeopathy</w:t>
        <w:br/>
        <w:br/>
        <w:t>Coqueluchin (PERTUSSIN)</w:t>
        <w:br/>
        <w:t>Taken from the glairy and stringy mucus containing the virus of whooping-cough. Introduced by John H. Clarke for the treatment of whooping-cough and other spasmodic coughs.</w:t>
        <w:br/>
        <w:t>Relationship.--Compare: Drosera; Corallium; Cuprum; Naphthal; Mephitis; Passiflor; Coccus Cacti; Magnes phos.</w:t>
        <w:br/>
        <w:t>Dose.--The thirtieth potency.</w:t>
        <w:br/>
        <w:br/>
        <w:t>Pertussinum is available at Remedia Homeopathy</w:t>
        <w:br/>
        <w:t>more information and order at Remedia Homeopathy</w:t>
        <w:br/>
        <w:t>Other names for this homeopathic remedy: Pertussinum, Pertussis Nos., Pertussinum Nos., Per., Keuchhusten, Haemophilus pertussis, Coqueluchinum, Bordetella pertussis Sputum, Bordet-Gengou bacillus, Whooping Cough,</w:t>
        <w:br/>
        <w:br/>
        <w:t>5,500 homeopathic remedies</w:t>
        <w:br/>
        <w:t>Family run pharmacy since 1760</w:t>
      </w:r>
    </w:p>
    <w:p>
      <w:r>
        <w:br/>
        <w:t>PETROLEUM</w:t>
        <w:br/>
        <w:t>more information and order at Remedia Homeopathy</w:t>
        <w:br/>
        <w:br/>
        <w:t>Crude Rock-oil</w:t>
        <w:br/>
        <w:t>Strumous diathesis, especially the dark type, who suffer from catarrhal conditions of the mucous membranes, gastric acidity and cutaneous eruptions.</w:t>
        <w:br/>
        <w:t>Very marked skin symptoms, acting on sweat and oil glands; Ailments are worse during the winter season. Ailments from riding in cars, carriages, or ships; lingering gastric and lung troubles; chronic diarrhoea. Long-lasting complaints follow mental states-fright, vexation, etc. Chlorosis in young girls with or without ulceration of the stomach.</w:t>
        <w:br/>
        <w:t>Mind.--Marked aggravation from mental emotions. Loses his way in streets. Thinks he is double, or some one else lying alongside. Feels that death is near, and must hurry to settle affairs. Irritable, easily offended, vexed at everything. Low-spirited, with dimness of sight.</w:t>
        <w:br/>
        <w:t>Head.--Sensitive, as of a cold breeze blowing on it. Feels numb, as if made of wood; occiput heavy, as of lead (Opium). Vertigo on rising, felt in occiput, as if intoxicated, or like sea-sickness. Moist eruption on scalp; worse, back and ears. Scalp sore to touch, followed by numbness. Headache, must hold temples to relieve; provoked by shaking while coughing. Use thirtieth.</w:t>
        <w:br/>
        <w:t>Eyes.--Loss of eyelashes. Dim sight; far-sighted; cannot read fine print without glasses; blenorrhoea of lachrymal sac; marginal blepharitis. Canthi fissured. Skin around eyes dry and scurfy.</w:t>
        <w:br/>
        <w:t>Ears.--Noise unbearable, especially from several people talking together. Eczema, intertrigo, etc, in and behind ears, with intense itching. Parts sore to touch. Fissures in meatus. Dry catarrh, with deafness and noises. Ringing and cracking in ears. Chronic Eustachian catarrh. Diminished hearing.</w:t>
        <w:br/>
        <w:t>Nose.--Nostrils ulcerated, cracked, burn; tip of nose itches. Epistaxis. Ozaena, with scabs and muco-purulent discharge.</w:t>
        <w:br/>
        <w:t>Face.--Dry; feels constricted, as if covered with albumin.</w:t>
        <w:br/>
        <w:t>Stomach.--Heartburn; hot, sharp, sour eructation. Distention. Feeling of great emptiness. Strong aversion to fat food, meat; worse, eating cabbage. Hunger, immediately after stool. Nausea, with accumulation of water in mouth. Gastralgia when stomach is empty; relieved by constant eating (Anac; Sep). Ravenous hunger. Must rise at night and eat (Psorin). Odor of garlic.</w:t>
        <w:br/>
        <w:t>Abdomen.--Diarrhoea only in the daytime; watery, gushing and Itching of anus. After cabbage; with empty feeling of stomach.</w:t>
        <w:br/>
        <w:t>Male.--Herpetic eruption on perineum. Prostate inflamed and swollen. Itching in urethra.</w:t>
        <w:br/>
        <w:t>Female.--Before menses, throbbing in head (Kreos). Leucorrhoea, profuse, albuminous (Alum; Bor; Bov; Calc p). Genitals sore and moist. Sensation of moisture (Eup purp). Itching and mealy coating of nipple.</w:t>
        <w:br/>
        <w:t>Respiratory.--Hoarseness (Carbo; Caust; Phos) dry cough and oppression of chest; worse, cold air. Dry cough at night, coming deep from chest. Croup and laryngeal diphtheria.</w:t>
        <w:br/>
        <w:t>Heart.--Sensation of coldness (Carb an; Nat mur). Fainting, with ebullitions, heat and palpitation.</w:t>
        <w:br/>
        <w:t>Back.--Pain in nape of neck, stiff and painful. Weakness in small of back. Coccyx painful.</w:t>
        <w:br/>
        <w:t>Extremities.--Chronic sprains. Fetid sweat in axillae. Knees stiff. Tips of fingers rough, cracked, fissured every winter. Scalding sensation in knee. Cracking in joints.</w:t>
        <w:br/>
        <w:t>Skin.--Itching at night. Chilblains, moist, itch and burn. Bed-sores. Skin dry, constricted, very sensitive, rough and cracked, leathery. Herpes. Slightest scratch makes skin suppurate (Hepar). Intertrigo; psoriasis of hands. Thick, greenish crusts, burning and itching; redness, raw; cracks bleed easily. Eczema. Rhagades worse in winter.</w:t>
        <w:br/>
        <w:t>Fever.--Chilliness, followed by sweat. Flushes of heat, particularly of the face and head; worse at night. Perspiration on feet and axillae.</w:t>
        <w:br/>
        <w:t>Modalities.--Worse, dampness, before and during a thunder-storm, from riding in cars, passive motion; in winter, eating, from mental states. Better, warm air; lying with head high; dry weather.</w:t>
        <w:br/>
        <w:t>Relationship.--Compare: Carbo; Graph; Sulph; Phos.</w:t>
        <w:br/>
        <w:t>Complementary: Sepia.</w:t>
        <w:br/>
        <w:t>Antidotes: Nux; Coccul.</w:t>
        <w:br/>
        <w:t>Dose.--Third to thirtieth and higher potencies. Material doses often better.</w:t>
        <w:br/>
        <w:br/>
        <w:t>Petroleum rectificatum is available at Remedia Homeopathy</w:t>
        <w:br/>
        <w:t>more information and order at Remedia Homeopathy</w:t>
        <w:br/>
        <w:t>Other names for this homeopathic remedy: Petroleum rectificatum, Pet-ra., Petroleum, Petroleum raffinatum,</w:t>
        <w:br/>
        <w:br/>
        <w:t>5,500 homeopathic remedies</w:t>
        <w:br/>
        <w:t>Manual potentisation</w:t>
      </w:r>
    </w:p>
    <w:p>
      <w:r>
        <w:br/>
        <w:t>PETROSELINUM SATIVUM</w:t>
        <w:br/>
        <w:t>Parsley (PETROSELINUM)</w:t>
        <w:br/>
        <w:t>The urinary symptoms give the keynotes for this remedy. Piles with much itching.</w:t>
        <w:br/>
        <w:t>Urinary.--Burning, tingling, from perineum throughout whole urethra; sudden urging, to urinate; frequent, voluptuous tickling in fossa navicularis. Gonorrhoea; sudden, irresistible desire to urinate; intense biting, itching, deep in urethra; milky discharge.</w:t>
        <w:br/>
        <w:t>Stomach.--Thirsty and hungry, but desire fails on beginning to eat or drink.</w:t>
        <w:br/>
        <w:t>Relationship.--Compare: Apiol-the active principle of Parsley--(in dysmenorrhoea); Canth; Sars.: Cannab; Merc.</w:t>
        <w:br/>
        <w:t>Dose.--First to third potency.</w:t>
        <w:br/>
        <w:br/>
        <w:t>PETROSELINUM SATIVUM is available at Remedia Homeopathy</w:t>
        <w:br/>
        <w:t>more information and order at Remedia Homeopathy</w:t>
        <w:br/>
        <w:br/>
        <w:t>66,000 customers from 67 countries</w:t>
        <w:br/>
        <w:t>excellent &gt;more</w:t>
      </w:r>
    </w:p>
    <w:p>
      <w:r>
        <w:br/>
        <w:t>PHASEOLUS NANUS</w:t>
        <w:br/>
        <w:t>Dwarf-bean (PHASEOLUS)</w:t>
        <w:br/>
        <w:t>Heart symptoms quite pronounce. Diabetes.</w:t>
        <w:br/>
        <w:t>Head.--Aches chiefly in forehead or orbits from fullness of brain; worse any movement or mental exertion.</w:t>
        <w:br/>
        <w:t>Eyes.--Pupils dilated, insensible to light. Eyeballs painful to touch.</w:t>
        <w:br/>
        <w:t>Chest.--Breathing slow and sighing. Pulse rapid. Palpitation. Sick feeling about heart, with weak pulse. Right ribs sore. Dropsical effusion into pleura or pericardium.</w:t>
        <w:br/>
        <w:t>Urinary.--Diabetic urine.</w:t>
        <w:br/>
        <w:t>Heart.--Fearful palpitation and feeling that death is approaching.</w:t>
        <w:br/>
        <w:t>Relationship.--Compare: Crataeg; Lach.</w:t>
        <w:br/>
        <w:t>Dose.--Sixth and higher. A decoction of the shells as a drink for diabetes, but look out for severe headache.</w:t>
        <w:br/>
        <w:br/>
        <w:t>PHASEOLUS NANUS is available at Remedia Homeopathy</w:t>
        <w:br/>
        <w:t>more information and order at Remedia Homeopathy</w:t>
        <w:br/>
        <w:br/>
        <w:t>5,500 homeopathic remedies</w:t>
        <w:br/>
        <w:t>Accessories for homeopathy doctors and patients</w:t>
      </w:r>
    </w:p>
    <w:p>
      <w:r>
        <w:br/>
        <w:t>PHELLANDRIUM AQUATICUM</w:t>
        <w:br/>
        <w:t>Water Dropwort (PHELLANDRIUM)</w:t>
        <w:br/>
        <w:t>The respiratory symptoms are most important, and have been frequently verified clinically. A very good remedy for the offensive expectoration and cough in phthisis, bronchitis, and emphysema. Tuberculosis, affecting generally the middle lobes. Everything tastes sweet. Haemoptysis, hectic and colliquative diarrhoea.</w:t>
        <w:br/>
        <w:t>Head.--Weight on vertex; aching and burning in temples and above eyes. Crushing feeling in vertex. Vertigo, dizzy when lying down.</w:t>
        <w:br/>
        <w:t>Eyes.--Ciliary neuralgia; worse any attempt to use eyes: burning in eyes. Lachrymation. Cannot bear light. Headache; involving nerves going to eye.</w:t>
        <w:br/>
        <w:t>Female.--Pain in milk ducts; intolerable between nursing. Pain in nipples.</w:t>
        <w:br/>
        <w:t>Chest.--Sticking pain through right breast near sternum, extending to back near shoulders. Dyspnoea, and continuous cough, early in morning. Cough, with profuse and fetid expectoration; compels him to sit up. Hoarseness.</w:t>
        <w:br/>
        <w:t>Fever.--Hectic; profuse and debilitating perspiration; intermittent, with pain in arms. Desire for acids.</w:t>
        <w:br/>
        <w:t>Extremities.--Tired feeling when walking.</w:t>
        <w:br/>
        <w:t>Relationship.--Compare: Con; Phyt; Sil; Ant iod; Myosotis arvensis.</w:t>
        <w:br/>
        <w:t>Dose.--Tincture, to sixth potency. In phthisis not below the sixth.</w:t>
        <w:br/>
        <w:br/>
        <w:t>PHELLANDRIUM AQUATICUM is available at Remedia Homeopathy</w:t>
        <w:br/>
        <w:t>more information and order at Remedia Homeopathy</w:t>
        <w:br/>
        <w:br/>
        <w:t>5,500 homeopathic remedies</w:t>
        <w:br/>
        <w:t>Family run pharmacy since 1760</w:t>
      </w:r>
    </w:p>
    <w:p>
      <w:r>
        <w:br/>
        <w:t>PHOSPHORICUM ACIDUM</w:t>
        <w:br/>
        <w:t>Phosphoric Acid</w:t>
        <w:br/>
        <w:t>The common acid "debility" is very marked in this remedy, producing a nervous exhaustion. Mental debility first; later physical. A congenial soil for the action of Phos acid is found in young people who grow rapidly, and who are overtaxed, mentally or physically. Whenever the system has been exposed to the ravages of acute disease, excesses, grief, loss of vital fluids, we obtain conditions calling for it. Pyrosis, flatulence, diarrhoea, diabetes, rhachitis and periosteal inflammation. Neurosis in stump, after amputation. Haemorrhages in typhoid. Useful in relieving pain of cancer.</w:t>
        <w:br/>
        <w:t>Mind.--Listless. Impaired memory (Anac). Apathetic, indifferent. Cannot collect his thoughts or find the right word. Difficult comprehension. Effects of grief and mental shock. Delirium, with great stupefaction. Settled despair.</w:t>
        <w:br/>
        <w:t>Head.--Heavy; confused. Pain as if temples were crushed together. Worse, shaking or noise. Crushing headache. Pressure on top. Hair gray early in life; falls out. Dull headache after coition; from eye-strain (Nat m). Vertigo toward evening, when standing or walking. Hair thins out, turns gray early.</w:t>
        <w:br/>
        <w:t>Eyes.--Blue rings around. Lids inflamed and cold. Pupils dilated. Glassy appearance. Averse to sunlight; sees colors as if a rainbow. Feel too large. Amblyopia in masturbators. Optic nerves seem torpid. Pain as if eyeballs were forcibly pressed together and into head.</w:t>
        <w:br/>
        <w:t>Ears.--Roaring, with difficult hearing. Intolerant of noise.</w:t>
        <w:br/>
        <w:t>Nose.--Bleeding. Bores fingers into nose. Itching.</w:t>
        <w:br/>
        <w:t>Mouth.--Lips dry, cracked. Bleeding gums; retract from teeth. Tongue swollen, dry, with viscid, frothy mucus. Teeth feel cold. At night, bites tongue in voluntarily.</w:t>
        <w:br/>
        <w:t>Face.--Pale, earthy; feeling of tension as from dried albumen. Sensation of coldness of one side of face.</w:t>
        <w:br/>
        <w:t>Stomach.--Craves juicy things. Sour risings. Nausea. Symptoms following sour food and drink. Pressure as from a weight, with sleepiness after eating (Fel tauri). Thirst for cold milk.</w:t>
        <w:br/>
        <w:t>Abdomen.--Distention and fermentation in bowels. Enlarged spleen (Ceanoth). Aching in umbilical region. Loud rumbling.</w:t>
        <w:br/>
        <w:t>Stool.--Diarrhoea, white, watery, involuntary, painless, with much flatus; not specially exhausting. Diarrhoea in weakly, delicate rachitic children.</w:t>
        <w:br/>
        <w:t>Urine.--Frequent, profuse, watery, milky. Diabetes. Micturition, preceded by anxiety and followed by burning. Frequent urination at night. Phosphaturia.</w:t>
        <w:br/>
        <w:t>Male.--Emissions at night and at stool. Seminal vesiculitis (Oxal acid). Sexual power deficient; testicles tender and swollen. Parts relax during embrace (Nux). Prostatorrhoea, even when passing a soft stool. Eczema of scrotum. Å’dema of prepuce, and swollen glans-penis. Herpes preputialis. Sycotic excrescences (Thuja).</w:t>
        <w:br/>
        <w:t>Female.--Menses too early and profuse, with pain in liver. Itching; yellow leucorrhoea after menses. Milk scanty; health deteriorated from nursing.</w:t>
        <w:br/>
        <w:t>Respiratory.--Chest troubles develop after brain-fag. Hoarseness. Dry cough from tickling in chest. Salty expectoration. Difficult respiration. Weak feeling in chest from talking (Stann). Pressure behind the sternum, rendering breathing difficult.</w:t>
        <w:br/>
        <w:t>Heart.--Palpitation in children who grow too fast; after grief, self-abuse. Pulse irregular, intermittent.</w:t>
        <w:br/>
        <w:t>Back.--Boring pain between scapulae. Pain in back and limbs, as if beaten.</w:t>
        <w:br/>
        <w:t>Extremities.--Weak. Tearing pains in joints, bones, and periosteum. Cramps in upper arms and wrists. Great debility. Pains at night, as if bones were scraped. Stumbles easily and makes missteps. Itching, between fingers or in folds of joints.</w:t>
        <w:br/>
        <w:t>Skin.--Pimples, acne, blood-boils. Ulcers, with very offensive pus. Burning red rash. Formication in various parts. Falling out of the hair (Nat mur; Selen). Tendency to abscess after fevers.</w:t>
        <w:br/>
        <w:t>Sleep.--Somnolency. Lascivious dreams with emissions.</w:t>
        <w:br/>
        <w:t>Fever.--Chilliness. Profuse sweat during night and morning. Low types of fever, with dull comprehension ans stupor.</w:t>
        <w:br/>
        <w:t>Modalities.--Better, from keeping warm. Worse, exertion, from being talked to; loss of vital fluids; sexual excesses. Everything impeding circulation causes aggravation of symptoms.</w:t>
        <w:br/>
        <w:t>Relationship.--Compare: Å’nothera biennis-Evening primrose--(Effortless diarrhoea with nervous exhaustion. Incipient hydrocephaloid. Whooping-cough and spasmodic asthma). Nectranda amare (Watery diarrhoea, dry tongue, colic, bluish ring around sunken eyes, restless sleep). China; Nux. Pic ac; Lactic ac; Phos.</w:t>
        <w:br/>
        <w:t>Antidotes: Coffea.</w:t>
        <w:br/>
        <w:t>Dose.--First potency.</w:t>
        <w:br/>
        <w:br/>
        <w:t>PHOSPHORICUM ACIDUM is available at Remedia Homeopathy</w:t>
        <w:br/>
        <w:t>more information and order at Remedia Homeopathy</w:t>
        <w:br/>
        <w:br/>
        <w:t>5,500 homeopathic remedies</w:t>
        <w:br/>
        <w:t>Manual potentisation</w:t>
      </w:r>
    </w:p>
    <w:p>
      <w:r>
        <w:br/>
        <w:t>PHOSPHORUS</w:t>
        <w:br/>
        <w:t>more information and order at Remedia Homeopathy</w:t>
        <w:br/>
        <w:br/>
        <w:t>Phosphorus</w:t>
        <w:br/>
        <w:t>Phosphorus irritates, inflames and degenerates mucous membranes, irritates and inflames serous membranes, inflames spinal cord and nerves, causing paralysis, destroys bone, especially the lower jaw and tibia; disorganizes the blood, causing fatty degeneration of blood vessels and every tissue and organ of the body and thus gives rise to haemorrhages, and haematogenous jaundice.</w:t>
        <w:br/>
        <w:t>Produces a picture of destructive metabolism. Causes yellow atrophy of the liver and sub-acute hepatitis. Tall, slender persons, narrow chested, with thin, transparent skin, weakened by loss of animal fluids, with great nervous debility, emaciation, amative tendencies, seem to be under the special influence of Phosphorus. Great susceptibility to external impressions, to light, sound, odors, touch, electrical changes, thunder-storms. Suddenness of symptoms, sudden prostration, faints, sweats, shooting pains, etc. Polycythemia. Blood extravasations; fatty degenerations, cirrhosis, caries, are pathological states often calling for Phosphorus. Muscular pseudo-hypertrophy, neuritis. Inflammation of the respiratory tract. Paralytic symptoms. Ill effects of iodine and excessive use of salt; worse, lying on left side. Tertiary syphilis, skin lesions, and nervous debility. Scurvy. Pseudo-hypertrophic paralysis. Ataxia and adynamia. Osteo myelitis. Bone fragility.</w:t>
        <w:br/>
        <w:t>Mind.--Great lowness of spirits. Easily vexed. Fearfulness, as if something were creeping out of every corner. Clairvoyant state. Great tendency to start. Over-sensitive to external impressions. Loss of memory. Memory. Paralysis of the insane. Ecstasy. Dread of death when alone. Brain feels tired. Insanity, with an exaggerated idea of one's own importance. Excitable, produces heat all over. Restless, fidgety. Hypo-sensitive, indifferent.</w:t>
        <w:br/>
        <w:t>Head.--Vertigo of the aged, after rising (Bry). Heat comes from spine. Neuralgia; parts must be kept warm. Burning pains. Chronic congestion of head. Brain-fag, with coldness of occiput. Vertigo, with faintness. Skin of forehead feels too tight. Itching of scalp, dandruff, falling out of hair in large bunches.</w:t>
        <w:br/>
        <w:t>Eyes.--Cataract. Sensation as if everything were covered with a mist or veil, or dust, or something pulled tightly over eyes. Black points seem to float before the eyes. Patient sees better by shading eyes with hand. Fatigue of eyes and head even without much use of eyes. Green halo about the candlelight (Osmium). Letters appear red. Atrophy of optic nerve. Å’dema of lids and about e eyes. Pearly white conjunctiva and long curved lashes. Partial loss of vision from abuse of tobacco (Nux) Pain in orbital bones. Paresis of extrinsic muscles. Diplopia, due to deviation of the visual axis. Amaurosis from sexual excess. Glaucoma. Thrombosis of retinal vessels and degenerative changes in retinal cells. Degenerative changes where soreness and curved lines are seen in old people. Retinal trouble with lights and hallucination of vision.</w:t>
        <w:br/>
        <w:t>Ears.--Hearing difficult, especially to human voice. Re-echoing of sounds (Caust). Dullness of hearing after typhoid.</w:t>
        <w:br/>
        <w:t>Nose.--Fan-like motion of nostrils (Lyc). Bleeding; epistaxis instead of menses. Over-sensitive smell, (Carbol ac; Nux). Periostitis of nasal bones. Foul imaginary odors (Aur). Chronic catarrh, with small haemorrhages; handkerchief is always bloody. Polypi; bleeding easily (Calc; Sang).</w:t>
        <w:br/>
        <w:t>Face.--Pale, sickly complexion; blue rings under eyes. Hippocratic countenance. Tearing pain in facial bones; circumscribed redness in one or both cheeks. Swelling and necrosis of lower jaw (Amphisbaena; Hecla lava).</w:t>
        <w:br/>
        <w:t>Mouth.--Swelled and easily bleeding gums, ulcerated. Toothache after washing clothes. Tongue dry, smooth, red or white, not thickly coated. Persistent bleeding after tooth extraction. Nursing sore mouth. Burning in oesophagus. Dryness in pharynx and fauces. Thirst for very cold water. Stricture of oesophagus.</w:t>
        <w:br/>
        <w:t>Stomach.--Hunger soon after eating. Sour taste and sour eructations after every meal. Belching large quantities of wind, after eating. Throws up ingesta by the mouthfuls. Vomiting; water is thrown up as soon as it gets warm in the stomach. Post-operative vomiting. Cardiac opening seems contracted, too narrow; the food scarcely swallowed, comes up again (Bry; Alum). Pain in stomach; relieved by cold food, ices. Region of stomach painful to touch, or on walking. Inflammation of stomach, with burning extending to throat and bowels. Bad effects of eating too much salt.</w:t>
        <w:br/>
        <w:t>Abdomen.--Feels cold (Caps). Sharp, cutting pains. A very weak, empty, gone sensation felt in whole abdominal cavity. Liver congested. Acute hepatitis. Fatty degeneration (Carbon tetrachloride; Ars. Chlorof). Jaundice. Pancreatic disease. Large, yellow spots on abdomen.</w:t>
        <w:br/>
        <w:t>Stool.--Very fetid stools and flatus. Long, narrow, hard, like a dog's. Difficult to expel. Desire for stool on lying on, left side. Painless, copious debilitating diarrhoea. Green mucus with grains like sago. Involuntary; seems as if anus remained open. Great weakness after stool. Discharge of blood from rectum, during stool. White, hard stools. Bleeding haemorrhoids.</w:t>
        <w:br/>
        <w:t>Urine.--Haematuria, especially in acute Bright's disease (Canth). Turbid, brown, with red sediment.</w:t>
        <w:br/>
        <w:t>Male.--Lack of power. Irresistible desire; involuntary emissions, with lascivious dreams.</w:t>
        <w:br/>
        <w:t>Female.--Metritis. Chlorosis. Phlebitis. Fistulous tracks after mammary abscess. Slight haemorrhage from uterus between periods. Menses too early and scanty-not profuse, but last too long. Weeps before menses. Stitching pain in mammae. Leucorrhoea profuse, smarting, corrosive, instead of menses. Amenorrhoea, with vicarious menstruation (Bry). Suppuration of mammae, burning, watery, offensive discharge. Nymphomania. Uterine polyps.</w:t>
        <w:br/>
        <w:t>Respiratory.--Hoarseness; worse evenings. Larynx very painful. Clergyman's sore throat; violent tickling in larynx while speaking. Aphonia, worse evenings, with rawness. Cannot talk on account of pain in larynx. Cough from tickling in throat; worse, cold air, reading, laughing, talking, from going from warm room into cold air. Sweetish taste while coughing. Hard, dry, tight, racking cough. Congestion of lungs. Burning pains, heat and oppression of chest. Tightness across chest; great weight on chest. Sharp stitches in chest; respiration quickened, oppressed. Much heat in chest. Pneumonia, with oppression; worse, lying on left side. Whole body trembles, with cough. Sputa rusty, blood-colored, or purulent. Tuberculosis in tall, rapidly-growing young people. Do not give it too low or too frequently here, it may but hasten the destructive degeneration of tubercular masses. Repeated haemoptysis (Acal). Pain in throat on coughing. Nervous coughs provoked by strong odors, entrance of a stranger; worse in the presence of strangers; worse lying upon left side; in cold room.</w:t>
        <w:br/>
        <w:t>Heart.--Violent palpitation with anxiety, while lying on left side. Pulse rapid, small, and soft. Heart dilated, especially right. Feeling of warmth in heart.</w:t>
        <w:br/>
        <w:t>Back.--Burning in back; pain as if broken. Heat between the shoulder-blades. Weak spine.</w:t>
        <w:br/>
        <w:t>Extremities.--Ascending sensory and motor paralysis from ends of fingers and toes. Stitches in elbow and shoulder joints. Burning of feet. Weakness and trembling, from every exertion. Can scarcely hold anything with his hands. Tibia inflamed and becomes necrosed. Arms and hands become numb. Can lie only on right side. Post-diphtheritic paralysis, with formication of hands and feet. Joints suddenly give way.</w:t>
        <w:br/>
        <w:t>Sleep.--Great drowsiness, especially after meals. Coma vigil. Sleeplessness in old people. Vivid dreams of fire; of haemorrhage. Lascivious dreams. Goes to sleep late and awakens weak. Short naps and frequent wakings.</w:t>
        <w:br/>
        <w:t>Fever.--Chilly every evening. Cold knees at night. Adynamic with lack of thirst, but unnatural hunger. Hectic, with small, quick pulse; viscid night-sweats. Stupid delirium. Profuse perspiration.</w:t>
        <w:br/>
        <w:t>Skin.--Wounds bleed very much, even if small; they heal and break out again. Jaundice. Little ulcer outside of large ones. Petechiae. Ecchymosis. Purpura haemorrhagia. Scurvy. Fungous hematodes and excrescences.</w:t>
        <w:br/>
        <w:t>Modalities.--Worse, touch; physical or mental exertion; twilight; warm food or drink; change of weather, from getting wet in hot weather; evening; lying on left or painful side; during a thunder-storm; ascending stairs. Better, in dark, lying on right side, cold food; cold; open air; washing with col water; sleep.</w:t>
        <w:br/>
        <w:t>Relationship.--Complementary: Ars; Cepa; Lyc; Silica. Sanguisuya 30-Leech--(Persistent haemorrhages; effects of use of leeches). Phosph pentachloride (great soreness of mucous membrane of eyes and nose, throat and chest sore).</w:t>
        <w:br/>
        <w:t>Incompatible: Caust.</w:t>
        <w:br/>
        <w:t>Compare: Tuberculinum follows Phosphor well and complements its action. Phosphorus hydrogenatus (crumbling teeth; hyperaesthesia; locomotor ataxia); Amphisbaena (right jaw swollen and painful). Thymol (Typical sexual neurasthenia; irritable stomach; aching throughout lumbar region; worse, mental and physical exertion); Calc; Chin; Antim; Sep; Lyc; Sulph. In Pneumonia, Pneumococin 200 and Pneumotoxin (Cahis) taken from the Diplococcus lanceolatus of Fraenkel. Pneumonia and paralytic phenomena; pleuritic pain and pain in ilio-cecal region (Cartier).</w:t>
        <w:br/>
        <w:t>Antidote: Antidote to Phosph. Poisoning: Turpentine with which it forms an insoluble mass. Also Potass permang. Nux. Phos antidotes the nausea and vomiting of chloroform and ether.</w:t>
        <w:br/>
        <w:t>Dose.--Third to thirtieth potency. Should not be given too low or in too continuous doses. Especially in tuberculous cases. It may act as Euthanasia here.</w:t>
        <w:br/>
        <w:br/>
        <w:t>Phosphorus is available at Remedia Homeopathy</w:t>
        <w:br/>
        <w:t>more information and order at Remedia Homeopathy</w:t>
        <w:br/>
        <w:t>Other names for this homeopathic remedy: Phosphorus, gelber Phosphor, Phosphor, gelber,</w:t>
        <w:br/>
        <w:br/>
        <w:t>5,500 homeopathic remedies</w:t>
        <w:br/>
        <w:t>Manual potentisation</w:t>
      </w:r>
    </w:p>
    <w:p>
      <w:r>
        <w:br/>
        <w:t>PHYSALIS ALKEKENGI</w:t>
        <w:br/>
        <w:t>Alkekengi-Winter Cherry (PHYSALIS - SOLANUM VESICARIUM)</w:t>
        <w:br/>
        <w:t>Marked urinary symptoms confirming its ancient uses in gravel, etc. Lithiasis; marked diuretic action. Languor and muscular weakness.</w:t>
        <w:br/>
        <w:t>Head.--Vertigo, hazy feeling; memory weakness; desire to talk constantly. Throbbing pain, heavy over eyes in forehead. Facial paralysis. Dryness of mouth.</w:t>
        <w:br/>
        <w:t>Extremities.--Stiff limbs; tonic cramps. Paralysis. When walking, every jar seems repeated in the head.</w:t>
        <w:br/>
        <w:t>Fever.--Chilly in open air. Feverish in evening. Sweat during stool, with creeping sensation, with abundant urine. Pain in liver during, fever.</w:t>
        <w:br/>
        <w:t>Respiratory.--Cough. Hoarse voice; throat irritated; chest oppressed, causing insomnia. Stabbing in chest.</w:t>
        <w:br/>
        <w:t>Urinary.--Acrid, foul, retained, abundant. Polyuria. Sudden inability to hold it in women. Nocturnal incontinence. Enuresis.</w:t>
        <w:br/>
        <w:t>Skin.--Excoriation between fingers and toes; pustules on thighs; nodes on forehead.</w:t>
        <w:br/>
        <w:t>Modalities.--Worse, cold camp evening. After going heated.</w:t>
        <w:br/>
        <w:t>Dose.--Tincture to third attenuation. The juice of the berries is used in dropsical conditions and irritable bladder.</w:t>
        <w:br/>
        <w:br/>
        <w:t>PHYSALIS ALKEKENGI is available at Remedia Homeopathy</w:t>
        <w:br/>
        <w:t>more information and order at Remedia Homeopathy</w:t>
        <w:br/>
        <w:br/>
        <w:t>5,500 homeopathic remedies</w:t>
        <w:br/>
        <w:t>Manual potentisation</w:t>
      </w:r>
    </w:p>
    <w:p>
      <w:r>
        <w:br/>
        <w:t>PHYSOSTIGMA VENENOSUM</w:t>
        <w:br/>
        <w:t>Calabar Bean</w:t>
        <w:br/>
        <w:t>This remedy and its active principle, Eserine, form a valuable addition to Materia Medica. Stimulates heart, raises blood pressure, and increases peristalsis. Causes contraction of the pupil and of the ciliary muscles. Induces a condition of short-sightedness. Spinal irritation, loss of motility, prostration, with very sensitive vertebrae Fibrillary tremors. Rigidity of muscles; paralysis. Depresses the motor and reflex activity of the cord and causes loss of sensibility to pain, muscular weakness, followed by complete paralysis, although muscular contractility is not impaired. Paralysis and tremors, chorea. Meningeal irritation, with rigidity of muscles. Tetanus and trismus. Polymyelitis anterior. Eserine is used locally to produce contraction of pupil.</w:t>
        <w:br/>
        <w:t>Head.--Constant pain on top; vertigo, with constrictive feeling of head. Pain over orbits; cannot bear to raise eyelids. Cerebro-spinal meningitis; general tetanic rigidity. Spastic conditions of the face-muscles.</w:t>
        <w:br/>
        <w:t>Eyes.--Night-blindness (Opposite: Bothrops); photophobia; contraction of pupils; twitching of ocular muscles. Lagophthalmus. Muscae volitantes; flashes of light; partial blindness. Glaucoma; paresis of accommodation; astigmatism. Profuse lachrymation. Spasm of ciliary muscles, with irritability after using eyes. Increasing myopia. Post-diphtheritic paralysis of eye and accommodation muscles.</w:t>
        <w:br/>
        <w:t>Nose.--Fluent coryza; burning and tingling of nostrils; nose stuffed and hot. Fever-blisters around nostrils.</w:t>
        <w:br/>
        <w:t>Mouth.--Tongue feels sore on tip. Feeling as if a ball came up throat.</w:t>
        <w:br/>
        <w:t>Throat.--Strong heart-pulsation felt in throat.</w:t>
        <w:br/>
        <w:t>Stomach.--Great pain immediately after eating. Sensitive to pressure in epigastric region. Pain extends into chest and down arms. Gastralgia; chronic constipation.</w:t>
        <w:br/>
        <w:t>Female.--Irregular menstruation, with palpitation. Congestion of eyes. Rigid muscles.</w:t>
        <w:br/>
        <w:t>Heart.--Feeble pulse; palpitation; spasmodic action, with feeling pulsation through the whole body. Beats of heart distinctly perceptible in chest and head. Fluttering of heart felt in throat. Fatty degeneration (Cup ac).</w:t>
        <w:br/>
        <w:t>Extremities.--Pain in right popliteal space. Burning and tingling in spine. Hands and feet numb. Sudden jerking of limbs on going to sleep. Tetanic convulsions. Locomotor ataxia. Numbness in paralyzed parts, crampy pains in limbs.</w:t>
        <w:br/>
        <w:t>Relationship.--Compare: Eserine-the alkaloid of Physostigma--(slows action of heart and increases arterial tension; in ciliary spasm and spasmodic astigmatism due to irregular action of ciliary muscles; blepharo-spasms; pupils contracted. Twitching of lids, soreness of eyeballs, blurring of vision after using eyes, pains around eyes and head). Used locally to contract the pupil. Eserine contracts the pupils dilated by Atropin, but not those dilated by Gelsemium. Internally 6x.</w:t>
        <w:br/>
        <w:t>Eserin Salicylate (post-operative intestinal paralysis; meteorism. Hypodermically 1/60-1/40 gr).</w:t>
        <w:br/>
        <w:t>Compare also: Muscarin; Conium; Curare; Gels; Thebainum (tetanus); Piperazinum--(Uric acid conditions. Pruritus. Gout and urinary calculi. Constant backache. Skin dry, urine scanty. Rheumatic urthritis. Give one grain daily in carbonated water. First and second decimal trituration three times a day).</w:t>
        <w:br/>
        <w:t>Antidote: Atropia. In full medicinal doses will relieve most of the effects of physostigmine.</w:t>
        <w:br/>
        <w:t>Dose.--Third potency. The neutral sulphate of Eserine is instilled into the eye, from one-half to four grains to one ounce distilled water, to induce contraction of pupil, in mydriasis, injuries to the eye, iritis, corneal ulcers, etc.</w:t>
        <w:br/>
        <w:br/>
        <w:t>PHYSOSTIGMA VENENOSUM is available at Remedia Homeopathy</w:t>
        <w:br/>
        <w:t>more information and order at Remedia Homeopathy</w:t>
        <w:br/>
        <w:br/>
        <w:t>5,500 homeopathic remedies</w:t>
        <w:br/>
        <w:t>Manual potentisation</w:t>
      </w:r>
    </w:p>
    <w:p>
      <w:r>
        <w:br/>
        <w:t>PHYTOLACCA DECANDRA</w:t>
        <w:br/>
        <w:t>Poke-root (PHYTOLACCA)</w:t>
        <w:br/>
        <w:t>Aching, soreness, restlessness, prostration, are general symptoms guiding to Phytolacca. Pre-eminently a glandular remedy. Glandular swellings with heat and inflammation. Has a powerful effect on fibrous and osseous tissues; fasciae and muscle sheaths; acts on scar tissue. Syphilitic bone pains; chronic rheumatism. Sore throat, quinsy, and diphtheria. Tetanus and opisthotonos. Decrease of weight. Retarded dentition.</w:t>
        <w:br/>
        <w:t>Mind.--Loss of personal delicacy, disregard of surrounding objects. Indifferent to life.</w:t>
        <w:br/>
        <w:t>Head.--Vertigo on rising. Brain feels sore. Pain from frontal region backward. Pressure in temples and over eyes. Rheumatism of scalp; pains come on every time it rains. Scaly eruption on scalp.</w:t>
        <w:br/>
        <w:t>Eyes.--Smarting. Feeling of sand under lids. Tarsal edges feel hot. Fistula lachrymalis (Fluor ac). Abundant lachrymation, hot.</w:t>
        <w:br/>
        <w:t>Nose.--Coryza; flow of mucus from one nostril and from posterior nares.</w:t>
        <w:br/>
        <w:t>Mouth.--Teething children with irresistible desire to bite the teeth together. Teeth clenched; lower lip drawn down; lips everted; jaws firmly set; chin drawn down on sternum. Tongue red tip, feels rough and scalded; bleeding from mouth; blisters on side. Mapped, indented, fissured, with yellow patch down center. Much stringy saliva.</w:t>
        <w:br/>
        <w:t>Throat.--Dark red or bluish red. Much pain at root of tongue; soft palate and tonsils swollen. Sensation of a lump in throat (Bell; Lach). Throat feels rough, narrow, hot. Tonsils swollen, especially right; dark-red appearance. Shooting pain into ears on swallowing. Pseudo-membranous exudation, grayish white; thick, tenacious yellowish mucus, difficult to dislodge. Cannot swallow anything hot (Lach). Tension and pressure in parotid gland. Ulcerated sore throat and diphtheria; throat feels very hot; pain at root of tongue extending to ear. Uvula large, dropsical. Quinsy; tonsils and fauces swollen, with burning pain; cannot swallow even water. Mumps. Follicular pharyngitis.</w:t>
        <w:br/>
        <w:t>Abdomen.--Sore spot in right hypochondrium. Rheumatism of abdominal muscles. Colic at navel. Burning griping pains. Bruised feeling through epigastrium and abdomen. Constipation of the aged and those with weak heart. Bleeding from rectum.</w:t>
        <w:br/>
        <w:t>Urine.--Scanty, suppressed, with pain in kidney region. Nephritis.</w:t>
        <w:br/>
        <w:t>Female.--Mastitis; mammae hard and very sensitive. Tumors of the breasts with enlarged axillary glands. Cancer of breast. Breast is hard, painful and of purple hue. Mammary abscess. When child nurses, pain goes from nipple all over body. Cracks and small ulcers about nipples. Irritable breasts, before and during menses. Galactorrhoea (Calc). Menses too copious and frequent. Ovarian neuralgia of right side.</w:t>
        <w:br/>
        <w:t>Male.--Painful induration of testicles. Shooting along perineum to penis.</w:t>
        <w:br/>
        <w:t>Heart.--Feeling as if heart leaped into throat (Pod). Shock of pain in cardiac region alternating with pain in right arm.</w:t>
        <w:br/>
        <w:t>Respiratory.--Aphonia. Difficult breathing; dry hacking, tickling cough; worse at night (Mentha; Bellad). Aching pains in chest, through mid-sternum; with cough. Rheumatism of lower intercostals.</w:t>
        <w:br/>
        <w:t>Back.--Aching pains in lumbar region; pains streaking up and down spine into sacrum. Weakness and dull pain in region of kidneys. Back stiff, especially in morning on rising and during damp weather.</w:t>
        <w:br/>
        <w:t>Extremities.--Shooting pain in right shoulder, with stiffness and inability to raise arm (see Heart). Rheumatism pains; worse in morning. Pains fly like electric shocks, shooting, lancinating, shifting rapidly (Puls; Kali bich). Pain in under side of thighs. Syphilitic sciatica. Aching of heels; relieved by elevating feet. Pains like shocks. Pain in legs, patient dreads to get up. Feet puffed; pain in ankles and feet. Neuralgia in toes.</w:t>
        <w:br/>
        <w:t>Fever.--High fever, alternating with chilliness and great prostration.</w:t>
        <w:br/>
        <w:t>Skin.--Itches, becomes dry, shrunken, pale. Papular and pustular lesions. Most useful in early stages of cutaneous diseases. Disposition to boils, and when sloughing occurs. Squamous eruptions. Syphilitic eruptions. Swelling and induration of glands. Venereal buboes. Scarlatina-like rash. Warts and moles.</w:t>
        <w:br/>
        <w:t>Modalities.--Worse, sensitive to electric changes. Effects of a wetting, when it rains, exposure to damp, cold weather, night exposure, motion, right side. Better, warmth, dry weather, rest.</w:t>
        <w:br/>
        <w:t>Relationship.--Compare: Tincture of Phytolacca Berry (sore throats and in the treatment of obesity); Bry; Rhus; Kali hyd; Merc; Sang; Arum triph.</w:t>
        <w:br/>
        <w:t>Inimical: Mercur.</w:t>
        <w:br/>
        <w:t>Antidotes: Milk and salt; Bellad; Mezer.</w:t>
        <w:br/>
        <w:t>Dose.--Tincture, to third potency. Externally for mastitis.</w:t>
        <w:br/>
        <w:br/>
        <w:t>PHYTOLACCA DECANDRA is available at Remedia Homeopathy</w:t>
        <w:br/>
        <w:t>more information and order at Remedia Homeopathy</w:t>
        <w:br/>
        <w:br/>
        <w:t>5,500 homeopathic remedies</w:t>
        <w:br/>
        <w:t>Family run pharmacy since 1760</w:t>
      </w:r>
    </w:p>
    <w:p>
      <w:r>
        <w:br/>
        <w:t>PICRICUM ACIDUM</w:t>
        <w:br/>
        <w:t>Picric Acid-Trinitrophenol</w:t>
        <w:br/>
        <w:t>Causes degeneration of the spinal cord, with paralysis. Brainfag and sexual excitement. Acts upon the generative organs probably through the lumbar centers of the spinal cord; prostration, weakness and pain of back, pins and needle sensation in extremities. Neurasthenia (Oxal ac). Muscular debility. Heavy tired feeling. Myelitis with spasms and prostration. Writer's palsy. Progressive, pernicious anaemia. Uraemia with complete anuria. A one per cent solution applied on lint, is the best application for burns until granulations begin to form. Sallow complexion.</w:t>
        <w:br/>
        <w:t>Mind.--Lack of will-power; disinclined to work. Cerebral softening. Dementia with prostration, sits still and listless.</w:t>
        <w:br/>
        <w:t>Head.--Head pains; relieved by bandaging tightly. Occipital pain; worse, slightest mental exertion. Vertigo and noises in ear. Boils within ears and back of neck. After prolonged mental strain, with anxiety and dread of failure at examination. Brain fag.</w:t>
        <w:br/>
        <w:t>Eyes.--Chronic catarrhal conjunctivitis with copious, thick yellow discharge.</w:t>
        <w:br/>
        <w:t>Stomach.--Bitter taste. Aversion to food.</w:t>
        <w:br/>
        <w:t>Urinary.--Scanty; complete anuria. Dribbling micturition. Urine contains much indican, granular cylinders and fatty degenerated epithelium. Inflammation of kidneys with profound weakness, dark, bloody, scanty urine. Nightly urging.</w:t>
        <w:br/>
        <w:t>Male.--Emissions profuse, followed by great exhaustion, without sensual dreams. Priapism; satyriasis. Hard erections, with pain in testicles and up cord. Prostatic hypertrophy, especially in cases not too far advanced.</w:t>
        <w:br/>
        <w:t>Female.--Pain in left ovary and leucorrhoea before menstruation. Pruritus vulvae.</w:t>
        <w:br/>
        <w:t>Extremities.--Burning along spine. Great weakness. Tired, heavy feeling all over body, especially limbs; worse, exertion. Feet cold. Cannot get warm. Acute descending paralysis.</w:t>
        <w:br/>
        <w:t>Modalities.--Worse, least exertion, especially mental, after sleep, wet weather. A summer or hot weather remedy; patient is worse then. Better, from cold air, cold water, tight pressure.</w:t>
        <w:br/>
        <w:t>Relationship.--Compare: Oxal ac; Gels; Phos; Sil; Arg nit. Compare: Zinc pic (facial palsy and paralysis agitans); Ferr pic (buzzing in ears, deafness; chronic gout; epistaxis; prostatic troubles); Calc pic (boils in and around ears).</w:t>
        <w:br/>
        <w:t>Dose.--Sixth potency.</w:t>
        <w:br/>
        <w:br/>
        <w:t>PICRICUM ACIDUM is available at Remedia Homeopathy</w:t>
        <w:br/>
        <w:t>more information and order at Remedia Homeopathy</w:t>
        <w:br/>
        <w:br/>
        <w:t>66,000 customers from 67 countries</w:t>
        <w:br/>
        <w:t>excellent &gt;more</w:t>
      </w:r>
    </w:p>
    <w:p>
      <w:r>
        <w:br/>
        <w:t>PINUS SILVESTRIS</w:t>
        <w:br/>
        <w:t>Scotch Pine</w:t>
        <w:br/>
        <w:t>Has been found of real use in the treatment of weak ankles and tardiness in walking, in scrofulous and rachitic children. Emaciation of lower extremities. Pinus sylvestris combines rheumatic, bronchial and urticarious symptoms; the chest seems thin and to give way.</w:t>
        <w:br/>
        <w:t>Extremities.--Stiffness; gouty pain in all joints, especially finger-joints. Cramps in calves.</w:t>
        <w:br/>
        <w:t>Skin.--Nettle-rash. Itching all over, especially about joints and on abdomen. Nose itches.</w:t>
        <w:br/>
        <w:t>Relationship.--Compare: Pinus Lambertina-Sugar Pine--(constipation, amenorrhoea, abortion). Pinus Lambertina sap is a decided carthartic. Delayed and painful menstruation.</w:t>
        <w:br/>
        <w:t>Also, Abies can; Abies nig.</w:t>
        <w:br/>
        <w:t>Dose.--Tincture, to third potency.</w:t>
        <w:br/>
        <w:br/>
        <w:t>PINUS SILVESTRIS is available at Remedia Homeopathy</w:t>
        <w:br/>
        <w:t>more information and order at Remedia Homeopathy</w:t>
        <w:br/>
        <w:br/>
        <w:t>5,500 homeopathic remedies</w:t>
        <w:br/>
        <w:t>Accessories for homeopathy doctors and patients</w:t>
      </w:r>
    </w:p>
    <w:p>
      <w:r>
        <w:br/>
        <w:t>PIPER METHYSTICUM</w:t>
        <w:br/>
        <w:t>Kava-kava</w:t>
        <w:br/>
        <w:t>The intoxication produced by Kava is of a silent and drowsy character with incoherent dreams, loss of muscular power.</w:t>
        <w:br/>
        <w:t>Urinary and skin symptoms have been verified. Marked modality. Arthritis deformans. Colic with flatulence.</w:t>
        <w:br/>
        <w:t>Mind.--Very sensitive. Exaltation of mind. Amelioration of pains for a time by diverting attention. Restless desire to change position.</w:t>
        <w:br/>
        <w:t>Urine.--Increased. Burning during micturition, gonorrhoea, and gleet. Cystitis. Chordee.</w:t>
        <w:br/>
        <w:t>Skin.--Scaly. Fall of scales leaves white spots, which often ulcerate. Leprosy. Ichthyosis.</w:t>
        <w:br/>
        <w:t>Extremities.--Pain in right arm. Hands feel paralyzed. Pain in thumb-joint.</w:t>
        <w:br/>
        <w:t>Relationship.--Compare: Chaulmoogra-Taraktogenos--(The oil and its derivatives are to a certain extent effective in the treatment of leprosy, especially in early cases).</w:t>
        <w:br/>
        <w:t>Bixa orellana, a South American plant related to Chaulmoogra, recommended for leprosy, eczema and elephantiasis.</w:t>
        <w:br/>
        <w:t>Modalities.--Better, by turning mind to another topic; changing position.</w:t>
        <w:br/>
        <w:t>Dose.--Tincture, and lower potencies.</w:t>
        <w:br/>
        <w:br/>
        <w:t>PIPER METHYSTICUM is available at Remedia Homeopathy</w:t>
        <w:br/>
        <w:t>more information and order at Remedia Homeopathy</w:t>
        <w:br/>
        <w:br/>
        <w:t>66,000 customers from 67 countries</w:t>
        <w:br/>
        <w:t>excellent &gt;more</w:t>
      </w:r>
    </w:p>
    <w:p>
      <w:r>
        <w:br/>
        <w:t>PIPER NIGRUM</w:t>
        <w:br/>
        <w:t>Black Pepper</w:t>
        <w:br/>
        <w:t>Sensation of burning and pressure everywhere.</w:t>
        <w:br/>
        <w:t>Mind.--Sad, apprehensive. Unable to concentrate; starts at any noise.</w:t>
        <w:br/>
        <w:t>Head.--Heavy headache, as if temples were pressed in; pressure in nasal and facial bones. Eyes inflamed and burning. Red burning face. Bursting aching in eyeballs. Nose itches; sneezing; nosebleed. Lips dry and cracked.</w:t>
        <w:br/>
        <w:t>Throat.--Sore, feels raw, burns. Burning pain in tonsils.</w:t>
        <w:br/>
        <w:t>Stomach.--Gastric discomfort. Full feeling. Great thirst. Flatulence. Tympanites. Colic and cramps.</w:t>
        <w:br/>
        <w:t>Chest.--Dyspnoea, cough with pain in chest in spots, feels as if spitting blood. Palpitation, cardiac pain slow intermittent pulse. Great flow of milk.</w:t>
        <w:br/>
        <w:t>Urinary.--Burning in bladder and urethra. Difficult micturition. Bladder feels full, swollen; frequent inclination without success. Priapism.</w:t>
        <w:br/>
        <w:t>Dose.--Low attenuations.</w:t>
        <w:br/>
        <w:br/>
        <w:t>PIPER NIGRUM is available at Remedia Homeopathy</w:t>
        <w:br/>
        <w:t>more information and order at Remedia Homeopathy</w:t>
        <w:br/>
        <w:br/>
        <w:t>5,500 homeopathic remedies</w:t>
        <w:br/>
        <w:t>Accessories for homeopathy doctors and patients</w:t>
      </w:r>
    </w:p>
    <w:p>
      <w:r>
        <w:br/>
        <w:t>PITUITARIA GLANDULA</w:t>
        <w:br/>
        <w:t>(PITUITARY GLAND)</w:t>
        <w:br/>
        <w:t>Pituitary exercises a superior control over the growth and development of the sexual organs, stimulates muscular activity and overcomes uterine inertia. Its influence over unstriped muscular fiber is marked. Cerebral haemorrhage. Will check haemorrhage and add absorption of clot. Uterine inertia in second stage of labor where os is fully dilated. High blood pressure, chronic nephritis, prostatitis. Ten drops after meals (Dr. Geo. Fuller). Vertigo, difficult mental concentration, confusion and fullness deep in frontal region. Use 30th potency.</w:t>
        <w:br/>
        <w:t>Relationship.--Pituitrin--(Is a vaso-constrictor and parturient. Used chiefly for its action on the uterus either to aid in childbirth or to check bleeding after delivery. In doses of 1 c.c.m. intravenously to stimulate labor pains, expulsive period only. Contra indicated in myocarditis, nephritis and arteriosclerosis. A watery solution made from the posterior portion of the gland is put up in ampules containing about 15 minims each and is considered the hypodermic dose. No effect per os).</w:t>
        <w:br/>
        <w:br/>
        <w:t>PITUITARIA GLANDULA is available at Remedia Homeopathy</w:t>
        <w:br/>
        <w:t>more information and order at Remedia Homeopathy</w:t>
        <w:br/>
        <w:br/>
        <w:t>5,500 homeopathic remedies</w:t>
        <w:br/>
        <w:t>Manual potentisation</w:t>
      </w:r>
    </w:p>
    <w:p>
      <w:r>
        <w:br/>
        <w:t>PIX LIQUIDA</w:t>
        <w:br/>
        <w:t>Pine-tar</w:t>
        <w:br/>
        <w:t>Tar and its constituents act on various mucous membranes.</w:t>
        <w:br/>
        <w:t>Its skin symptoms most important. A great cough medicine. Bronchial irritation after influenza (Kreosot; Kali bich). Scaly eruptions. Much itching. Constant vomiting of blackish fluid, with pain in stomach. Alopecia (Fluor ac).</w:t>
        <w:br/>
        <w:t>Chest.--Pain at a spot about the third left costal cartilage where it joins the rib. Rales through the lungs, and muco-purulent sputum; offensive odor and taste. Chronic bronchitis.</w:t>
        <w:br/>
        <w:t>Skin.--Cracked; itches intolerably; bleeds on scratching. Eruptions on back of hands.</w:t>
        <w:br/>
        <w:t>Relationship.--Compare its constituents: Kreosol; Petrol; Pinus; Eupion; Terebinth; Carbolic acid.</w:t>
        <w:br/>
        <w:t>Dose.--First to sixth potency.</w:t>
        <w:br/>
        <w:br/>
        <w:t>PIX LIQUIDA is available at Remedia Homeopathy</w:t>
        <w:br/>
        <w:t>more information and order at Remedia Homeopathy</w:t>
        <w:br/>
        <w:br/>
        <w:t>66,000 customers from 67 countries</w:t>
        <w:br/>
        <w:t>excellent &gt;more</w:t>
      </w:r>
    </w:p>
    <w:p>
      <w:r>
        <w:br/>
        <w:t>PLANTAGO MAJOR</w:t>
        <w:br/>
        <w:t>Plantain</w:t>
        <w:br/>
        <w:t>Has considerable clinical reputation in the treatment of earache, toothache, and enuresis. Sharp pain in eyes, reflex from decayed teeth or inflammation of middle ear. Eyeball very tender to touch. Pain plays between teeth and ears. Pyorrhea alveolaris. Depression and insomnia of chronic Nicotinism. Causes an aversion to tobacco.</w:t>
        <w:br/>
        <w:t>Head.--Periodical prosopalgia, worse 7 am to 2 pm, accompanied with flow of tears, photophobia; pains radiate to temples and lower face.</w:t>
        <w:br/>
        <w:t>Ears.--Hearing acute; noise painful. Sticking pain in ears. Neuralgic earache; pain goes from one ear to the other through the head. Otalgia, with toothache. Loud noises go through one.</w:t>
        <w:br/>
        <w:t>Nose.--Sudden, yellowish, watery discharge.</w:t>
        <w:br/>
        <w:t>Mouth.--Teeth ache and are sensitive and sore to touch. Swelling of cheeks. Salivation; teeth feel too long; worse, cold air and contact. Toothache, better while eating. Profuse of saliva. Toothache, with reflex neuralgia of eyelids.</w:t>
        <w:br/>
        <w:t>Stool.--Wants to defecate; goes often, but cannot bad, can hardly stand. Diarrhoea, with brown watery</w:t>
        <w:br/>
        <w:t>Urine.--Profuse flow; nocturnal enuresis (Rhus arom; Caust; Bellad).</w:t>
        <w:br/>
        <w:t>Skin.--Itching and burning; papulae. Urticaria, chilblains (Agar; Tamus).</w:t>
        <w:br/>
        <w:t>Relationship.--Compare: Kalm; Cham; Puls.</w:t>
        <w:br/>
        <w:t>Dose.--Tincture, and lower potencies. Local use in toothache in hollow teeth, otorrhoea, pruritus, and Poison-oak. Incised wounds.</w:t>
        <w:br/>
        <w:br/>
        <w:t>PLANTAGO MAJOR is available at Remedia Homeopathy</w:t>
        <w:br/>
        <w:t>more information and order at Remedia Homeopathy</w:t>
        <w:br/>
        <w:br/>
        <w:t>5,500 homeopathic remedies</w:t>
        <w:br/>
        <w:t>Manual potentisation</w:t>
      </w:r>
    </w:p>
    <w:p>
      <w:r>
        <w:br/>
        <w:t>PLATANUS OCCIDENTALIS</w:t>
        <w:br/>
        <w:t>Sycamore-Buttonwood</w:t>
        <w:br/>
        <w:t>Tarsal tumors. Apply the tincture. Both acute and old neglected cases, where destruction of tissue occurred and cicatricial contraction caused marked deformity of lid, restored to practically normal conditions. Acts best in children. Must be used for some time. Ichtyosis.</w:t>
        <w:br/>
        <w:br/>
        <w:t>PLATANUS OCCIDENTALIS is available at Remedia Homeopathy</w:t>
        <w:br/>
        <w:t>more information and order at Remedia Homeopathy</w:t>
        <w:br/>
        <w:br/>
        <w:t>66,000 customers from 67 countries</w:t>
        <w:br/>
        <w:t>excellent &gt;more</w:t>
      </w:r>
    </w:p>
    <w:p>
      <w:r>
        <w:br/>
        <w:t>PLATINUM METALLICUM</w:t>
        <w:br/>
        <w:t>The Metal (PLATINA)</w:t>
        <w:br/>
        <w:t>Is pre-eminently a woman's remedy. Strong tendency to paralysis, anaesthesia, localized numbness and coldness are shown. Hysterical spasms; pains increase and decrease gradually (Stannum). Tremulousness.</w:t>
        <w:br/>
        <w:t>Mind.--Irresistible impulse to kill. Self-exaltation; contempt for others. Arrogant, proud. Weary of everything. Everything seems changed. Mental trouble pressed menses. Physical symptoms disappear as mental symptoms develop.</w:t>
        <w:br/>
        <w:t>Head.--Tense, pressing pain, confined to a small spot. Cramplike, squeezing pain. Constriction about forehead and right temples. Numbness, with headache.</w:t>
        <w:br/>
        <w:t>Eyes.--Objects look smaller than they are. Twitching of lids (Agar). Eyes feel cold. Cramp-like pain in orbits.</w:t>
        <w:br/>
        <w:t>Ears.--Feels numb. Cramp-like twinges. Roaring and rumbling.</w:t>
        <w:br/>
        <w:t>Face.--Prosopalgia, with numb feeling in malar bones, as if the parts were between screws. Pain at root of nose, as if squeezed in a vise. Coldness, creeping, and numbness, in whole right side of face. Pains increase and decrease gradually (Stann).</w:t>
        <w:br/>
        <w:t>Stomach.--Fermentation, much flatulence; constriction; ravenous hunger; persistent nausea, with anxiety and weakness.</w:t>
        <w:br/>
        <w:t>Abdomen.--Painter's colic. Pain in umbilical region; extending through to back. Pressing and bearing down in abdomen; extending into pelvis.</w:t>
        <w:br/>
        <w:t>Stool.--Retarded; feces scanty; evacuated with difficulty. Adheres to rectum, like soft clay. Sticky stool. Constipation of travelers, who are constantly changing food and water. Stool as if burnt.</w:t>
        <w:br/>
        <w:t>Female.--Parts hypersensitive. Tingling internally and externally (Kali brom; Orig). Ovaries sensitive and burn. Menses too early, too profuse, dark-clotted, with spasms and painful bearing-down, chilliness, and sensitiveness of parts. Vaginismus. Nymphomania. Excessive sexual development; vaginismus. Pruritus vulvae. Ovaritis with sterility. Abnormal sexual appetite and melancholia.</w:t>
        <w:br/>
        <w:t>Extremities.--Tightness of thighs, as if too tightly wrapped. Numb and weary sensation. Feel paralyzed.</w:t>
        <w:br/>
        <w:t>Sleep.--Sleeps with legs far apart (Chamom).</w:t>
        <w:br/>
        <w:t>Modalities.--Worse, sitting and standing; evening. Better, walking.</w:t>
        <w:br/>
        <w:t>Relationship.--Compare: Rhodium; Stann; Valer; Sep. Compare, also: Platinum muriaticum (this remedy has achieved beneficial results after Iodide of Potash failed to cure in syphilitic affection; violent occipital headaches, dysphagia, and syphilitic throat and bone affections; caries of bones of feet); Plat mur nat (polyuria and salivation); Sedum acre (sexual irritability, relieves irritation of nerve centers and gives rest).</w:t>
        <w:br/>
        <w:t>Antidote: Puls. Platina antidotes the bad effects of lead.</w:t>
        <w:br/>
        <w:t>Dose.--Sixth trituration to thirtieth potency.</w:t>
        <w:br/>
        <w:br/>
        <w:t>PLATINUM METALLICUM is available at Remedia Homeopathy</w:t>
        <w:br/>
        <w:t>more information and order at Remedia Homeopathy</w:t>
        <w:br/>
        <w:br/>
        <w:t>5,500 homeopathic remedies</w:t>
        <w:br/>
        <w:t>Family run pharmacy since 1760</w:t>
      </w:r>
    </w:p>
    <w:p>
      <w:r>
        <w:br/>
        <w:t>PLUMBUM METALLICUM</w:t>
        <w:br/>
        <w:t>more information and order at Remedia Homeopathy</w:t>
        <w:br/>
        <w:br/>
        <w:t>Lead</w:t>
        <w:br/>
        <w:t>The great drug for general sclerotic conditions. Lead paralysis is chiefly of extensors, forearm or upper limb, from center to periphery with partial anaesthesia or excessive hyperasthesia, preceded by pain. Localized neuralgic pains, neuritis. The blood, alimentary and nervous systems are the special seats of action of Plumbum. Hematosis is interfered with, rapid reduction in number of red corpuscles; hence pallor, icterus, anaemia. Constrictive sensation in internal organs.</w:t>
        <w:br/>
        <w:t>Delirium, coma and convulsions. Hypertension and arteriosclerosis. Progressive muscular atrophy. Infantile paralysis. Locomotor ataxia. Excessive and rapid emaciation. Bulbar paralysis. Important in peripheral affections. The points of attack for Plumbum are the neuraxons and the anterior horns. Symptoms of multiple sclerosis, posterior spinal sclerosis. Contractions and boring pain. All the symptoms of acute. Nephritis with amaurosis and cerebral symptoms. Gout (Chronic).</w:t>
        <w:br/>
        <w:t>Mind.--Mental depression. Fear of being assassinated. Quiet melancholy. Slow perception; loss of memory; amnesic aphasia. Hallucinations and delusions. Intellectual apathy. Memory impaired (Anac; Baryta). Paretic dementia.</w:t>
        <w:br/>
        <w:t>Head.--Delirium alternating with colic. Pain as if a ball rose from throat to brain. Hair very dry. Tinnitus (Chin; Nat salic; Carbon sulph).</w:t>
        <w:br/>
        <w:t>Eyes.--Pupils contracted. Yellow. Optic nerve inflamed. Intraocular, suppurative inflammation. Glaucoma, especially if secondary to spinal lesion. Optic neuritis, central scotoma. Sudden loss of sight after fainting.</w:t>
        <w:br/>
        <w:t>Face.--Pale and cachetic. Yellow, corpse-like; cheeks sunken. Skin of face greasy, shiny. Tremor of naso-labial muscles.</w:t>
        <w:br/>
        <w:t>Mouth.--Gums swollen, pale; distinct blue lines along margins of gums. Tongue tremulous, red on margin. Cannot put it out, seems paralyzed.</w:t>
        <w:br/>
        <w:t>Stomach.--Contraction in oesophagus and stomach; pressure and tightness. Gastralgia. Constant vomiting. Solids cannot be swallowed.</w:t>
        <w:br/>
        <w:t>Abdomen.--Excessive colic, radiating to all parts of body. Abdominal wall feels drawn by a string to spine. Pain causes desire to stretch. Intussusception; strangulated hernia. Abdomen retracted. Obstructed flatus, with intense colic. Colic alternates with delirium and pain in atrophied limbs.</w:t>
        <w:br/>
        <w:t>Rectum.--Constipation; stools hard, lumpy, black with urging and spasm of anus. Obstructed evacuation from impaction of feces (Plat). Neuralgia of rectum. Anus drawn up with constriction.</w:t>
        <w:br/>
        <w:t>Urinary.--Frequent, ineffectual tenesmus. Albuminous; low specific gravity. Chronic interstitial nephritis, with great pain in abdomen. Urine scanty. Tenesmus of bladder. Emission drop by drop.</w:t>
        <w:br/>
        <w:t>Male.--Loss of sexual power. Testicles drawn up, feel constricted.</w:t>
        <w:br/>
        <w:t>Female.--Vaginismus, with emaciation and constipation. Induration of mammary glands. Vulva and vagina hypersensitive. Stitches and burning pains in breasts (Apis; Con; Carb an; Sil). Tendency to abortion. Menorrhagia with sensation of string pulling from abdomen to back. Disposition to yawn and stretch.</w:t>
        <w:br/>
        <w:t>Heart.--Cardiac weakness. Pulse soft and small, dichrotic. Wiry pulse, camp-like constriction of peripheral arteries.</w:t>
        <w:br/>
        <w:t>Back.--Spinal cord sclerosed. Lightning-like pains; temporarily better by pressure. Paralysis of lower extremities.</w:t>
        <w:br/>
        <w:t>Skin.--Yellow, dark-brown liver spots. Jaundice. Dry. Dilated veins of forearms and legs.</w:t>
        <w:br/>
        <w:t>Extremities.--Paralysis of single muscles. Cannot raise or lift anything with the hand. Extension is difficult. Paralysis from overexertion of the extensor muscles in piano players (Curare). Pains in muscles of thighs; come in paroxysms. Wrist-drop. Cramps in calves. Stinging and tearing in limbs, also twitching and tingling, numbness, pain or tremor. Paralysis. Feet swollen. Pain in atrophied limbs alternates with colic. Loss of patellar reflex. Hands and feet cold. Pain in right big toe at night, very sensitive to touch.</w:t>
        <w:br/>
        <w:t>Modalities.--Worse, at night, motion. Better, rubbing, hard pressure, physical exertion (Alumen).</w:t>
        <w:br/>
        <w:t>Relationship.--Compare: Plumb acet (painful cramps in paralyzed limbs; severe pain and muscular cramps in gastric ulcer; locally, as an application (non-homeopathic) in moist eczema, and to dry up secretions from mucous surfaces. Care must be used, as sufficient lead can be absorbed to produce lead poison, one to two drams of the liquor plumbi subacetatis to the ounce of water; also in pruritus pudendi, equal parts of the liquor plumbi and glycerin). Plumb iodat (Has been used empirically in various forms of paralysis, sclerotic degenerations, especially of spinal cord, atrophies, arterio-sclerosis, pellagra. Indurations of mammary glands, especially when a tendency to become inflamed appears; sore and painful. Indurations of great hardness and associated with a very dry skin. Lancinating pains of Tabes). Compare: Alumina; Plat; Opium; Podoph; Merc; Thall. Plectranthus (paralysis, spastic, spinal form); Plumb chromicum (convulsions, with terrible pains; pupils greatly dilated; retracted abdomen;); Plumb phosph (loss of sexual power; locomotor ataxia).</w:t>
        <w:br/>
        <w:t>Antidotes: Plat; Alum; Petrol.</w:t>
        <w:br/>
        <w:t>Dose.--Third to thirtieth potency.</w:t>
        <w:br/>
        <w:br/>
        <w:t>Plumbum metallicum is available at Remedia Homeopathy</w:t>
        <w:br/>
        <w:t>more information and order at Remedia Homeopathy</w:t>
        <w:br/>
        <w:t>Other names for this homeopathic remedy: Plumbum metallicum, Blei, Plumbum,</w:t>
        <w:br/>
        <w:br/>
        <w:t>5,500 homeopathic remedies</w:t>
        <w:br/>
        <w:t>Accessories for homeopathy doctors and patients</w:t>
      </w:r>
    </w:p>
    <w:p>
      <w:r>
        <w:br/>
        <w:t>PODOPHYLLINUM</w:t>
        <w:br/>
        <w:t>more information and order at Remedia Homeopathy</w:t>
        <w:br/>
        <w:br/>
        <w:t>May-apple (PODOPHYLLUM)</w:t>
        <w:br/>
        <w:t>Is especially adapted to persons of bilious temperament. It affects chiefly the duodenum, small intestines, liver, and rectum The Podophyllum disease is a gastro-enteritis with colicky pain and bilious vomiting. Stool is watery with jelly-like mucus, painless, profuse. Gushing and offensive. Many troubles during pregnancy; pendulous abdomen after confinement; prolapsus uteri; painless cholera morbus. Torpidity of the liver; portal engorgement with a tendency to haemorrhoids, hypogastric pain, fullness of superficial veins, jaundice.</w:t>
        <w:br/>
        <w:t>Mind.--Loquacity and delirium from eating acid fruits. Depression of spirits.</w:t>
        <w:br/>
        <w:t>Head.--Vertigo, with tendency to fall forward. Headache, dull pressure, worse morning, with heated face and bitter taste; alternating with diarrhoea. Rolling of head from side to side, moaning and vomiting and eyelids half closed. Child perspires on head during sleep.</w:t>
        <w:br/>
        <w:t>Mouth.--Grinding the teeth at night; intense desire to press the gums together (Phytol). Difficult dentition. Tongue broad, large, moist. Foul, putrid taste. Burning sensation of tongue.</w:t>
        <w:br/>
        <w:t>Stomach.--Hot, sour belching; nausea and vomiting. Thirst for large quantities of cold water (Bry). Vomiting of hot, frothy mucus. Heartburn; gagging or empty retching. Vomiting of milk.</w:t>
        <w:br/>
        <w:t>Abdomen.--Distended; heat and emptiness. Sensation of weakness or sinking. Can lie comfortably only on stomach. Liver region painful, better rubbing part. Rumbling and shifting of flatus in ascending colon.</w:t>
        <w:br/>
        <w:t>Rectum.--Cholera infantum and morbus. Diarrhoea of long standing; early in morning; during teething, with hot, glowing cheeks while being bathed or washed; in hot weather after acid fruits. Morning, painless diarrhoea when not due to venous stasis or intestinal ulceration. Green, watery, fetid, profuse, gushing. Prolapse of rectum before or with stool. Constipation; clay-colored, hard, dry, difficult. Constipation alternating with diarrhoea (Ant crud). Internal and external piles.</w:t>
        <w:br/>
        <w:t>Female.--Pain in uterus and right ovary, with shifting noises along ascending colon. Suppressed menses, with pelvic tenesmus. Prolapsed uteri, especially after parturition. Haemorrhoids, with prolapsus ani during pregnancy.</w:t>
        <w:br/>
        <w:t>Extremities.--Pain between shoulders, under right scapula, in loins and lumbar region. Pain in right inguinal region; shoots down inner thigh to knees. Paralytic weakness on left side.</w:t>
        <w:br/>
        <w:t>Fever.--Chill at 7 am, with pain in hypochondria, and knees, ankles, wrists, Great loquacity during fever. Profuse sweat.</w:t>
        <w:br/>
        <w:t>Modalities.--Worse, in early morning, in hot weather, during dentition.</w:t>
        <w:br/>
        <w:t>Relationship.--Compare: Mandragora-also called mandrake--(must not be confounded with Podoph. Great desire for sleep; exaggeration of sounds and enlarged vision. Bowels inactive; stools large, white and hard). Aloe; Chelid; Merc; Nux; Sulph. Prunella-Self-head--(Colitis).</w:t>
        <w:br/>
        <w:t>Dose.--Tincture to sixth potency. The 200th and 1000th seem to do good work in cholera infantum, when indicated.</w:t>
        <w:br/>
        <w:br/>
        <w:t>Podophyllinum is available at Remedia Homeopathy</w:t>
        <w:br/>
        <w:t>more information and order at Remedia Homeopathy</w:t>
        <w:br/>
        <w:t>Other names for this homeopathic remedy: Podophyllinum,</w:t>
        <w:br/>
        <w:br/>
        <w:t>5,500 homeopathic remedies</w:t>
        <w:br/>
        <w:t>Accessories for homeopathy doctors and patients</w:t>
      </w:r>
    </w:p>
    <w:p>
      <w:r>
        <w:br/>
        <w:t>POLYGONUM HYDROPIPEROIDES</w:t>
        <w:br/>
        <w:t>Hydropiper - Smartweed (POLYGONUM PUNCTATUM)</w:t>
        <w:br/>
        <w:t>Metrorrhagia, also Amenorrhoea in young girls. Varicosis; haemorrhoids and rectal pockets. Burning in stomach followed by feeling of coldness in the pit of the stomach.</w:t>
        <w:br/>
        <w:t>Abdomen.--Griping pain, with great rumbling, nausea, and liquid feces. Flatulent colic.</w:t>
        <w:br/>
        <w:t>Rectum.--Interior of anus studded with itching eminence. Haemorrhoids. Liquid feces.</w:t>
        <w:br/>
        <w:t>Urinary.--Painful constriction at neck of bladder.</w:t>
        <w:br/>
        <w:t>Female.--Aching pains in hips and loins. Sensation as if hips were being drawn together. Sensation of weight and tension within pelvis. Shooting pains through breasts. Amenorrhoea.</w:t>
        <w:br/>
        <w:t>Skin.--Superficial ulcers and sores on lower extremities, especially in females at climacteric.</w:t>
        <w:br/>
        <w:t>Relationship.--Compare: Carduus mar (ulcers); Hamam; Senecio; Polygonum persicaria (renal colic and calculi; gangrene); Polygonum sagitatum-arrow-leaved. Tear-thumb--(2x for pains of nephritic colic; suppurative nephritis; lancinating pains along spine; itching of hard palate; burning inner side of right foot and ankle. C. M. Boger); Polygonum aviculare-knot-grass--(in material doses of tincture, found useful in phthisis pulmonalis and intermittent fever, and especially in arterio-sclerosis. Erythema).</w:t>
        <w:br/>
        <w:t>Dose.--Tincture.</w:t>
        <w:br/>
        <w:br/>
        <w:t>POLYGONUM HYDROPIPEROIDES is available at Remedia Homeopathy</w:t>
        <w:br/>
        <w:t>more information and order at Remedia Homeopathy</w:t>
        <w:br/>
        <w:br/>
        <w:t>5,500 homeopathic remedies</w:t>
        <w:br/>
        <w:t>Accessories for homeopathy doctors and patients</w:t>
      </w:r>
    </w:p>
    <w:p>
      <w:r>
        <w:br/>
        <w:t>POLYPORUS PINICOLA</w:t>
        <w:br/>
        <w:t>Pine Agaric</w:t>
        <w:br/>
        <w:t>Useful in intermittent, remittent and bilious fevers, with headache, yellow tongue, constant nausea, faintness at epigastrium, and constipation. Similar to its botanical relative, Polyp officinalis, or Boletus laricis, q.v. Deep dull, severe pain in shin bones, preventing sleep.</w:t>
        <w:br/>
        <w:t>Fever.--Great lassitude, congestion of head, with vertigo, face hot and flushed, prickling sensation all over; restless at night from pain in wrists and knee; rheumatic pains; profuse perspiration. Headache about 10 am, with pain in back, ankles and legs increasing until 3 pm, then gradually better.</w:t>
        <w:br/>
        <w:br/>
        <w:t>POLYPORUS PINICOLA is available at Remedia Homeopathy</w:t>
        <w:br/>
        <w:t>more information and order at Remedia Homeopathy</w:t>
        <w:br/>
        <w:br/>
        <w:t>5,500 homeopathic remedies</w:t>
        <w:br/>
        <w:t>Family run pharmacy since 1760</w:t>
      </w:r>
    </w:p>
    <w:p>
      <w:r>
        <w:br/>
        <w:t>POPULUS CANDICANS</w:t>
        <w:br/>
        <w:t>Balm of Gilead</w:t>
        <w:br/>
        <w:t>Seems to have a remarkable power over acute colds, especially when accompanied by a deep, hoarse voice, or even aphonia. General insensibility of surface (worse, back and abdomen); rubbing and pounding borne without pain, and is grateful on account of warmth produced. Finger-ends thickened, horny; insensible to pinching and pricking. Instantaneous voice-producer (Coca).</w:t>
        <w:br/>
        <w:t>Head.--Discusses her symptoms with every one. Hot head with cold extremities. Cold-sores on lips (Nat mur). Tongue feels thick and numb. Burning irritation of eyes, nose, mouth, throat, and air passages.</w:t>
        <w:br/>
        <w:t>Respiratory.--Acute hoarseness. Throat and nostrils burn. Sits bent forward with dry cough. Pharynx and larynx feel dry, and the voice weak and toneless. Rawness and soreness of chest and throat. Cough of children caused by naso-pharyngeal catarrh; mucus drops from posterior nares.</w:t>
        <w:br/>
        <w:t>Doses.--Tincture.</w:t>
        <w:br/>
        <w:br/>
        <w:t>POPULUS CANDICANS is available at Remedia Homeopathy</w:t>
        <w:br/>
        <w:t>more information and order at Remedia Homeopathy</w:t>
        <w:br/>
        <w:br/>
        <w:t>5,500 homeopathic remedies</w:t>
        <w:br/>
        <w:t>Family run pharmacy since 1760</w:t>
      </w:r>
    </w:p>
    <w:p>
      <w:r>
        <w:br/>
        <w:t>POPULUS TREMULOIDES</w:t>
        <w:br/>
        <w:t>American Aspen</w:t>
        <w:br/>
        <w:t>The gastric and urinary symptoms point to its usefulness in dyspepsia and catarrh of the bladder, especially in old people. Good remedy in vesical troubles after operations and in pregnancy. Cystitis. Fullness of head, and sensation of heat of the surfaces of the body. Night-sweats. Ague.</w:t>
        <w:br/>
        <w:t>Stomach.--Indigestion, with flatulence and acidity. Nausea and vomiting.</w:t>
        <w:br/>
        <w:t>Urine.--Severe tenesmus; painful scalding. Urine contains mucus and pus. Prostate enlarged. Pain behind pubis, at end of urination.</w:t>
        <w:br/>
        <w:t>Relationship.--Compare: Nux; China; Cornus flor; Cannabis; Cantharis.</w:t>
        <w:br/>
        <w:t>Dose.--Tincture or Populin trit, 1x.</w:t>
        <w:br/>
        <w:br/>
        <w:t>POPULUS TREMULOIDES is available at Remedia Homeopathy</w:t>
        <w:br/>
        <w:t>more information and order at Remedia Homeopathy</w:t>
        <w:br/>
        <w:br/>
        <w:t>5,500 homeopathic remedies</w:t>
        <w:br/>
        <w:t>Accessories for homeopathy doctors and patients</w:t>
      </w:r>
    </w:p>
    <w:p>
      <w:r>
        <w:br/>
        <w:t>PRIMULA OBCONICA</w:t>
        <w:br/>
        <w:t>Primrose</w:t>
        <w:br/>
        <w:t>The poison of the Primrose occurs in its glandular hairs, which break easily and discharge an irritating fluid which is absorbed into the skin.</w:t>
        <w:br/>
        <w:t>But skin symptoms of poisoning appear in sensitive patients even without coming in direst contact with the plant, mere nearness being sufficient, just like Poison ivy. Intermittency of symptoms; worse right side. Pain in liver and spleen. Deep infiltration and tension of tissues; blisters. Paralyzed sensation. Weakness. Pharyngeal soreness alternates with diminished facial irritation.</w:t>
        <w:br/>
        <w:t>Face.--Moist eczema. Papular eruption on chin. Burns at night. Urticaria-like eruption. Eyelids swollen.</w:t>
        <w:br/>
        <w:t>Extremities.--Eczema on arms, wrists, forearms, hands, papular and excoriated. Rheumatic pain around shoulder. Palms dry and hot. Cracking over joints and fingers. Eruption between fingers. Purple blotches on back of hands, palmar surface stiff. Blisters on fingers.</w:t>
        <w:br/>
        <w:t>Skin.--Great itching, worse at night, red and swollen like erysipelas. Tumefied. Small papules on a raised base. Skin symptoms accompanied by febrile symptoms.</w:t>
        <w:br/>
        <w:t>Relationship.--Compare: Rhus; Fagopyrum (Antidotal). Humea Elegans, similar skin symptoms.</w:t>
        <w:br/>
        <w:br/>
        <w:t>PRIMULA OBCONICA is available at Remedia Homeopathy</w:t>
        <w:br/>
        <w:t>more information and order at Remedia Homeopathy</w:t>
        <w:br/>
        <w:br/>
        <w:t>5,500 homeopathic remedies</w:t>
        <w:br/>
        <w:t>Manual potentisation</w:t>
      </w:r>
    </w:p>
    <w:p>
      <w:r>
        <w:br/>
        <w:t>PRIMULA VERIS</w:t>
        <w:br/>
        <w:t>Cowslip</w:t>
        <w:br/>
        <w:t>Cerebral congestion, with neuralgia; migraine; rheumatic and gouty pains.</w:t>
        <w:br/>
        <w:t>Head.--Sensation of a band around head; cannot keen hat on (Carbol ac). Skin of forehead tense. Fear of falling when standing up. Violent vertigo, as if everything turned around. Buzzing in ears; better in open air.</w:t>
        <w:br/>
        <w:t>Respiratory.--Cough, with burning and pricking in respiratory tracts. Weak voice.</w:t>
        <w:br/>
        <w:t>Urinary.--Urine smells strongly of violets (Terebinth).</w:t>
        <w:br/>
        <w:t>Extremities.--Right axillary muscles painful. Weight and lassitude in limbs, especially the shoulders. Burning in hollow of right hand. Drawing pain in thumb and big toe.</w:t>
        <w:br/>
        <w:t>Relationship.--Compare: Cyclamen; Ranunc; Å’nothera--Evening Primrose--(exhausting, watery diarrhoea; cholera infantum; hydrocephaloid); Primula farinosa-the wild Primrose--(dermatitis, especially on index fingers and thumbs).</w:t>
        <w:br/>
        <w:t>Dose.--Third potency.</w:t>
        <w:br/>
        <w:br/>
        <w:t>PRIMULA VERIS is available at Remedia Homeopathy</w:t>
        <w:br/>
        <w:t>more information and order at Remedia Homeopathy</w:t>
        <w:br/>
        <w:br/>
        <w:t>5,500 homeopathic remedies</w:t>
        <w:br/>
        <w:t>Manual potentisation</w:t>
      </w:r>
    </w:p>
    <w:p>
      <w:r>
        <w:br/>
        <w:t>PROPYLAMINUM</w:t>
        <w:br/>
        <w:t>more information and order at Remedia Homeopathy</w:t>
        <w:br/>
        <w:br/>
        <w:t>Distilled Herring-brine (PROPYLAMIN - TRIMETHYLAMINUM)</w:t>
        <w:br/>
        <w:t>In acute rheumatism, dissipates fever and pain in a day or two. Rheumatic prosopalgia, and rheumatic metastases, especially heart lesions.</w:t>
        <w:br/>
        <w:t>Extremities.--Pain in wrists and ankles; worse, slightest motion (Bry). Great restlessness and thirst. Rheumatism, needle held in fingers gets too heavy. Tingling and numbness of fingers. Pain in wrist and ankle, unable to stand.</w:t>
        <w:br/>
        <w:t>Relationship.--(Chenopodium vulvaria. The plant has an odor of decaying fish and contains a large amount of Propylamine. Weakness is lumbar and lower dorsal region).</w:t>
        <w:br/>
        <w:t>Dose.--Ten to fifteen drops, in about six ounces of water; teaspoonful doses every two hours.</w:t>
        <w:br/>
        <w:br/>
        <w:t>Propylaminum is available at Remedia Homeopathy</w:t>
        <w:br/>
        <w:t>more information and order at Remedia Homeopathy</w:t>
        <w:br/>
        <w:t>Other names for this homeopathic remedy: Propylaminum, Aminopropan, destilled Herring-brine, Herring-brine, destilled, Propylamin, Tetramethylamin,</w:t>
        <w:br/>
        <w:br/>
        <w:t>5,500 homeopathic remedies</w:t>
        <w:br/>
        <w:t>Manual potentisation</w:t>
      </w:r>
    </w:p>
    <w:p>
      <w:r>
        <w:br/>
        <w:t>PRUNUS SPINOSA</w:t>
        <w:br/>
        <w:t>Black-thorn</w:t>
        <w:br/>
        <w:t>Special action on the urinary organs and head. Very valuable in certain neuralgias, anasarca, and especially oedema pedum. Ankle and foot feel sprained. Ciliary neuralgia (Spig).</w:t>
        <w:br/>
        <w:t>Head.--Pressing-asunder pain beneath skull. Shooting from right frontal bone through brain to occiput. Pain in right eyeball, as if it would burst. Piercing toothache, as if teeth were pulled out; worse, taking anything warm.</w:t>
        <w:br/>
        <w:t>Eyes.--Ciliary neuralgia. Bursting pain in right eyeball shooting like lightning through the brain to occiput. Sudden pain in left eye as if it would burst, better by lachrymation. Irido-choroiditis. Opacity of vitreous humor. Eyes feel as if bursting.</w:t>
        <w:br/>
        <w:t>Abdomen.--Ascites. Cramp-like pain in bladder region; worse, walking.</w:t>
        <w:br/>
        <w:t>Rectum.--Hard, nodular stool, with rectal pain, as if angular body were pressed inward. Burning in anus after slimy diarrhoea.</w:t>
        <w:br/>
        <w:t>Urine.--Tenesmus of bladder. Ineffectual effort to urinate. Hurriedly impelled to urinate; the urine seems to pass as far as glans, and then returns and causes pain in urethra. Neuralgic dysuria. Must press a long time before urine appears.</w:t>
        <w:br/>
        <w:t>Respiratory.--Wheezing when walking. Oppression of chest; anxious, short respiration. Angina pectoris. Furious beating of heart; worse, slightest motion.</w:t>
        <w:br/>
        <w:t>Skin.--Herpes zoster. Dropsy. Itching on tips of fingers, as if frozen.</w:t>
        <w:br/>
        <w:t>Relationship.--Compare: Lauroc; Prumus padus-Bird--cherry--(sore throat, pressure behind sternum and sticking pain in rectum); Prunus Virginiana-Wild Cherry--(heart tonic; relieves the flagging and distended ventricle; irritable heart; dilatation of right heart; cough, worse at night on lying down; weak digestion, especially in elderly people; chronic bronchitis; increases muscular tone); Pyrus-Mountain Ash--(irritation of eyes; constriction around waist; spasmodic pains in uterus, bladder, heart, cold-water sensation in stomach, coldness extends up oesophagus; neuralgic and gouty pains).</w:t>
        <w:br/>
        <w:t>Dose.--Third to sixth potency.</w:t>
        <w:br/>
        <w:br/>
        <w:t>PRUNUS SPINOSA is available at Remedia Homeopathy</w:t>
        <w:br/>
        <w:t>more information and order at Remedia Homeopathy</w:t>
        <w:br/>
        <w:br/>
        <w:t>5,500 homeopathic remedies</w:t>
        <w:br/>
        <w:t>Family run pharmacy since 1760</w:t>
      </w:r>
    </w:p>
    <w:p>
      <w:r>
        <w:br/>
        <w:t>PSORINUM</w:t>
        <w:br/>
        <w:t>Scabies Vesicle</w:t>
        <w:br/>
        <w:t>The therapeutic field of this remedy is found in so-called psoric manifestations. Psorinum is a cold medicine; wants the head kept warm, wants warm clothing even in summer. Extreme sensitiveness to cold. Debility, independent of any organic disease, especially the weakness remaining after acute disease. Lack of reaction, i.e, phagocytes defective; when well-chosen remedies fail to act. Scrofulous patients. Secretions have a filthy smell. Profuse sweating. Cardiac weakness. Skin symptoms very prominent. Often gives immunity from cold-catching. Easy perspiration when walking. Syphilis, inherited and tertiary. Offensive discharges.</w:t>
        <w:br/>
        <w:t>Mind.--Hopeless; despairs of recovery. Melancholy, deep and persistent; religious. Suicidal tendency.</w:t>
        <w:br/>
        <w:t>Head.--Awakens at night with pain as from blow on head. Chronic headaches; hungry during attacks; with vertigo. Hammering pain; brain feels too large; worse, change of weather. Dull, pressive pain in occiput. Humid eruption on scalp; hair matted. Hair dry.</w:t>
        <w:br/>
        <w:t>Eyes.--Agglutinated. Blepharitis. Chronic ophthalmia, that constantly recurs. Edges of lids red. Secretion acrid.</w:t>
        <w:br/>
        <w:t>Mouth.--Obstinate rhagades at corners. Tongue, gums ulcerated; tough mucus of foul taste adheres to soft palate.</w:t>
        <w:br/>
        <w:t>Nose.--Dry, coryza, with stoppage of nose. Chronic catarrh; dropping from posterior nares. Acne rosacea.</w:t>
        <w:br/>
        <w:t>Ears.--Raw, red, oozing scabs around ears. Sore pain behind ears. Herpes from temples over ears to cheeks. Offensive discharge from eczema around ears. Intolerable itching. Chronic otorrhoea. Most fetid pus from ears, brownish, offensive.</w:t>
        <w:br/>
        <w:t>Face.--Swelling of upper lip. Pale, delicate. Humid eruption on face. Sickly.</w:t>
        <w:br/>
        <w:t>Throat.--Tonsils greatly swollen; painful swallowing, with pain in ears. Profuse, offensive saliva; tough mucus in throat. Recurring quinsy. Eradicates tendency to quinsy. Hawking up of cheesy, pea-like balls of disgusting smell and taste (Agar).</w:t>
        <w:br/>
        <w:t>Stomach.--Eructations like bad eggs. Very hungry always; must have something to eat in the middle of the night. Nausea; vomiting of pregnancy. Pain in abdomen after eating.</w:t>
        <w:br/>
        <w:t>Stool.--Mucous, bloody, excessively fetid, dark fluid. Hard, difficult stool, with blood from rectum and burning piles. Constipation of infants, in pale, sickly scrofulous children.</w:t>
        <w:br/>
        <w:t>Female.--Leucorrhoea fetid, lumpy, with much backache and debility. Mammae swollen and painful. Pimples oozing an acrid fluid that burns and excoriates the glands.</w:t>
        <w:br/>
        <w:t>Respiratory.--Asthma, with dyspnoea; worse, sitting up; better, lying down and keeping arms spread wide apart. Dry, hard cough, with great weakness in chest. Feeling of ulceration under sternum. Pain in chest; better, lying down. Cough returns every winter, from suppressed eruption. Hay-fever returning irregularly every year.</w:t>
        <w:br/>
        <w:t>Extremities.--Weakness of joints, as if they would not hold together. Eruption around finger-nails. Fetid foot-sweats.</w:t>
        <w:br/>
        <w:t>Skin.--Dirty, dingy look. Dry, lusterless, rough hair. Intolerable itching. Herpetic eruptions, especially on scalp and bends of joints with itching; worse, from warmth of bed. Enlarged glands. Sebaceous glands secrete excessively; oily skin. Indolent ulcers, slow to heal. Eczema behind ears. Crusty eruptions all over. Urticaria after every exertion. Pustules near finger-nails.</w:t>
        <w:br/>
        <w:t>Fever.--Profuse, offensive perspiration; night-sweats.</w:t>
        <w:br/>
        <w:t>Sleep.--Sleepless from intolerable itching. Easily startled.</w:t>
        <w:br/>
        <w:t>Modalities.--Worse, coffee; Psorinum patient does not improve while using coffee. Worse, changes of weather, in hot sunshine, from cold. Dread of least cold air or draft. Better, heat, warm clothing, even in summer.</w:t>
        <w:br/>
        <w:t>Relationship.--Complementary: Sulphur.</w:t>
        <w:br/>
        <w:t>Compare: Pediculus-Head-louse--(psoric manifestations in children. Eruption on dorsum of hands, feet neck. Prurigo; pellagra. Unusual aptitude for study and work). Pediculus (Cooties) transmit typhus and trench fever). In lack of reaction compare Calcarea and Natrum ars. Gaertner (Pessimistic, lack of confidence, subjective troublesome eye symptoms, fear of heights. Urticaria. Use 30th and 200th (Wheeler).</w:t>
        <w:br/>
        <w:t>Dose.--Two hundredth and higher potencies. Should not be repeated too often. Psorinum requires something like 9 days before it manifests its action, and even a single dose may elicit other symptoms lasting for weeks (Aegedi).</w:t>
        <w:br/>
        <w:br/>
        <w:t>PSORINUM is available at Remedia Homeopathy</w:t>
        <w:br/>
        <w:t>more information and order at Remedia Homeopathy</w:t>
        <w:br/>
        <w:br/>
        <w:t>5,500 homeopathic remedies</w:t>
        <w:br/>
        <w:t>Accessories for homeopathy doctors and patients</w:t>
      </w:r>
    </w:p>
    <w:p>
      <w:r>
        <w:br/>
        <w:t>PTELEA TRIFOLIATA</w:t>
        <w:br/>
        <w:t>Wafer-ash (PTELEA)</w:t>
        <w:br/>
        <w:t>Is a remarkable remedy in stomach and liver affections. The aching and heaviness in the region of the liver is greatly aggravated by lying on the left side. Atonic states of stomach. Asthma.</w:t>
        <w:br/>
        <w:t>Head.--Feels dull and stupid. Pain from forehead to root of nose; pressing-outward pain. Frontal headache; worse, noise, motion, night, rubbing eyes, with acidity. Temples as if pressed together.</w:t>
        <w:br/>
        <w:t>Mouth.--Excess of saliva, with dry bitter taste. Tongue coated white or yellow; feels rough, swollen. Papillae red and prominent (Arg n). Coating may be brownish-yellow.</w:t>
        <w:br/>
        <w:t>Stomach.--Weight and fullness. Griping in epigastric region, with dryness of mouth. Eructations, nausea, vomiting. Constant sensation of corrosion, heat and burning in stomach. Stomach feels empty after eating. Stomach and liver symptoms associated with pain in limbs.</w:t>
        <w:br/>
        <w:t>Abdomen.--Much weight and pain in right side; heavy, aching feeling, relieved by lying on right side. Liver sore, swollen, sensitive to pressure. Retraction of abdomen.</w:t>
        <w:br/>
        <w:t>Respiratory.--Feeling of pressure on lungs and of suffocation, when lying on back. Asthma; dyspnoea; cramp-like pain in cardiac region.</w:t>
        <w:br/>
        <w:t>Sleep.--Restless, with frightful dreams; nightmare, awakes languid and unrefreshed.</w:t>
        <w:br/>
        <w:t>Modalities.--Worse, lying on left side; early morning. Better, eating sour things.</w:t>
        <w:br/>
        <w:t>Relationship.--Compare: Mercur; Magn mur; Nux; Chelid.</w:t>
        <w:br/>
        <w:t>Dose.--First to thirtieth potency.</w:t>
        <w:br/>
        <w:br/>
        <w:t>PTELEA TRIFOLIATA is available at Remedia Homeopathy</w:t>
        <w:br/>
        <w:t>more information and order at Remedia Homeopathy</w:t>
        <w:br/>
        <w:br/>
        <w:t>5,500 homeopathic remedies</w:t>
        <w:br/>
        <w:t>Accessories for homeopathy doctors and patients</w:t>
      </w:r>
    </w:p>
    <w:p>
      <w:r>
        <w:br/>
        <w:t>PULEX IRRITANS</w:t>
        <w:br/>
        <w:t>Common Flea</w:t>
        <w:br/>
        <w:t>Marked urinary and female symptoms.</w:t>
        <w:br/>
        <w:t>Head.--Very impatient, cross, and irritable. Frontal headache, with enlarged feeling of eyes. Face wrinkled and old-looking.</w:t>
        <w:br/>
        <w:t>Mouth.--Metallic taste. Sensation of a thread in throat. Thirsty, especially during headache.</w:t>
        <w:br/>
        <w:t>Stomach.--Breath and taste foul. Intense nausea, with vomiting, purging, and faintness. Stool very offensive. Abdomen bloated.</w:t>
        <w:br/>
        <w:t>Urine.--Scanty with frequent urging, with pressure on bladder and burning in urethra. Flow stops suddenly followed by pain. Urine foul. Cannot retain urine; must attend to the call without delay. Irritable bladder before menses.</w:t>
        <w:br/>
        <w:t>Female.--Menses delayed. Increased flow of saliva during. Intense burning in vagina. Leucorrhoea, profuse, foul, staining a greenish yellow; stains of menses and leucorrhoea very hard to wash out. Backache (Oxal ac).</w:t>
        <w:br/>
        <w:t>Back.--Aches, weak; drawing of muscles below scapulae.</w:t>
        <w:br/>
        <w:t>Fever.--Feels a glow all over, like being over steam; chilly, while sitting beside the fire.</w:t>
        <w:br/>
        <w:t>Skin.--Prickly itching. Sore spots all over. Skin emits foul odor.</w:t>
        <w:br/>
        <w:t>Modalities.--Better, sitting or lying down. Worse, left side, moving about.</w:t>
        <w:br/>
        <w:t>Dose.--The higher potencies.</w:t>
        <w:br/>
        <w:br/>
        <w:t>PULEX IRRITANS is available at Remedia Homeopathy</w:t>
        <w:br/>
        <w:t>more information and order at Remedia Homeopathy</w:t>
        <w:br/>
        <w:br/>
        <w:t>5,500 homeopathic remedies</w:t>
        <w:br/>
        <w:t>Accessories for homeopathy doctors and patients</w:t>
      </w:r>
    </w:p>
    <w:p>
      <w:r>
        <w:br/>
        <w:t>PULSATILLA PRATENSIS</w:t>
        <w:br/>
        <w:t>Wind Flower (PULSATILLA)</w:t>
        <w:br/>
        <w:t>The weather-cock among remedies.</w:t>
        <w:br/>
        <w:t>The disposition and mental state are the chief guiding symptoms to the selection of Pulsatilla. It is pre-eminently a female remedy, especially for mild, gentle, yielding disposition. Sad, crying readily; weeps when talking; changeable, contradictory. The patient seeks the open air; always feels better there, even though he is chilly. Mucous membranes are all affected. Discharges thick, bland, and yellowish-green. Often indicated after abuse of Iron tonics, and after badly-managed measles. Symptoms ever changing. Thirstless, peevish, and chilly. When first serious impairment of health is referred to age of puberty. Great sensitiveness. Wants the head high. Feels uncomfortable with only one pillow. Lies with hands above head.</w:t>
        <w:br/>
        <w:t>Mind.--Weeps easily. Timid, irresolute. Fears in evening to be alone, dark, ghost. Likes sympathy. Children like fuss and caresses. Easily discouraged. Morbid dread of the opposite sex. Religious melancholy. Given to extremes of pleasure and pain. Highly emotional. Mentally, an April day.</w:t>
        <w:br/>
        <w:t>Head.--Wandering stitches about head; pains extend to face and teeth; vertigo; better in open air. Frontal and supra-orbital pains. Neuralgic pains, commencing in right temporal region, with scalding lachrymation of affected side. Headache from overwork. Pressure on vertex.</w:t>
        <w:br/>
        <w:t>Ears.--Sensation as if something were being forced outward. Hearing difficult, as if the ear were stuffed. Otorrhoea. Thick, bland discharge; offensive odor. External ear swollen and red. Catarrhal otitis. Otalgia, worse at night. Diminishes acuteness of hearing.</w:t>
        <w:br/>
        <w:t>Eyes.--Thick, profuse, yellow, bland discharges. Itching and burning in eyes. Profuse lachrymation and secretion of mucus. Lids inflamed, agglutinated. Styes. Veins of fundus oculi greatly enlarged. Ophthalmia neonatorum. Subacute conjunctivitis, with dyspepsia; worse, in warm room.</w:t>
        <w:br/>
        <w:t>Nose.--Coryza; stoppage of right nostril, pressing pain at root of nose. Loss of smell. Large green fetid scales in nose. Stoppage in evening. Yellow mucus; abundant in morning. Bad smells, as of old catarrh. Nasal bones sore.</w:t>
        <w:br/>
        <w:t>Face.--Right-sided neuralgia, with profuse lachrymation. Swelling of lower lip, which is cracked in middle. Prosopalgia towards evening till midnight; chilly, with pain.</w:t>
        <w:br/>
        <w:t>Mouth.--Greasy taste. Dry mouth, without thirst; wants it washed frequently. Frequently licks the dry lips. Crack in middle of lower lip. Yellow or white tongue, covered with a tenacious mucus. Toothache; relieved by holding cold water in mouth (Coff). Offensive odor from mouth (Merc; Aur). Food, especially bread, tastes bitter. Much sweet saliva. Alternations of taste, bitter, bilious, greasy, salty, foul. Loss of taste. Desire for tonics.</w:t>
        <w:br/>
        <w:t>Stomach.--Averse to fat food, warm food, and drink. Eructations; taste of food remains a long time; after ices, fruits, pasty. Bitter taste, diminished taste of all food. Pain as from subcutaneous ulceration. Flatulence. Dislikes butter (Sang). Heartburn. Dyspepsia, with great tightness after a meal; must loosen clothing. Thirstlessness, with nearly all complaints. Vomiting of food eaten long before. Pain in stomach an hour after eating (Nux). Weight as from a stone, especially in morning on awakening. Gnawing, hungry feeling (Abies c). Perceptible pulsation in pit of stomach (Asaf). All-gone sensation, especially in tea drinkers. Waterbrash, with foul taste in the morning.</w:t>
        <w:br/>
        <w:t>Abdomen.--Painful, distended; loud rumbling. Pressure as from a stone. Colic, with chilliness in evening.</w:t>
        <w:br/>
        <w:t>Stool.--Rumbling, watery; worse, night No two stools alike. After fruit (Ars; Chin). Blind haemorrhoids, with itching and sticking pains. Dysentery; mucus and blood, with chilliness (Merc; Rheum). Two or three normal stools daily.</w:t>
        <w:br/>
        <w:t>Urine.--Increased desire; worse when lying down. Burning in orifice of urethra during and after micturition. Involuntary micturition at night, while coughing or passing flatus. After urinating, spasmodic pain in bladder.</w:t>
        <w:br/>
        <w:t>Female.--Amenorrhoea (Cimicif; Senec; Polygon). Suppressed menses from wet feet, nervous debility, or chlorosis. Tardy menses. Too late, scanty, thick, dark, clotted, changeable, intermittent. Chilliness, nausea, downward pressure, painful, flow intermits. Leucorrhoea acrid, burning, creamy. Pain in back; tired feeling. Diarrhoea during or after menses.</w:t>
        <w:br/>
        <w:t>Male.--Orchitis; pain from abdomen to testicles. Thick, yellow discharge from urethra; late stage of gonorrhoea. Stricture; urine passed only in drops, and stream interrupted (Clemat). Acute prostatitis. Pain and tenesmus in urinating, worse lying on back.</w:t>
        <w:br/>
        <w:t>Respiratory.--Capricious hoarseness; comes and goes. Dry cough in evening and at night; must sit up in bed to get relief; and loose cough in the morning, with copious mucous expectoration. Pressure upon the chest and soreness. Great soreness of epigastrium. Urine emitted with cough (Caust). Pain as from ulcer in middle of chest. Expectoration bland, thick, bitter, greenish. Short breath, anxiety, and palpitation when lying on left side (Phos). Smothering sensation on lying down.</w:t>
        <w:br/>
        <w:t>Sleep.--Wide awake in the evening; first sleep restless. Wakes languid, unrefreshed. Irresistible sleepiness in afternoon. Sleeps with hands over head.</w:t>
        <w:br/>
        <w:t>Back.--Shooting pain in the nape and back, between shoulders; in sacrum after sitting.</w:t>
        <w:br/>
        <w:t>Extremities.--Drawing, tensive pain in thighs and legs, with restlessness, sleeplessness and chilliness. Pain in limbs, shifting rapidly; tensive pain, letting up with a snap. Numbness around elbow. Hip-joint painful. Knees swollen, with tearing, drawing pains. Boring pain in heels toward evening; suffering worse from letting the affected limb hang down (Vipera). Veins in forearms and hands swollen. Feet red, inflamed, swollen. Legs feel heavy and weary.</w:t>
        <w:br/>
        <w:t>Skin.--Urticaria, after rich food, with diarrhoea, from delayed menses, worse undressing. Measles. Acne at puberty. Varicose veins.</w:t>
        <w:br/>
        <w:t>Fever.--Chilliness, even in warm room, without thirst. Chilly with pains, in spots, worse evening. Chill about 4 pm. Intolerable burning heat at night, with distended veins; heat in parts of body, coldness in other. One-sided sweat; pains during sweat. External heat is intolerable, veins are distended. During apyrexia, headache, diarrhoea, loss of appetite, nausea.</w:t>
        <w:br/>
        <w:t>Modalities.--Worse, from heat, rich fat food, after eating, towards evening, warm room, lying on left or on painless side when allowing feet to hang down. Better, open air, motion, cold applications, cold food and drinks, though not thirsty.</w:t>
        <w:br/>
        <w:t>Relationship.--Penthorum, often indicated after Pulsatilla in later colds. Ionesia Asoca-Saraca indica--(Amenorrhoea. Menorrhagia-acts powerfully on female organs. Abdominal pain). Atriplex (Uterine symptoms, amenorrhoea; hysteria, coldness between shoulders, dislike of warm food, craves strange foods, palpitation, sleeplessness). Pulsatilla Nuttaliana, identical effects.</w:t>
        <w:br/>
        <w:t>Compare: Cyclamen; Kali bich; Kali sulph; Sulphur. Pimenta-Allspice--(one-sided neuralgias, parts of body hot and cold).</w:t>
        <w:br/>
        <w:t>Anagyris (headache, amenorrhoea).</w:t>
        <w:br/>
        <w:t>Complementary: Coffea; Chamom; Nux.</w:t>
        <w:br/>
        <w:t>Dose.--Third to thirtieth attenuation.</w:t>
        <w:br/>
        <w:br/>
        <w:t>PULSATILLA PRATENSIS is available at Remedia Homeopathy</w:t>
        <w:br/>
        <w:t>more information and order at Remedia Homeopathy</w:t>
        <w:br/>
        <w:br/>
        <w:t>5,500 homeopathic remedies</w:t>
        <w:br/>
        <w:t>Accessories for homeopathy doctors and patients</w:t>
      </w:r>
    </w:p>
    <w:p>
      <w:r>
        <w:br/>
        <w:t>PYROGENIUM</w:t>
        <w:br/>
        <w:t>more information and order at Remedia Homeopathy</w:t>
        <w:br/>
        <w:br/>
        <w:t>Artificial Sepsin</w:t>
        <w:br/>
        <w:t>This remedy was introduced by English Homeopathists, prepared from decomposed lean beef allowed to stand in the sun for two weeks and then potentized. The provings and most of the clinical experience have been obtained from this preparation. But, subsequently, Dr. Swan potentized some septic pus, which preparation has also been proved and clinically applied. There does not seem to be any marked difference in their effects.</w:t>
        <w:br/>
        <w:t>Pyrogen is the great remedy for septic states, with intense restlessness. "In septic fevers, especially puerperal, Pyrogen has demonstrated its great value as a homeopathic dynamic antiseptic. " (H. C. Allen). Hectic, typhoid, typhus, ptomaine poisoning, diphtheria, dissecting wounds, sewer-gas poisoning, chronic malaria, after-effects of miscarriage, all these conditions at times may present symptoms calling for this unique medicine. All discharges are horribly offensive-menstrual, lochial, diarrhoea, vomit, sweat, breath, etc. Great pain and violent burning in abscesses. Chronic complaints that date back to septic conditions. Threatening heart failure in zymotic and septic fevers. Influenza, typhoid symptoms.</w:t>
        <w:br/>
        <w:t>Mind.--Full of anxiety and insane notions. Loquacious. Thinks he is very wealthy. Restless. Feels if crowded with arms and legs. Cannot tell whether dreaming while awake or asleep.</w:t>
        <w:br/>
        <w:t>Head.--Painless throbbing. Fan-like motion of alae nasi (Lyc; Phos). Bursting headache with restlessness.</w:t>
        <w:br/>
        <w:t>Mouth.--Tongue red and dry, clean, cracked, smooth, as though varnished. Throat dry, articulation difficult. Nausea and vomiting. Taste terribly fetid. Breath horrible.</w:t>
        <w:br/>
        <w:t>Stomach.--Coffee-grounds vomiting. Vomits water, when it becomes warm in stomach.</w:t>
        <w:br/>
        <w:t>Abdomen.--Intolerable tenesmus o both bladder and rectum. Bloated, sore, cutting pain.</w:t>
        <w:br/>
        <w:t>Stool.--Diarrhoea; horribly offensive, brown-black, painless, involuntary. Constipation, with complete inertia (Opium); obstinate from impaction. Stools large, black, carrion-like, or small black balls.</w:t>
        <w:br/>
        <w:t>Heart.--Tired feeling about heart. Palpitation. Sensation as if heart were too full. Always can hear her heart beat. Pulse abnormally rapid, out of proportion to the temperature pain in region of left nipple. Conscious of heart.</w:t>
        <w:br/>
        <w:t>Female.--Puerperal peritonitis, with extreme fetor. Septicaemia following abortion. Menses horribly offensive. Uterine haemorrhages. Fever at each menstrual period, consequent upon latent pelvic inflammation. Septic puerperal infection. Pelvic calculitis. Inflammatory exudate. Post-operative cases, with overwhelming sepsis.</w:t>
        <w:br/>
        <w:t>Fever.--Coldness and chilliness. Septic fevers. Latent pyogenic condition. Chill begins in back. Temperature rises rapidly. Great heat with profuse hot sweat, but sweating does not cause a fall in temperature.</w:t>
        <w:br/>
        <w:t>Extremities.--Throbbing in vessels of neck. Numbness of hands, arms, feet. Aching in all limbs and bones. Bed feels too hard (Arn). Great debility in the morning. Soreness; better by motion (Rhus). Rapid decubitus of septic origin.</w:t>
        <w:br/>
        <w:t>Skin.--Small cut or injury becomes much swollen and inflamed-discolored. Dry.</w:t>
        <w:br/>
        <w:t>Sleep.--Seems to be in semi-sleep. Dreams all night.</w:t>
        <w:br/>
        <w:t>Modalities.--Relief from motion.</w:t>
        <w:br/>
        <w:t>Relationship.--Compare: Streptoccin (anti-febrile action; septic symptoms in infectious diseases). Rapid in its action, especially in its effect on temperature; Staphyloccin in diseases where the staphylococcus is the chief bacterial factor, as acne, abscess, furuncle; empyaema, endocarditis, etc. ; Sepin-A toxin of Proteus vulgaris, prepared by Dr. Shedd, same symptoms as Pyrogen, of which it is the main constituent; Echinacea; Carbo; Ars; Lach; Rhus; Bapt.</w:t>
        <w:br/>
        <w:t>Complementary: Bryon.</w:t>
        <w:br/>
        <w:t>Dose.--Sixth to thirtieth and higher potencies. Should not be repeated too frequently.</w:t>
        <w:br/>
        <w:br/>
        <w:t>Pyrogenium is available at Remedia Homeopathy</w:t>
        <w:br/>
        <w:t>more information and order at Remedia Homeopathy</w:t>
        <w:br/>
        <w:t>Other names for this homeopathic remedy: Pyrogenium, faules Fleisch, Fleisch, faules, Putrescinum, Pyrexin, Pyrogenium Nosode, Sepsin,</w:t>
        <w:br/>
        <w:br/>
        <w:t>5,500 homeopathic remedies</w:t>
        <w:br/>
        <w:t>Accessories for homeopathy doctors and patients</w:t>
      </w:r>
    </w:p>
    <w:p>
      <w:r>
        <w:br/>
        <w:t>QUASSIA AMARA</w:t>
        <w:br/>
        <w:t>Quassia-wood (QUASSIA - PICRAENA EXCELSA)</w:t>
        <w:br/>
        <w:t>Acts on gastric organs as a tonic (Gentian; Hydr). Seems to possess marked action on eyes, producing amblyopia and cataract. Pain in right intercostal muscles above the liver. Pressure and stitches in liver, and sympathetically in spleen.</w:t>
        <w:br/>
        <w:t>Stomach.--Atonic dyspepsia, with gas and acidity. Heart-burn and gastralgia. Regurgitation of food. Abdomen feels empty and retracted. Dyspepsia after infectious diseases; especially grip, dysentery. Tongue dry or with brown sticky coating. Cirrhosis of liver with ascites.</w:t>
        <w:br/>
        <w:t>Urinary.--Excessive desire-impossible to retain urine; copious micturition day and night. As soon as the child wakes up the bed is drenched.</w:t>
        <w:br/>
        <w:t>Extremities.--Inclination to yawn and stretch (Rhus). Sensation of coldness over back. Prostration, with hunger. Cold extremities, with sensation of internal coldness (Helo-derma).</w:t>
        <w:br/>
        <w:t>Dose.--First to third potency, or spoonful doses of Aqua Quassiae.</w:t>
        <w:br/>
        <w:br/>
        <w:t>QUASSIA AMARA is available at Remedia Homeopathy</w:t>
        <w:br/>
        <w:t>more information and order at Remedia Homeopathy</w:t>
        <w:br/>
        <w:br/>
        <w:t>5,500 homeopathic remedies</w:t>
        <w:br/>
        <w:t>Manual potentisation</w:t>
      </w:r>
    </w:p>
    <w:p>
      <w:r>
        <w:br/>
        <w:t>QUEBRACHO</w:t>
        <w:br/>
        <w:t>Quebracho (ASPIDOSPERMA)</w:t>
        <w:br/>
        <w:t>The digitalis of the lungs (Hale). Removes temporary obstruction to the oxidation of the blood by stimulating respiratory centers, increasing oxidation and excretion of carbonic acid. Pulmonary stenosis. Thrombosis of pulmonary artery. Uraemic dyspnoea. An effective remedy in many cases of asthma. It stimulates the respiratory centers and increases the oxygen in the blood. "Want of breath" during exertion is the guiding symptom. Cardiac asthma.</w:t>
        <w:br/>
        <w:t>Relationship.--Compare: Coca; Arsenic; Coffea-Catalpa (difficult respiration).</w:t>
        <w:br/>
        <w:t>Dose.--First trituration of tincture, or Aspidospermin hydrochlorid 1 grain of 1x trit. Every hour for a few doses.</w:t>
        <w:br/>
        <w:br/>
        <w:t>QUEBRACHO is available at Remedia Homeopathy</w:t>
        <w:br/>
        <w:t>more information and order at Remedia Homeopathy</w:t>
        <w:br/>
        <w:br/>
        <w:t>5,500 homeopathic remedies</w:t>
        <w:br/>
        <w:t>Family run pharmacy since 1760</w:t>
      </w:r>
    </w:p>
    <w:p>
      <w:r>
        <w:br/>
        <w:t>QUERCUS E GLANDIBUS</w:t>
        <w:br/>
        <w:t>Spirit distilled from Tincture of Acorn Kernels (QUERCUS GLANDIUM SPIRITUS)</w:t>
        <w:br/>
        <w:t>Used first by Rademacher for chronic spleen affections; spleen-dropsy. Antidotes effects of Alcohol. Vertigo; deafness, with noises in head. Takes away craving for alcoholics; give dose as below for several months. Dropsy and liver affections. Useful in gout, old malarial cases with flatulence.</w:t>
        <w:br/>
        <w:t>Relationship.--Compare: Angelica (in tincture, five drops, three times daily, produces disgust for liquor; also for atony of different organs, dyspepsia, nervous headache, etc; chronic bronchitis to increase expectoration). Ceanoth; Lach; Nat mur; Helianthus (spleen enlarged and painful).</w:t>
        <w:br/>
        <w:t>Dose.--Ten drops to a teaspoonful of the distilled spirit three to four times a day. A passing diarrhoea often appears for a times a day. A passing diarrhoea often appears for a time when using it. Curative effect. Quercus acts well in trituration of the acorn 3x in splenic cases, flatulence, old malaria and alcoholic history (Clark).</w:t>
        <w:br/>
        <w:br/>
        <w:t>QUERCUS E GLANDIBUS is available at Remedia Homeopathy</w:t>
        <w:br/>
        <w:t>more information and order at Remedia Homeopathy</w:t>
        <w:br/>
        <w:br/>
        <w:t>5,500 homeopathic remedies</w:t>
        <w:br/>
        <w:t>Manual potentisation</w:t>
      </w:r>
    </w:p>
    <w:p>
      <w:r>
        <w:br/>
        <w:t>QUILLAYA SAPONARIA</w:t>
        <w:br/>
        <w:t>Chile Soap-bark</w:t>
        <w:br/>
        <w:t>Produces and cures symptoms of acute catarrh, sneezing and sore throat. Most effective in the beginning of coryza, checking its further development. Colds with sore throat; heat and dryness of throat. Cough with difficult expectoration. Squamous skin</w:t>
        <w:br/>
        <w:t>Relationship.--Compare: Kali hyd; Gels; Cepa; Squilla. Saponaria (sore throat, involuntary urination). Senega.</w:t>
        <w:br/>
        <w:t>Dose.--Tincture and first potency.</w:t>
        <w:br/>
        <w:br/>
        <w:t>QUILLAYA SAPONARIA is available at Remedia Homeopathy</w:t>
        <w:br/>
        <w:t>more information and order at Remedia Homeopathy</w:t>
        <w:br/>
        <w:br/>
        <w:t>5,500 homeopathic remedies</w:t>
        <w:br/>
        <w:t>Accessories for homeopathy doctors and patients</w:t>
      </w:r>
    </w:p>
    <w:p>
      <w:r>
        <w:br/>
        <w:t>RADIUM BROMATUM</w:t>
        <w:br/>
        <w:t>Radium Bromide (RADIUM)</w:t>
        <w:br/>
        <w:t>An important addition to the Materia Medica, especially since the provings by Diffenbach have precisionized its use. Radium brom of 1,800,000 radio-activity was employed. Found effective in the treatment of rheumatism and gout, in skin affections generally, acne rosacea, naevi, moles, ulcers and cancers. Lowered blood pressure. Severe aching pains all over, with restlessness, better moving about. Chronic rheumatic arthritis. Lateness in appearance of symptoms. Ulcers due to Radium burns, take a long time to heal. Marked increase in the polymorphonuclear neutrophiles. Great weakness.</w:t>
        <w:br/>
        <w:t>Mind.--Apprehensive, depressed; fear of being alone in the dark; great desire to be with people. Tired and irritable.</w:t>
        <w:br/>
        <w:t>Head.--Vertigo, with pain in back of head, left when in bed. Occipital and vertex pain, accompanying severe lumbar aching. Severe pain over right eye, spreading back to occiput and to vertex, better in open air. Head feels heavy. Frontal headache. Both eyes ache. Itching and dryness of nasal cavities, better in open air. Aching pain in angle of right lower jaw. Violent trifacial neuralgia.</w:t>
        <w:br/>
        <w:t>Mouth.--Dryness of mouth. Metallic taste. Prickling sensation on end of tongue.</w:t>
        <w:br/>
        <w:t>Stomach.--Empty feeling in stomach. Warm sensation in stomach. Aversion to sweets, ice-cream. Nausea and sinking sensation, belching of gas.</w:t>
        <w:br/>
        <w:t>Abdomen.--Pain, violent cramps, rumbling, full of gas; pain over McBurney's point, and at location of sigmoid flexure. Much flatulence. Alternating constipation and loose movements. Pruritus ani and piles.</w:t>
        <w:br/>
        <w:t>Urinary.--Increased elimination of solids, particularly of chlorides. Renal irritation, albuminuria, granular and hyaline casts. Nephritis with rheumatic symptoms. Enuresis.</w:t>
        <w:br/>
        <w:t>Female.--Pruritus vulvae. Delayed and irregular menstruation and backache. Aching pains in abdomen over pubes when flow comes on. Right breast sore, relieved by hard rubbing.</w:t>
        <w:br/>
        <w:t>Respiratory.--Persistent cough with tickling in suprasternal fossa. Dry, spasmodic cough. Throat dry, sore, chest constricted.</w:t>
        <w:br/>
        <w:t>Back.--Aching in back of neck. Pain and lameness in cervical vertebrae, worse dropping head forward, better standing, or sitting erect. Lumbar and sacral backache, pain appears to be in bone, continued motion relieves. Backache between shoulders and lumbar-sacral region, better after walking.</w:t>
        <w:br/>
        <w:t>Extremities.--Severe pain in all the limbs, joints, especially in knee and ankles, sharp pains in shoulders, arms, hands and fingers. Legs, arms and neck feel hard and brittle, as though they would break on moving. Arms feel heavy. Cracking in shoulder. Pain in toes, calves, hip-joint, popliteal spaces. Muscles of legs and hips sore. Arthritis, aching pains, worse at night. Dermatitis of the fingers. Trophic changes in the finger nails.</w:t>
        <w:br/>
        <w:t>Skin.--Small pimples. Erythema and dermatitis, with itching, burning, swelling and redness. Necrosis and ulceration. Itching all over body, burning of skin, as if afire. Epithelioma.</w:t>
        <w:br/>
        <w:t>Sleep.--Restless. Sleepiness with lethargy. Dreams vivid, busy. Dreams of fire.</w:t>
        <w:br/>
        <w:t>Fever.--Cold sensation internally, with chattering of teeth until noon. Internal chilliness followed by heat of the skin, associated with bowel movements and flatulence.</w:t>
        <w:br/>
        <w:t>Modalities.--Better, open air, continued motion, hot bath, lying down, pressure. Worse, getting up.</w:t>
        <w:br/>
        <w:t>Relationship.--Compare: Anacardium (the ulceration produced by it is like Radium. It may appear elsewhere than on place of contact and appear late). Compare: X-Ray; Rhus; Sepia; Uranium; Ars; Pulsat; Caustic.</w:t>
        <w:br/>
        <w:t>Antidotes: Rhus ven; Tellur.</w:t>
        <w:br/>
        <w:t>Dose.--Thirtieth and twelfth trituration.</w:t>
        <w:br/>
        <w:br/>
        <w:t>RADIUM BROMATUM is available at Remedia Homeopathy</w:t>
        <w:br/>
        <w:t>more information and order at Remedia Homeopathy</w:t>
        <w:br/>
        <w:br/>
        <w:t>5,500 homeopathic remedies</w:t>
        <w:br/>
        <w:t>Family run pharmacy since 1760</w:t>
      </w:r>
    </w:p>
    <w:p>
      <w:r>
        <w:br/>
        <w:t>RANUNCULUS BULBOSUS</w:t>
        <w:br/>
        <w:t>more information and order at Remedia Homeopathy</w:t>
        <w:br/>
        <w:br/>
        <w:t>Buttercup</w:t>
        <w:br/>
        <w:t>Acts especially upon the muscular tissue and skin, and its most characteristic effects are upon the chest walls, like pleurodynia. Bad effects of Alcohol; delirium tremens. Spasmodic hiccough. Hydrothorax. Shocks throughout the whole body. Sensitive to air and touch. Chronic sciatica.</w:t>
        <w:br/>
        <w:t>Head.--Irritable, pains in forehead and eyeballs. Creeping sensation in scalp. Pressing pain in forehead from within outward.</w:t>
        <w:br/>
        <w:t>Eyes.--Day-blindness; mist before eyes; pressure and smarting in eyes, as from smoke. Pain over right eye; better, standing and walking. Herpes on cornea. Vesicles on cornea, with intense pain, photophobia, and lachrymation.</w:t>
        <w:br/>
        <w:t>Chest.--Various kinds of pains and soreness, as if bruised in sternum, ribs, intercostal spaces, and both hypochondria. Inter-costal rheumatism. Chilliness in chest when walking in open air. Stitches in chest, between shoulder-blades; worse, inspiring, moving. Rheumatic pain in chest, as from subcutaneous ulceration. Tenderness of abdomen to pressure. Muscular pain along lower margin of the shoulder-blade; burning in small spots from sedentary employment.</w:t>
        <w:br/>
        <w:t>Skin.--Burning and intense itching; worse, contact. Hard excrescences. Herptic eruptions, with great itching. Shingles, bluish vesicles. Itching in palms. Blister-like eruption in palms. Corns sensitive. Horny skin. Finger-tips and palms chapped. Vesicular and pustular eruptions.</w:t>
        <w:br/>
        <w:t>Modalities.--Worse, open air, motion, contact, atmospheric changes, wet, stormy weather, evening. Cold air brings on all sorts of ailments.</w:t>
        <w:br/>
        <w:t>Relationship.--Incompatible: Sulph; Staph.</w:t>
        <w:br/>
        <w:t>Compare: Ranunc acris (pain in lumbar muscles and joints by bending and turning body); Ranunc glacialis-Reindeer flower Carlina--(Pulmonary affections; broncho-pneumonical Influenza-enormous weight in head with vertigo and sensation as of impending apoplexy; night-sweats-more on thighs); Ranunc repens (crawling sensation in forehead and scalp in evening in bed); Ranunc flammula (ulceration; gangrene of arm). Compare, also: Bry; Croton; Mez; Euphorb.</w:t>
        <w:br/>
        <w:t>Antidotes: Bry; Camph; Rhus.</w:t>
        <w:br/>
        <w:t>Dose.--Mother tincture, in ten to thirty drop doses in delirium tremens; third to thirtieth potency generally. Chronic sciatica, apply tincture to heel of affected leg (M. Jousset).</w:t>
        <w:br/>
        <w:br/>
        <w:t>Ranunculus bulbosus is available at Remedia Homeopathy</w:t>
        <w:br/>
        <w:t>more information and order at Remedia Homeopathy</w:t>
        <w:br/>
        <w:t>Other names for this homeopathic remedy: Ranunculus bulbosus, Hahnenfuß, knolliger, Knollenhahnenfuß, knolliger Hahnenfuß, knolliger Ranunkel, Ranunculus, Ranunculus tuberosus, Ranunkel, knolliger, Zwiebelhahnenfuß,</w:t>
        <w:br/>
        <w:br/>
        <w:t>5,500 homeopathic remedies</w:t>
        <w:br/>
        <w:t>Family run pharmacy since 1760</w:t>
      </w:r>
    </w:p>
    <w:p>
      <w:r>
        <w:br/>
        <w:t>RANUNCULUS SCELERATUS</w:t>
        <w:br/>
        <w:t>Marsh Buttercup</w:t>
        <w:br/>
        <w:t>Is more irritating than others of this botanical family, as seen in the skin symptoms. Boring, gnawing pain very marked. Pemphigus. Periodical complaints. Fainting with pain in stomach.</w:t>
        <w:br/>
        <w:t>Head.--Gnawing in one spot left of vertex. Frightful dreams about corpses, serpents, battles, etc. Fluent coryza, with sneezing and burning micturition.</w:t>
        <w:br/>
        <w:t>Mouth.--Teeth and gums sensitive. Tongue mapped denuded patches. Mouth sore and raw. Burning and rawness of tongue.</w:t>
        <w:br/>
        <w:t>Abdomen.--Sensation of a plug behind umbilicus. Pain over region of liver, with sensation as if diarrhoea would set it. Pressure as of a plug behind right false ribs; worse, deep inspiration.</w:t>
        <w:br/>
        <w:t>Chest.--Integument sensitive. Bruised pain and weakness in the chest every evening. Sore burning behind xiphoid cartilage.</w:t>
        <w:br/>
        <w:t>Skin.--Vesicular eruption, with tendency to form large blisters. Acrid exudation, which makes surrounding parts sore.</w:t>
        <w:br/>
        <w:t>Extremities.--Boring pain. Sudden burning sticking in right toe. Corns, with burning and soreness, especially when feet hang down. Gout in fingers and toes.</w:t>
        <w:br/>
        <w:t>Dose.--First to third potency.</w:t>
        <w:br/>
        <w:br/>
        <w:t>RANUNCULUS SCELERATUS is available at Remedia Homeopathy</w:t>
        <w:br/>
        <w:t>more information and order at Remedia Homeopathy</w:t>
        <w:br/>
        <w:br/>
        <w:t>5,500 homeopathic remedies</w:t>
        <w:br/>
        <w:t>Accessories for homeopathy doctors and patients</w:t>
      </w:r>
    </w:p>
    <w:p>
      <w:r>
        <w:br/>
        <w:t>RAPHANUS SATIVUS</w:t>
        <w:br/>
        <w:t>Black Garden Radish (RAPHANUS)</w:t>
        <w:br/>
        <w:t>Produces pain and stitches in liver and spleen. Increases of bile and salivary secretion. Symptoms will not appear if salt is used with the Radish. Great accumulation and incarceration of flatulence. "Globus" symptoms. Seborrhoea, with greasy skin. Pemphigus. Hysteria; chilliness in back and arms. Sexual insomnia Kali brom). Nymphomania. Post-operative gas pains.</w:t>
        <w:br/>
        <w:t>Head.--Sadness, aversion to children, especially girls. Headache, brain feels tender and sore. Å’dema of lower eyelids. Mucus in posterior nares.</w:t>
        <w:br/>
        <w:t>Throat.--Hot-ball feeling from uterus to throat, stopping there. Heat and burning in throat.</w:t>
        <w:br/>
        <w:t>Stomach.--Putrid eructations. Burning in epigastrium, followed by hot eructation.</w:t>
        <w:br/>
        <w:t>Abdomen.--Retching and vomiting, loss of appetite. Distended, tympanitic, hard. No flatus emitted upward or downward. Griping about navel. Stool liquid, frothy, profuse, brown, with colic, and pad-like swelling of intestines. Vomiting of fecal matter.</w:t>
        <w:br/>
        <w:t>Female.--Nervous irritation of genitals. Menses very profuse and long-lasting. Nymphomania, with aversion to her own sex and to children, and sexual insomnia.</w:t>
        <w:br/>
        <w:t>Urine.--Turbid, with yeast-like sediment. Urine more copious, thick like milk.</w:t>
        <w:br/>
        <w:t>Chest.--Pain in chest extends to back and to throat. Heavy lump and coldness in center of chest.</w:t>
        <w:br/>
        <w:t>Relationship.--Compare: Momordica (worse, near splenic flexure); Carbo; Anarc; Arg nit; Brassica.</w:t>
        <w:br/>
        <w:t>Dose.--Third to thirtieth potency.</w:t>
        <w:br/>
        <w:br/>
        <w:t>RAPHANUS SATIVUS is available at Remedia Homeopathy</w:t>
        <w:br/>
        <w:t>more information and order at Remedia Homeopathy</w:t>
        <w:br/>
        <w:br/>
        <w:t>5,500 homeopathic remedies</w:t>
        <w:br/>
        <w:t>Manual potentisation</w:t>
      </w:r>
    </w:p>
    <w:p>
      <w:r>
        <w:br/>
        <w:t>RATANHIA PERUVIANA</w:t>
        <w:br/>
        <w:t>Krameria-Mapato (RATANHIA)</w:t>
        <w:br/>
        <w:t>The rectal symptoms are most important, and have received much clinical confirmation. It has cured pterygium. Violent hiccough. Cracked nipples (Graph; Eup ar). Pin worms.</w:t>
        <w:br/>
        <w:t>Head.--Bursting in head after stool, and when sitting with head bent forward. Sensation as if scalp from nose to vertex were stretched.</w:t>
        <w:br/>
        <w:t>Stomach.--Pain like knives cutting the stomach.</w:t>
        <w:br/>
        <w:t>Rectum.--Aches, as if full of broken glass. Anus aches and burns for hours after stool. Feels constricted. Dry heat at anus, with sudden knife-like stitches. Stools must be forced with great effort; protrusion of haemorrhoids. Fissures of anus, with great constriction, burning like fire, as do the haemorrhoids; temporarily relieved by cold water. Fetid, thin diarrhoea; stools burn; burning pains before and after stools. Oozing at anus. Pin-worms (Sant; Teuc; Spig). Itching of anus.</w:t>
        <w:br/>
        <w:t>Relationship.--Compare: Paeon; Croton (rectal neuralgia); Sanguin nit (diseases of rectum); Macuna prurens-Dolichos-piles, with burning; haemorrhoidal diathesis; Silico-sulphocalcite of Alumina; Stag-blast iron furnace cinder--(anal itching, piles, and constipation; housemaid's knee); abdominal flatulent distension and lumbago. Analogue to Lycopod.</w:t>
        <w:br/>
        <w:t>Dose.--Third to sixth potency. Locally, the Cerate has proved invaluable in many rectal complaints.</w:t>
        <w:br/>
        <w:br/>
        <w:t>RATANHIA PERUVIANA is available at Remedia Homeopathy</w:t>
        <w:br/>
        <w:t>more information and order at Remedia Homeopathy</w:t>
        <w:br/>
        <w:br/>
        <w:t>5,500 homeopathic remedies</w:t>
        <w:br/>
        <w:t>Family run pharmacy since 1760</w:t>
      </w:r>
    </w:p>
    <w:p>
      <w:r>
        <w:br/>
        <w:t>RHAMNUS CALIFORNICA</w:t>
        <w:br/>
        <w:t>California Coffee-tree</w:t>
        <w:br/>
        <w:t>One of the most positive remedies for rheumatism and muscular pains. Pleurodynia, lumbago, gastralgia. Vesical tenesmus; dysmenorrhoea of myalgic origin; pain in head, neck, and face. Inflammatory rheumatism, joints swollen, painful; tendency to metastasis; profuse sweat. Rheumatic heart (Webster).</w:t>
        <w:br/>
        <w:t>Provings of students. 2x potency.</w:t>
        <w:br/>
        <w:t>Mind.--Nervous, restless, irritable. Lassitude; mentally dull and dazed; unable to concentrate mind on studies.</w:t>
        <w:br/>
        <w:t>Head.--Dizzy full feeling. Heavy bruised sensation; better from pressure. Bursting feeling with every step. Soreness, especially in occiput and vertex, worse, bending over. Dull pain in left temple. Dull aching in frontal region (left), extending backwards and over forehead. Deep, right-sided frontal headache. Twitching eyelids.</w:t>
        <w:br/>
        <w:t>Ears.--Dullness of hearing. Soreness, deep under right tragus on swallowing.</w:t>
        <w:br/>
        <w:t>Face.--Flushed, hot and glowing. Outward pressure from malar processes.</w:t>
        <w:br/>
        <w:t>Mouth.--Canker sore between gums and lips. Tongue coated, with clean, pink central patch.</w:t>
        <w:br/>
        <w:t>Throat.--Dry, rough. Soreness on right side and tonsil.</w:t>
        <w:br/>
        <w:t>Bowels.--Constipation with some flatus. Tenesmus and dry stool. Flatulent diarrhoea.</w:t>
        <w:br/>
        <w:t>Genito-urinary.--Increased urination. Tickling in anterior urethra, small morning drop (no previous gonorrhoea). Sexual desire increased.</w:t>
        <w:br/>
        <w:t>Respiratory.--Substernal oppression. Tenderness on pressure of right intercostal muscles.</w:t>
        <w:br/>
        <w:t>Heart.--Variation of pulse. Slow pulse.</w:t>
        <w:br/>
        <w:t>Extremities.--Unable to control muscular action. Legs sore. Walked like a drunken man.</w:t>
        <w:br/>
        <w:t>Modality.--Symptoms worse in evening.</w:t>
        <w:br/>
        <w:t>Relationship.--Rhamnus cathartica or Rhamnus Frangula-European Buckthorn-a rheumatic remedy--(abdominal symptoms, colic, diarrhoea; haemorrhoids, especially chronic). Rhamnus Purshiana-Cascara Sagrada--(palliative in constipation, as an intestinal tonic, and dyspepsia dependent thereon. 10-15 drops of tincture).</w:t>
        <w:br/>
        <w:t>Dose.--Tincture in 15-drop doses every four hours.</w:t>
        <w:br/>
        <w:br/>
        <w:t>RHAMNUS CALIFORNICA is available at Remedia Homeopathy</w:t>
        <w:br/>
        <w:t>more information and order at Remedia Homeopathy</w:t>
        <w:br/>
        <w:br/>
        <w:t>5,500 homeopathic remedies</w:t>
        <w:br/>
        <w:t>Family run pharmacy since 1760</w:t>
      </w:r>
    </w:p>
    <w:p>
      <w:r>
        <w:br/>
        <w:t>RHEUM PALMATUM</w:t>
        <w:br/>
        <w:t>Rhubarb (RHEUM)</w:t>
        <w:br/>
        <w:t>Of frequent use in children with sour diarrhoea; difficult dentition. Whole child smells sour.</w:t>
        <w:br/>
        <w:t>Mind.--Impatient and vehement; desires many things and cries (Cina).</w:t>
        <w:br/>
        <w:t>Head.--Sweat on hairy scalp; constant and profuse. Cool sweat on the face, especially about mouth and nose.</w:t>
        <w:br/>
        <w:t>Mouth.--Much saliva. Sensation of coolness in teeth. Difficult teething; restless and irritable. Breath smells sour (Cham).</w:t>
        <w:br/>
        <w:t>Stomach.--Desire for various kinds of food, but soon tires of all. Throbbing in pit. Feels full.</w:t>
        <w:br/>
        <w:t>Abdomen.--Colicky pain about navel. Colic when uncovering. Wind seems to rise up to chest.</w:t>
        <w:br/>
        <w:t>Rectum.--Before stool, unsuccessful urging to urinate. Stools smell sour, pasty, with shivering and tenesmus, and burning in anus. Sour diarrhoea during dentition. Colicky, even ineffectual urging to evacuate altered fecal stools.</w:t>
        <w:br/>
        <w:t>Modalities.--Worse, uncovering, after eating, moving about.</w:t>
        <w:br/>
        <w:t>Relationship.--Compare: Mag phos; Hep; Pod; Cham; Ipec.</w:t>
        <w:br/>
        <w:t>Antidotes: Camph; Cham.</w:t>
        <w:br/>
        <w:t>Complementary: Mag carb.</w:t>
        <w:br/>
        <w:t>Dose.--Third to sixth potency.</w:t>
        <w:br/>
        <w:br/>
        <w:t>RHEUM PALMATUM is available at Remedia Homeopathy</w:t>
        <w:br/>
        <w:t>more information and order at Remedia Homeopathy</w:t>
        <w:br/>
        <w:br/>
        <w:t>5,500 homeopathic remedies</w:t>
        <w:br/>
        <w:t>Family run pharmacy since 1760</w:t>
      </w:r>
    </w:p>
    <w:p>
      <w:r>
        <w:br/>
        <w:t>RHODIUM METALLICUM</w:t>
        <w:br/>
        <w:t>Metal Chemical Element (RHODIUM)</w:t>
        <w:br/>
        <w:t>(Proved by MacFarlan with the 200th potency).</w:t>
        <w:br/>
        <w:t>Nervous and tearful. Frontal headache; shocks through head. Fleeting neuralgic pains in head, over eyes, in ear, both sides of nose, teeth. Loose cold in head. Lips dry. Nausea especially from sweets. Dull headache. Stiff neck and rheumatic pain down left shoulder and arm. Itching in arms, palms and face. Loose stools with gripings in abdomen. Hyper-active peristalsis, tenesmus after stool. More urine passed. Cough scratchy, wheezy. Thick, yellow mucus from chest. Feels weak, dizzy and a tired feeling.</w:t>
        <w:br/>
        <w:br/>
        <w:t>RHODIUM METALLICUM is available at Remedia Homeopathy</w:t>
        <w:br/>
        <w:t>more information and order at Remedia Homeopathy</w:t>
        <w:br/>
        <w:br/>
        <w:t>5,500 homeopathic remedies</w:t>
        <w:br/>
        <w:t>Accessories for homeopathy doctors and patients</w:t>
      </w:r>
    </w:p>
    <w:p>
      <w:r>
        <w:br/>
        <w:t>RHODODENDRON FERRUGINEUM</w:t>
        <w:br/>
        <w:t>Snow-rose (RHODODENDRON)</w:t>
        <w:br/>
        <w:t>Rheumatic and gouty symptoms well marked. Rheumatism in the hot season. The modality (worse before a storm) is a true guiding symptom.</w:t>
        <w:br/>
        <w:t>Mind.--Dread of a storm; particularly afraid of thunder. Forgetful.</w:t>
        <w:br/>
        <w:t>Head.--Aching in temples. Tearing pain in bones. Headache; worse, wine, wind, cold and wet weather. Pain in eyes before a storm. Ciliary neuralgia, involving eyeball, orbit, and head. Heat in eyes when using them.</w:t>
        <w:br/>
        <w:t>Eyes.--Muscular asthenopia; darting pains through eyes from head, worse before a storm.</w:t>
        <w:br/>
        <w:t>Ears.--Difficult hearing, with whizzing and ringing in ears. Hearing better in the morning; noises come on after patient has been up a few hours.</w:t>
        <w:br/>
        <w:t>Face.--Prosopalgia; violent jerking pain involving dental nerves, from temple to lower jaw and chin; better, warmth and eating. toothache in damp weather and before a storm. Swollen gums. Stumps of teeth are loosened.</w:t>
        <w:br/>
        <w:t>Chest.--Violent pleuritic pains running downward in left anterior chest. Breathless and speechless from violent pleuritic pains running down the anterior chest. Stitches in spleen from fast walking. Crampy pain under short ribs.</w:t>
        <w:br/>
        <w:t>Male.--Testicles, worse left, swollen, painful, drawn up. Orchitis; glands feel crushed. Induration and swelling of testes after gonorrhoea. Hydrocele (Sil).</w:t>
        <w:br/>
        <w:t>Extremities.--Joints swollen. Gouty inflammation of great toe-joint. Rheumatic tearing in all limbs, especially right side; worse, at rest and in stormy weather. Stiffness of neck. Pain in shoulders, arms, wrists; worse when at rest. Pains in bones in spots, and reappear by change of weather. Cannot sleep unless legs are crossed.</w:t>
        <w:br/>
        <w:t>Modalities.--Worse, before a storm. All symptoms reappear in rough weather, night, towards morning. Better, after the storm breaks, warmth, and eating.</w:t>
        <w:br/>
        <w:t>Relationship.--Compare: Ampelopsis (hydrocele and renal dropsy); Dulc; Rhus; Nat sulph.</w:t>
        <w:br/>
        <w:t>Dose.--First to sixth potency.</w:t>
        <w:br/>
        <w:br/>
        <w:t>RHODODENDRON FERRUGINEUM is available at Remedia Homeopathy</w:t>
        <w:br/>
        <w:t>more information and order at Remedia Homeopathy</w:t>
        <w:br/>
        <w:br/>
        <w:t>66,000 customers from 67 countries</w:t>
        <w:br/>
        <w:t>excellent &gt;more</w:t>
      </w:r>
    </w:p>
    <w:p>
      <w:r>
        <w:br/>
        <w:t>RHUS AROMATICA</w:t>
        <w:br/>
        <w:t>Fragrant Sumach</w:t>
        <w:br/>
        <w:t>Renal and urinary affections, especially diabetes. Enuresis due to vesical atony; senile incontinence. Haematuria and cystitis come within the range of this remedy.</w:t>
        <w:br/>
        <w:t>Urine.--Pale, albuminous. Incontinence. Severe pain at beginning or before urination, causing great agony in children. Constant dribbling. Diabetes, large quantities of urine of low specific gravity (Phos ac; Acet ac).</w:t>
        <w:br/>
        <w:t>Dose.--Tincture, in rather material doses.</w:t>
        <w:br/>
        <w:br/>
        <w:t>RHUS AROMATICA is available at Remedia Homeopathy</w:t>
        <w:br/>
        <w:t>more information and order at Remedia Homeopathy</w:t>
        <w:br/>
        <w:br/>
        <w:t>66,000 customers from 67 countries</w:t>
        <w:br/>
        <w:t>excellent &gt;more</w:t>
      </w:r>
    </w:p>
    <w:p>
      <w:r>
        <w:br/>
        <w:t>RHUS GLABRA</w:t>
        <w:br/>
        <w:t>Smooth Sumach</w:t>
        <w:br/>
        <w:t>Epistaxis and occipital headache. Fetid flatus. Ulceration of mouth. Dreams of flying through the air (Sticta). Profuse perspiration arising from debility (China). It is claimed that this remedy will so disinfect the bowels that the flatus and stools will be free from odor. It acts well in putrescent conditions with tendency to ulceration.</w:t>
        <w:br/>
        <w:t>Mouth.--Scurvy; nursing sore mouth (Veronica). Aphthous stomatitis.</w:t>
        <w:br/>
        <w:t>Relationship.--Said to be antidotal to the action of Mercury, and has been employed in the treatment of secondary syphilis after mercurialization.</w:t>
        <w:br/>
        <w:t>Dose.--Tincture. Usually locally to soft, spongy gums, aphthae, pharyngitis, etc. Internally, first potency.</w:t>
        <w:br/>
        <w:br/>
        <w:t>RHUS GLABRA is available at Remedia Homeopathy</w:t>
        <w:br/>
        <w:t>more information and order at Remedia Homeopathy</w:t>
        <w:br/>
        <w:br/>
        <w:t>5,500 homeopathic remedies</w:t>
        <w:br/>
        <w:t>Accessories for homeopathy doctors and patients</w:t>
      </w:r>
    </w:p>
    <w:p>
      <w:r>
        <w:br/>
        <w:t>RHUS TOXICODENDRON</w:t>
        <w:br/>
        <w:t>more information and order at Remedia Homeopathy</w:t>
        <w:br/>
        <w:br/>
        <w:t>Poison-ivy</w:t>
        <w:br/>
        <w:t>The effects on the skin, rheumatic pains, mucous membrane affections, and a typhoid type of fever, make this remedy frequently indicated. Rhus affects fibrous tissue markedly-joints, tendons, sheaths-aponeurosis, etc, producing pains and stiffness. Post-operative complications. Tearing asunder pains. Motion always "limbers up" the Rhus patient, and hence he feels better for a time from a change of position. Ailments from strains, overlifting, getting wet while perspiring. Septic conditions. Cellulitis and infections, carbuncles in early stages (Echinac). Rheumatism in the cold season. Septicaemia.</w:t>
        <w:br/>
        <w:t>Mind.--Listless, sad. Thoughts of suicide. Extreme restlessness, with continued change of position. Delirium, with fear of being poisoned (Hyos). Sensorium becomes cloudy. Great apprehension at night, cannot remain in bed.</w:t>
        <w:br/>
        <w:t>Head.--Feels as if a board were strapped on the forehead. Vertigo when rising. Heavy head. Brain feels loose and as if struck against skull on walking or rising. Scalp sensitive; worse on side lain on. Headache in occiput (Rhus rad); painful to touch. Pain in forehead and proceeds thence backward. Humid eruptions on scalp; itching greatly.</w:t>
        <w:br/>
        <w:t>Eyes.--Swollen, red, oedematous; orbital cellulitis. Pustular inflammations. Photophobia; profuse flow of yellow pus. Å’dema of lids, suppurative iritis. Lids inflamed, agglutinated swollen. Old injured eyes. Circumscribed corneal injection. Intensive ulceration of the cornea. Iritis, after exposure to cold and dampness, and of rheumatic origin. Eye painful on turning it or pressing, can hardly move it, as in acute retrobulbar neuritis. Profuse gush of hot, scalding tears upon opening lids.</w:t>
        <w:br/>
        <w:t>Ears.--Pain in ears, with sensation as if something were in them. Lobules swollen. Discharge of bloody pus.</w:t>
        <w:br/>
        <w:t>Nose.--Sneezing; coryza from getting wet. Tip of nose red, sore, ulcerated. Swelling of nose. Nosebleed on stooping.</w:t>
        <w:br/>
        <w:t>Face.--Jaws crack when chewing. Easy dislocation of jaw (Ign; Petrol). Swollen face, erysipelas. Cheek bones sensitive to touch. Parotitis. Facial neuralgia, with chilliness; worse, evening. Crusta lactea (Calc; Viol tric).</w:t>
        <w:br/>
        <w:t>Mouth.--Teeth feel loose and long; gums sore. Tongue red and cracked; coated, except red triangular space at the tip; dry and red at edges. Corners of mouth ulcerated; fever-blisters around mouth and chin (Nat mur). Pain in maxillary joint.</w:t>
        <w:br/>
        <w:t>Throat.--Sore, with swollen glands. Sticking pain on swallowing. Parotitis; left side.</w:t>
        <w:br/>
        <w:t>Stomach.--Want of appetite for any kind of food, with unquenchable thirst. Bitter taste (Cupr). Nausea, vertigo, and bloated abdomen after eating. Desire for milk. Great thirst, with dry mouth and throat. Pressure as from a stone. (Bry; Ars) Drowsy after eating.</w:t>
        <w:br/>
        <w:t>Abdomen.--Violent pains, relieved by lying on abdomen. Swelling of inguinal glands. Pain in region of ascending colon. Colic, compelling to walk bent. Excessive distention after eating. Rumbling of flatus on first rising, but disappears with continued motion.</w:t>
        <w:br/>
        <w:t>Rectum.--Diarrhoea of blood, slime, and reddish mucus. Dysentery, with tearing pains down thighs. Stools of cadaverous odor. Frothy, painless stools. Will often abort a beginning suppurative process near the rectum. Dysentery.</w:t>
        <w:br/>
        <w:t>Urinary.--Dark, turbid, high-colored, scanty urine, with white sediment. Dysuria, with loss of blood.</w:t>
        <w:br/>
        <w:t>Male.--Swelling of glands and prepuce-dark-red erysipelatous; scrotum thick, swollen, oedematous. Itching intense.</w:t>
        <w:br/>
        <w:t>Female.--Swelling, with intense itching of vulva. Pelvic articulations stiff when beginning to move. Menses early, profuse, and prolonged, acrid. Lochia thin, protracted, offensive diminished (Puls; Secale), with shooting upwards in vagina (Sep).</w:t>
        <w:br/>
        <w:t>Respiratory.--Tickling behind upper sternum. Dry, teasing cough from midnight until morning, during a chill, or when putting hands out of bed. Haemoptysis from overexertion; blood bright red. Influenza, with aching in all bones (Eup perf). Hoarseness from overtraining voice (Arn). Oppression of the chest, cannot get breath with sticking pains. Bronchial coughs in old people, worse on awaking and with expectoration of small plugs of mucus.</w:t>
        <w:br/>
        <w:t>Heart.--Hypertrophy from overexertion. Pulse quick, weak, irregular, intermittent, with numbness of left arm. Trembling and palpitation when sitting still.</w:t>
        <w:br/>
        <w:t>Back.--Pain between shoulders on swallowing. Pain and stiffness in small of back; better, motion, or lying on something hard; worse, while sitting. Stiffness of the nape of the neck.</w:t>
        <w:br/>
        <w:t>Extremities.--Hot, painful swelling of joints. Pains tearing in tendons, ligaments, and fasciae. Rheumatic pains spread over a large surface at nape of neck, loins, and extremities; better motion (Agaric). Soreness of condyles of bones. Limbs stiff paralyzed. The cold fresh air is not tolerated; it makes the skin painful. Pain along ulnar nerve. Tearing down thighs. Sciatica; worse, cold, damp weather, at night. Numbness and formication, after overwork and exposure. Paralysis; trembling after exertion. Tenderness about knee-joint. Loss of power in forearm and fingers; crawling sensation in the tips of fingers. Tingling in feet.</w:t>
        <w:br/>
        <w:t>Fever.--Adynamic; restless, trembling. Typhoid; tongue dry and brown; sordes; bowels loose; great restlessness. Intermittent; chill, with dry cough and restlessness. During heat, urticaria. Hydroa. Chilly, as if cold water were poured over him, followed by heat and inclination to stretch the limbs.</w:t>
        <w:br/>
        <w:t>Skin.--Red, swollen; itching intense. Vesicles, herpes; urticaria; pemphigus; erysipelas; vesicular suppurative forms. Glands swollen. Cellulitis. Burning eczematous eruptions with tendency to scale formation.</w:t>
        <w:br/>
        <w:t>Sleep.--Dreams of great exertion. Heavy sleep, as from stupor. Sleepless before midnight.</w:t>
        <w:br/>
        <w:t>Modalities.--Worse, during sleep, cold, wet rainy weather and after rain; at night, during rest, drenching, when lying on back or right side. Better, warm, dry weather, motion; walking, change of position, rubbing, warm applications, from stretching out limbs.</w:t>
        <w:br/>
        <w:t>Relationship.--Complementary: Bry; Calc fluor. Phytol (Rheumatism). In urticaria follow with Bovista.</w:t>
        <w:br/>
        <w:t>Inimical: Apis.</w:t>
        <w:br/>
        <w:t>Antidotes: Bathing with milk and Grindelia lotion very effective. Ampelopsis Trifolia-Three-leaf Woodbine--(Toxic dermatitis due to vegetable poisons-30 and 200. Very similar to Rhus poisoning). Desensitizing against Ivy poisoning by the use of descending doses of the tincture by mouth or by hypodermic injections is recommended by old school authorities, but is not as effective as the homeopathic remedies especially Rhus 30 and 200 and Anacard, etc. Anacard; Croton; Grindelia; Mezer; Cyprip; Plumbago (eczema of vulva); Graph.</w:t>
        <w:br/>
        <w:t>Compare: Rhus radicans (almost identical action); characteristics are, burning in tongue, tip feels sore, pains are often semilateral and in various parts, often remote and successive. Many symptoms are better after a storm has thoroughly set in, especially after an electric storm. Has pronounced yearly aggravation (Laches). Rhus radicans has headache in occiput even pain in nape of neck and from there pains draw over the head forwards. Rhus diversiloba-California Poison-oak (antidote to Rhus; violent skin symptoms, with frightful itching; much swelling of face, hands and genitals; skin very sensitive; eczema and erysipelas, great nervous weakness, tired from least effort; goes to sleep from sheer exhaustion); Xerophyllum (dysmenorrhoea and skin symptoms). Compare, also; Arn; Bapt; Lach; Ars; Hyos; Op (stupefaction more profound). Mimosa-Sensitive Plant--(rheumatism, knee stiff, lancinating pains in back and limbs. Swelling of ankles Legs tremble).</w:t>
        <w:br/>
        <w:t>Dose.--Sixth to thirtieth potency. The 200th and higher are antidotal to poisoning with the plant and tincture.</w:t>
        <w:br/>
        <w:br/>
        <w:t>Rhus toxicodendron is available at Remedia Homeopathy</w:t>
        <w:br/>
        <w:t>more information and order at Remedia Homeopathy</w:t>
        <w:br/>
        <w:t>Other names for this homeopathic remedy: Rhus toxicodendron, eastern Poison ivy, echter Giftsumach, Giftsumach, echter, Poison ivy, eastern, Rhus verrucosum, Toxicodendron pubescens, Toxicodendron quercifolium, Wurzelsumach,</w:t>
        <w:br/>
        <w:br/>
        <w:t>66,000 customers from 67 countries</w:t>
        <w:br/>
        <w:t>excellent &gt;more</w:t>
      </w:r>
    </w:p>
    <w:p>
      <w:r>
        <w:br/>
        <w:t>RHUS VENENATA</w:t>
        <w:br/>
        <w:t>Poison-elder</w:t>
        <w:br/>
        <w:t>The skin symptoms of this species of Rhus are most severe.</w:t>
        <w:br/>
        <w:t>Mind.--Great melancholy; no desire to live, gloomy.</w:t>
        <w:br/>
        <w:t>Head.--Heavy, frontal headache; worse, walking or stooping. Eyes nearly closed with great swelling. Vesicular inflammation of ears. Nose red and shiny. Face swollen.</w:t>
        <w:br/>
        <w:t>Tongue.--Red at tip. Fissured in middle. Vesicles on under side.</w:t>
        <w:br/>
        <w:t>Abdomen.--Profuse, watery, white stools in morning, 4 am, with colicky pains; expelled with force. Pain in hypogastrium before every stool.</w:t>
        <w:br/>
        <w:t>Extremities.--Paralytic drawing in right arm, especially wrist, and extending to fingers.</w:t>
        <w:br/>
        <w:t>Skin.--Itching; relieved by hot water. Vesicles. Erysipelas; skin dark red. Erythema nodosum, with nightly itching and pains in long bones.</w:t>
        <w:br/>
        <w:t>Relationship.--Antidote: Clematis. The California Poison-oak (Rhus diversiloba) is identical with it. It antidotes Radium and follows it well. Compare: Anacard.</w:t>
        <w:br/>
        <w:t>Dose.--Sixth to thirtieth potency.</w:t>
        <w:br/>
        <w:br/>
        <w:t>RHUS VENENATA is available at Remedia Homeopathy</w:t>
        <w:br/>
        <w:t>more information and order at Remedia Homeopathy</w:t>
        <w:br/>
        <w:br/>
        <w:t>66,000 customers from 67 countries</w:t>
        <w:br/>
        <w:t>excellent &gt;more</w:t>
      </w:r>
    </w:p>
    <w:p>
      <w:r>
        <w:br/>
        <w:t>RICINUS COMMUNIS</w:t>
        <w:br/>
        <w:t>Castor-oil (RICINUS COMMUNIS - BOFAREIRA)</w:t>
        <w:br/>
        <w:t>Has marked action on gastro-intestinal tract. Increase the quantity of milk in nursing women. Vomiting and purging. Languor and weakness.</w:t>
        <w:br/>
        <w:t>Head.--Vertigo, occipital pain, congestive symptoms, buzzing in ears. Face pale, twitching of mouth.</w:t>
        <w:br/>
        <w:t>Stomach.--Anorexia with great thirst, burning in stomach, pyrosis, nausea profuse vomiting, pit of stomach sensitive. Mouth dry.</w:t>
        <w:br/>
        <w:t>Abdomen.--Rumbling with contraction of recti muscles, colic, incessant diarrhoea with purging. Rice water stools with cramps and chilliness.</w:t>
        <w:br/>
        <w:t>Stool.--Loose, incessant, painless, with painful cramps in muscles of extremities. Anus inflamed. Stools green, slimy, and bloody. Fever, emaciation, somnolence.</w:t>
        <w:br/>
        <w:t>Relationship.--Compare: Resorcin (summer complaint with vomiting); destroys organic germs of putrefaction; Cholos terrapina (cramps of muscles). Ars; Verat.</w:t>
        <w:br/>
        <w:t>Dose.--Third potency. Five drops every four hours for increasing flow of milk; also locally a poultice of the leaves.</w:t>
        <w:br/>
        <w:br/>
        <w:t>RICINUS COMMUNIS is available at Remedia Homeopathy</w:t>
        <w:br/>
        <w:t>more information and order at Remedia Homeopathy</w:t>
        <w:br/>
        <w:br/>
        <w:t>5,500 homeopathic remedies</w:t>
        <w:br/>
        <w:t>Accessories for homeopathy doctors and patients</w:t>
      </w:r>
    </w:p>
    <w:p>
      <w:r>
        <w:br/>
        <w:t>ROBINIA PSEUDACACIA</w:t>
        <w:br/>
        <w:t>Yellow Locust (ROBINIA)</w:t>
        <w:br/>
        <w:t>The remedy for hperchlorhydria. In cases where albuminoid digestion is too rapid and starch digestion is perverted. The gastric symptoms with the most pronounced acidity are well authenticated, and are the guiding symptoms. The acidity of Robinia is accompanied by frontal headache. Intensely acrid eructations. Acrid and greenish vomiting, colic and flatulence, nightly burning pains in stomach and constipation with urgent desire.--Acidity of children. Stools and perspiration sour. Incarcerated flatus.</w:t>
        <w:br/>
        <w:t>Head.--Dull, throbbing, frontal pain; worse, motion and reading. Gastric headache with acid vomiting.</w:t>
        <w:br/>
        <w:t>Stomach.--Dull, heavy aching. Nausea; sour, eructations; profuse vomiting of an intensely sour fluid (Sulph ac). Great distention of stomach and bowels. Flatulent colic (Cham; Diosc). Sour stools; child smells sour.</w:t>
        <w:br/>
        <w:t>Female.--Nymphomania. Acrid, fetid leucorrhoea. Discharge of blood between menstrual periods. Herpes on vagina and vulva.</w:t>
        <w:br/>
        <w:t>Relationship.--Magnes phos; Arg nit; Orexine tannate. (Hyperchlorhydria; deficient acid and slow digestion; 14 hourly doses)</w:t>
        <w:br/>
        <w:t>Dose.--Third potency. Must be continued a long time.</w:t>
        <w:br/>
        <w:br/>
        <w:t>ROBINIA PSEUDACACIA is available at Remedia Homeopathy</w:t>
        <w:br/>
        <w:t>more information and order at Remedia Homeopathy</w:t>
        <w:br/>
        <w:br/>
        <w:t>5,500 homeopathic remedies</w:t>
        <w:br/>
        <w:t>Accessories for homeopathy doctors and patients</w:t>
      </w:r>
    </w:p>
    <w:p>
      <w:r>
        <w:br/>
        <w:t>ROSA DAMASCENA</w:t>
        <w:br/>
        <w:t>Damask Rose</w:t>
        <w:br/>
        <w:t>Useful in the beginning of hay-fever, with involvement of Eustachian tube.</w:t>
        <w:br/>
        <w:t>Ear.--Hardness of hearing; tinnitus. Eustachian catarrh (Hydr; Merc dulc).</w:t>
        <w:br/>
        <w:t>Relationship.--Compare: in hay-fever: Phleum pratense--Timothy grass--(Hay-fever with asthma; watery coryza, itching of nose and eyes; frequent sneezing, dyspnoea. Use 6-30 potency. Rabe). Succin acid; Sabad; Euph; Psor; Kali hyd; Naphth.</w:t>
        <w:br/>
        <w:t>Dose.--Lower potencies.</w:t>
        <w:br/>
        <w:br/>
        <w:t>ROSA DAMASCENA is available at Remedia Homeopathy</w:t>
        <w:br/>
        <w:t>more information and order at Remedia Homeopathy</w:t>
        <w:br/>
        <w:br/>
        <w:t>5,500 homeopathic remedies</w:t>
        <w:br/>
        <w:t>Accessories for homeopathy doctors and patients</w:t>
      </w:r>
    </w:p>
    <w:p>
      <w:r>
        <w:br/>
        <w:t>RUMEX CRISPUS</w:t>
        <w:br/>
        <w:t>more information and order at Remedia Homeopathy</w:t>
        <w:br/>
        <w:br/>
        <w:t>Yellow Dock</w:t>
        <w:br/>
        <w:t>Is characterized by pains, numerous and varied, neither fixed nor constant anywhere. Cough caused by an incessant tickling in the throat-pit, which tickling runs down to the bifurcation of the bronchial tubes. Touching the throat-pit brings on the cough. Worse from the least cold air; so that all cough ceases by covering up all the body and head with the bedclothes. Rumex diminishes the secretions of mucous membranes, and at the same time exalts sensibility of the mucous membranes of the larynx and trachea. Its action upon the skin is marked, producing an intense itching. Lymphatics enlarged and secretions perverted.</w:t>
        <w:br/>
        <w:t>Stomach.--Tongue sore at edges; coated; sensation of hard substance in pit of stomach; hiccough, pyrosis, nausea; cannot eat meat; it causes eructations, pruritus. Jaundice after excessive use of alcoholics. Chronic gastritis; aching pain in pit of stomach and shooting in the chest; extends towards the throat-pit, worse any motion or talking. Pain in left breast after meals; flatulence.</w:t>
        <w:br/>
        <w:t>Respiratory.--Nose dry. Tickling in throat-pit causes cough. Copious mucous discharge from nose and trachea. Dry, teasing cough, preventing sleep. Aggravated by pressure, talking, and especially by inspiring cool air and at night. Thin, watery, frothy expectoration by the mouthful: later, stringy and tough. Rawness of larynx and trachea. Soreness behind sternum, especially left side, in region of left shoulder. Raw pain under clavicle. Lump in throat.</w:t>
        <w:br/>
        <w:t>Stool.--Brown, watery, diarrhoea early in morning, with cough, driving him out of bed. Valuable in advanced phthisis (Seneg; Puls; Lycop; Ars). Itching of anus, with sensation as of a stick in rectum. Piles.</w:t>
        <w:br/>
        <w:t>Skin.--Intense itching of skin, especially of lower extremities; worse, exposure to cold air when undressing. Urticaria; contagious prurigo.</w:t>
        <w:br/>
        <w:t>Modalities.--Worse, in evening, from inhaling cold air; left chest; uncovering.</w:t>
        <w:br/>
        <w:t>Relationship.--Compare: Caust; Sulph; Bell; Rumex contains chrysophanic acid to which the skin symptoms correspond. Rumex acetosa-Sheep sorrel--(Gathered in June and dried, used locally for Epithelioma of face (Cowperthwaite). Dry, unremitting short cough, and violent pains in the bowels; uvula elongated; inflammation of oesophagus; also cancer); Rumex obtusifolius-Lapathum-Broad-leaf dock--(nosebleed and headache following; pain in kidneys; leucorrhoea).</w:t>
        <w:br/>
        <w:t>Dose.--Third to sixth potency.</w:t>
        <w:br/>
        <w:br/>
        <w:t>Rumex crispus is available at Remedia Homeopathy</w:t>
        <w:br/>
        <w:t>more information and order at Remedia Homeopathy</w:t>
        <w:br/>
        <w:t>Other names for this homeopathic remedy: Rumex crispus, Ampfer, krauser, Curly Dock, krauser Ampfer, Rumex,</w:t>
        <w:br/>
        <w:br/>
        <w:t>5,500 homeopathic remedies</w:t>
        <w:br/>
        <w:t>Manual potentisation</w:t>
      </w:r>
    </w:p>
    <w:p>
      <w:r>
        <w:br/>
        <w:t>RUTA GRAVEOLENS</w:t>
        <w:br/>
        <w:t>Rue-bitterwort</w:t>
        <w:br/>
        <w:t>Acts upon the periosteum and cartilages, eyes and uterus. Complaints from straining flexor tendons especially. Tendency to the formation of deposits in the periosteum, tendons, and about joints, especially wrist. Overstrain of ocular muscles. All parts of the body are painful, as if bruised. Sprains (after Arnica). Lameness after sprains. Jaundice. Feeling of intense lassitude, weakness and despair. Injured "bruised" bones.</w:t>
        <w:br/>
        <w:t>Head.--Pain as from a nail; after excessive intoxicating drinks. Periosteum sore. Epistaxis.</w:t>
        <w:br/>
        <w:t>Eyes.--Eyes-strain followed by headache. Eyes red, hot, and painful from sewing or reading fine print (Nat mur; Arg nit). Disturbances of accommodation. Weary pain while reading. Pressure deep in orbits. Tarsal cartilage feels bruised. Pressure over eyebrow. Asthenopia.</w:t>
        <w:br/>
        <w:t>Stomach.--Gastralgia of aching, gnawing character.</w:t>
        <w:br/>
        <w:t>Urinary.--Pressure in neck of bladder after urinating; painful closure (Apis). Constant urging to urinate, feels bladder full.</w:t>
        <w:br/>
        <w:t>Rectum.--Difficult feces, evacuated only with straining. Constipation, alternating with mucous, frothy stools; discharge of blood with stool. When sitting, tearing stitches in rectum. Carcinoma affecting lower bowel. Prolapsus ani every time the bowels move, after confinement. Frequent, unsuccessful urging to stool. Protrusion of rectum when stooping.</w:t>
        <w:br/>
        <w:t>Respiratory.--Cough with copious, thick, yellow expectoration; chest feels weak. Painful spot on sternum; short breath with tightness of chest.</w:t>
        <w:br/>
        <w:t>Back.--Pain in nape, back and loins. Backache better pressure and lying on back. Lumbago worse morning before rising.</w:t>
        <w:br/>
        <w:t>Extremities.--Spine and limbs feel bruised. Small of back and loins pain. Legs give out on rising from a chair, hips and thighs so weak (Phos; Con). Contraction of fingers. Pain and stiffness in wrists and hands. Ganglia (Benzoic ac). Sciatica; worse, lying down at night; pain from back down hips and thighs. Hamstrings feel shortened (Graph). Tendons sore. Aching pain in tendo-Achilles. Thighs pain when stretching the limbs. Pain in bones of feet and ankles. Great restlessness.</w:t>
        <w:br/>
        <w:t>Modalities.--Worse, lying down, from cold, wet weather.</w:t>
        <w:br/>
        <w:t>Relationship.--Compare: Ratanhia; Carduus. Rectal (irritation); Jaborandi; Phyt; Rhus; Sil; Arn.</w:t>
        <w:br/>
        <w:t>Antidote: Camph.</w:t>
        <w:br/>
        <w:t>Complementary: Calc phos.</w:t>
        <w:br/>
        <w:t>Dose.--First to sixth potency. Locally, the tincture for ganglia and as a lotion for the eyes.</w:t>
        <w:br/>
        <w:br/>
        <w:t>RUTA GRAVEOLENS is available at Remedia Homeopathy</w:t>
        <w:br/>
        <w:t>more information and order at Remedia Homeopathy</w:t>
        <w:br/>
        <w:br/>
        <w:t>66,000 customers from 67 countries</w:t>
        <w:br/>
        <w:t>excellent &gt;more</w:t>
      </w:r>
    </w:p>
    <w:p>
      <w:r>
        <w:br/>
        <w:t>SABADILLA</w:t>
        <w:br/>
        <w:t>more information and order at Remedia Homeopathy</w:t>
        <w:br/>
        <w:br/>
        <w:t>Cevadilla Seed. Asagraea Officialis</w:t>
        <w:br/>
        <w:t>Action on mucous membrane of the nose and the lachrymal glands, producing coryza and symptoms like hay-fever, which have been utilized homeopathically. Chilliness; sensitive to cold. Ascarides, with reflex symptoms (nymphomania; convulsive symptoms). Children's diarrhoea with constant cutting pains.</w:t>
        <w:br/>
        <w:t>Mind.--Nervous, timid, easily startled. Has erroneous notions about himself. Imagines that he is very sick; that parts are shrunken; that she is pregnant; that she has cancer; delirium during intermittents.</w:t>
        <w:br/>
        <w:t>Head.--Vertigo with sensation as though all things were turning around each other, accompanied by blackness before eyes and sensation of fainting. Dullness and oppression. Over-sensitiveness to odors. Thinking produces headache and sleeplessness. Eyelids red, burning. Lachrymation. Difficult hearing.</w:t>
        <w:br/>
        <w:t>Nose.--Spasmodic sneezing, with running nose. Coryza, with severe frontal pains and redness of eyes and lachrymation. Copious, watery, nasal discharge.</w:t>
        <w:br/>
        <w:t>Throat.--Sore; begins on left side (Lach). Much tough phlegm. Sensation of a skin hanging loosely; must swallow it. Warm food and drink relieve. Empty swallowing most painful. Dry fauces and throat. Sensation of a lump in throat with constant necessity to swallow. Chronic sore throat; worse, from cold air. Tongue as if burnt.</w:t>
        <w:br/>
        <w:t>Stomach.--Spasmodic pain in stomach with dry cough and difficult breathing. No thirst. Loathing for strong food. Canine appetite for sweets and farinaceous food. Pyrosis; copious salivation. Cold, empty feeling in stomach. Desire for hot things. Sweetish taste.</w:t>
        <w:br/>
        <w:t>Female.--Menses too late; come by fits and starts. Intermit (Kreos; Puls). (due to transient and localized congestion of womb alternating with chronic anaemic state).</w:t>
        <w:br/>
        <w:t>Fever.--Chill predominates; from below upwards. Heat in head and face; hands and feet icy cold, with chill. Lachrymation during paroxysm. Thirstless.</w:t>
        <w:br/>
        <w:t>Extremities.--Cracking of skin under and beneath toe; inflammation under toe-nails.</w:t>
        <w:br/>
        <w:t>Skin.--Dry, like parchment. Horny, deformed, thickened nails. Hot, burning, creeping, crawling sensation. Itching in anus.</w:t>
        <w:br/>
        <w:t>Modalities.--Worse, cold and cold drinks, full moon. Better, warm food and drink, wrapped up.</w:t>
        <w:br/>
        <w:t>Relationship.--Complementary: Sepia. Compare: Veratrina (is alkaloid of Sabadilla, not of Veratrum, locally in neuralgias, and for removal of dropsy. Five grains to two drams Lanolin, rubbed on inside of thighs, causes diuresis). Colch; Nux; Arundo and Pollatin. Phleum pratense-Timothy-Hay-fever-Potentized-12-specific to many cases and evidently acts in a desensitizing manner (Rabe). Cumarinum (hay-fever).</w:t>
        <w:br/>
        <w:t>Antidotes: Puls; Lycop; Conium; Lach.</w:t>
        <w:br/>
        <w:t>Dose.--Third to thirtieth potency.</w:t>
        <w:br/>
        <w:br/>
        <w:t>Schoenocaulon officinale is available at Remedia Homeopathy</w:t>
        <w:br/>
        <w:t>more information and order at Remedia Homeopathy</w:t>
        <w:br/>
        <w:t>Other names for this homeopathic remedy: Schoenocaulon officinale, Asagraea officinalis, Cabadilla, Läusegerste, Sabadilla, Sabadilla officinarum, Veratrum officinalie, Veratrum sabadilla,</w:t>
        <w:br/>
        <w:br/>
        <w:t>5,500 homeopathic remedies</w:t>
        <w:br/>
        <w:t>Accessories for homeopathy doctors and patients</w:t>
      </w:r>
    </w:p>
    <w:p>
      <w:r>
        <w:br/>
        <w:t>SABAL SERRULATA</w:t>
        <w:br/>
        <w:t>Saw Palmetto</w:t>
        <w:br/>
        <w:t>Sabal is homeopathic to irritability of the genito-urinary organs. General and sexual debility. Promotes nutrition and tissue building. Head, stomach, and ovarian symptoms marked. Of unquestioned value in prostatic enlargement, epididymitis, and urinary difficulties. Acts on membrano-prostatic portion of urethra. Iritis, with prostatic trouble. Valuable for undeveloped mammary glands. Fear of going to sleep. Languor, apathy and indifference.</w:t>
        <w:br/>
        <w:t>Head.--Confused, full; dislikes sympathy; makes her angry. Vertigo, with headache. Neuralgia in feeble patients. Pain runs up from nose and centers in forehead.</w:t>
        <w:br/>
        <w:t>Stomach.--Belching and acidity. Desire for milk (Rhus; Apis)</w:t>
        <w:br/>
        <w:t>Urinary.--Constant desire to pass water at night. Enuresis; paresis of sphincter vesicae. Chronic gonorrhoea. Difficult urination. Cystitis with prostatic hypertrophy.</w:t>
        <w:br/>
        <w:t>Male.--Prostatic troubles; enlargement; discharge of prostatic fluid. Wasting of testes and loss of sexual power. Coitus painful at the time of emission. Sexual neurotics. Organs feel cold.</w:t>
        <w:br/>
        <w:t>Female.--Ovaries tender and enlarged; breasts shrivel (Iod; Kali iod). Young female neurotics; suppressed or perverted sexual inclination.</w:t>
        <w:br/>
        <w:t>Respiratory.--Copious expectoration, with catarrh of nose. Chronic bronchitis (Stann; Hep).</w:t>
        <w:br/>
        <w:t>Relationship.--Compare: Phosph ac; Stigmata maydis; Santal; Apis. In prostatic symptoms: fer pic; Thuja; Picric acid (more sexual erethism). Populus tremul; (prostatic enlargement with cystitis).</w:t>
        <w:br/>
        <w:t>Dose.--Mother tincture, ten to thirty drops. Third potency often better. The tincture must be prepared from the fresh berries to be effective.</w:t>
        <w:br/>
        <w:br/>
        <w:t>SABAL SERRULATA is available at Remedia Homeopathy</w:t>
        <w:br/>
        <w:t>more information and order at Remedia Homeopathy</w:t>
        <w:br/>
        <w:br/>
        <w:t>5,500 homeopathic remedies</w:t>
        <w:br/>
        <w:t>Family run pharmacy since 1760</w:t>
      </w:r>
    </w:p>
    <w:p>
      <w:r>
        <w:br/>
        <w:t>SABINA</w:t>
        <w:br/>
        <w:t>more information and order at Remedia Homeopathy</w:t>
        <w:br/>
        <w:br/>
        <w:t>Savine</w:t>
        <w:br/>
        <w:t>Has a special action on the uterus; also upon serous and fibrous membranes; hence its use in gout. Pain from sacrum to the pubis. Haemorrhages, where blood is fluid and clots together. Tendency to miscarriage, especially at third month. Violent pulsations; wants windows open.</w:t>
        <w:br/>
        <w:t>Mind.--Music is intolerable, produces nervousness.</w:t>
        <w:br/>
        <w:t>Head.--Vertigo with suppressed menses. Bursting headache, suddenly coming and going slowly. Rush of blood to head and face. Drawing pains in masseter muscles. Teeth ache when chewing.</w:t>
        <w:br/>
        <w:t>Stomach.--Heartburn. Desire for lemonade. Bitter taste (Rhus). Lancinating pain from pit of stomach across back.</w:t>
        <w:br/>
        <w:t>Abdomen.--Bearing-down, constrictive pain. Colic, mostly in hypogastric region. Tympanitic distention.</w:t>
        <w:br/>
        <w:t>Rectum.--Sense of fullness. Constipation. Pain from back to pubis. Haemorrhoids, with bright red blood; bleed copiously.</w:t>
        <w:br/>
        <w:t>Urine.--Burning and throbbing in region of kidneys. Bloody urine; much urging. Bladder inflamed with throbbing all over. Inflammation of urethra.</w:t>
        <w:br/>
        <w:t>Male.--Inflammatory gonorrhoea, with pus-like discharge. Sycotic excrescences. Burning, sore pain in glans. Prepuce painful with difficulty in retracting it. Increased desire.</w:t>
        <w:br/>
        <w:t>Female.--Menses profuse, bright. Uterine pains extend into thighs. Threatened miscarriage. Sexual desire increased. Leucorrhoea after menses, corrosive, offensive. Discharge of blood between periods, with sexual excitement (Ambr). Retained placenta; intense after-pains. Menorrhagia in women who aborted readily. Inflammation of ovaries and uterus after abortion. Promotes expulsion of moles from uterus (Canth). Pain from sacrum to pubis, and from below upwards shooting up the vagina. Haemorrhage; partly clotted; worse from least motion. Atony of uterus.</w:t>
        <w:br/>
        <w:t>Back.--Pain between sacrum and pubis from one bone to another. Paralytic pain in small back.</w:t>
        <w:br/>
        <w:t>Extremities.--Bruised pains in anterior portion of thighs. Shooting in heels and metatarsal bones. Arthritic pain in joints. Gout; worse, in heated room. Red, shining swelling. Gouty nodosities (Ammon phos).</w:t>
        <w:br/>
        <w:t>Skin.--Fig-warts, with intolerable itching and burning. Exuberant granulations (Thuj; Nit ac). Warts. Black pores in skin.</w:t>
        <w:br/>
        <w:t>Modalities.--Worse, from least motion, heat, warm air. Better, in cool fresh air.</w:t>
        <w:br/>
        <w:t>Relationship.--Complementary: Thuja.</w:t>
        <w:br/>
        <w:t>Compare: Sanguisorba (Venous congestion and passive haemorrhages; varices of lower extremities; dysentery. Long lasting profuse menses with congestion to head and limbs in sensitive, irritable patients. Climacteric haemorrhages. Use 2x attenuation). Sanguisuga.--The leech--(Haemorrhages, especially bleeding from anus. Use 6x). Rosmarinus (menses too early; violent pains followed by uterine haemorrhage. Head heavy, drowsy. Chilly with icy coldness of lower extremities without thirst, followed by heat. Memory deficient). Croc; Calc; Trill; Ipec; Millef; Erig.</w:t>
        <w:br/>
        <w:t>Antidote: Puls.</w:t>
        <w:br/>
        <w:t>Dose.--Locally, for warts, tincture. Internally, third to thirtieth potency.</w:t>
        <w:br/>
        <w:br/>
        <w:t>Juniperus sabina is available at Remedia Homeopathy</w:t>
        <w:br/>
        <w:t>more information and order at Remedia Homeopathy</w:t>
        <w:br/>
        <w:t>Other names for this homeopathic remedy: Juniperus sabina, Sabina, Sabina cacumina, Sabina officinalis, Sadebaum, Sevenbaum, Seviebaum, Stinkwacholder,</w:t>
        <w:br/>
        <w:br/>
        <w:t>5,500 homeopathic remedies</w:t>
        <w:br/>
        <w:t>Manual potentisation</w:t>
      </w:r>
    </w:p>
    <w:p>
      <w:r>
        <w:br/>
        <w:t>SALICYLICUM ACIDUM</w:t>
        <w:br/>
        <w:t>Salicylic Acid</w:t>
        <w:br/>
        <w:t>The symptoms point to its use in rheumatism, dyspepsia, and Meniere's disease. Prostration after influenza; also tinnitus aurium and deafness. Haematuria.</w:t>
        <w:br/>
        <w:t>Head.--Vertigo; tendency to fall to left side. Headache; confusion in head on rising suddenly. Incipient coryza. Piercing pain in temples.</w:t>
        <w:br/>
        <w:t>Eyes.--Retinal haemorrhage. Retinitis after influenza, also albuminuric.</w:t>
        <w:br/>
        <w:t>Ears.--Roaring and ringing in ears. Deafness, with vertigo.</w:t>
        <w:br/>
        <w:t>Throat.--Sore, red and swollen. Pharyngitis; swallowing difficult.</w:t>
        <w:br/>
        <w:t>Stomach.--Canker sores, with burning soreness and fetid breath. Flatulence; hot, sour belching. Putrid fermentation. Fermentative dyspepsia. Tongue purplish, leaden-colored; foul breath.</w:t>
        <w:br/>
        <w:t>Stools.--Putrid diarrhoea; gastro-intestinal derangements, especially in children; stools like green frog's spawn (Magn carb). Pruritus ani.</w:t>
        <w:br/>
        <w:t>Extremities.--Knees swollen and painful. Acute articular rheumatism; worse, touch and motion, profuse sweat. Pain shifts. Sciatica, burning pain; worse at night. Copious foot-sweat and ill affects where suppressed.</w:t>
        <w:br/>
        <w:t>Skin.--Itching vesicles and pustules; better by scratching. Sweat without sleep. Urticaria. Hot and burning skin. Purpura. Herpes zoster. Necrosis and softening of bones.</w:t>
        <w:br/>
        <w:t>Relationship.--Compare: Salol (rheumatic pain in joints, with soreness and stiffness, headache over eyes; urine violet-smelling); Colch; China; Lact ac. Spiraea and Gaultheria contain salicyl acid.</w:t>
        <w:br/>
        <w:t>Dose.--Third decimal trituration. In acute articular rheumatism, 5 grains every 3 hours (Old school dose).</w:t>
        <w:br/>
        <w:br/>
        <w:t>SALICYLICUM ACIDUM is available at Remedia Homeopathy</w:t>
        <w:br/>
        <w:t>more information and order at Remedia Homeopathy</w:t>
        <w:br/>
        <w:br/>
        <w:t>5,500 homeopathic remedies</w:t>
        <w:br/>
        <w:t>Accessories for homeopathy doctors and patients</w:t>
      </w:r>
    </w:p>
    <w:p>
      <w:r>
        <w:br/>
        <w:t>SALIX NIGRA</w:t>
        <w:br/>
        <w:t>Black-willow</w:t>
        <w:br/>
        <w:t>Has a positive action on the generative organs of both sexes Hysteria and nervousness. Libidinous thoughts and lascivious dreams. Controls genital irritability. Moderates sexual passion. Satyriasis and erotomania. In acute gonorrhoea, with much erotic trouble; chordee. After masturbation; spermatorrhoea.</w:t>
        <w:br/>
        <w:t>Face.--Red, swollen, especially the end of nose-eyes blood-shot and sore to touch and on motion. Roots of hair hurt. Epistaxis.</w:t>
        <w:br/>
        <w:t>Female.--Before and during menses much nervous disturbance, pain in ovaries; difficult menstruation. Ovarian congestion and neuralgia. Menorrhagia. Bleeding with uterine fibroid. Nymphomania.</w:t>
        <w:br/>
        <w:t>Male.--Painful movement of the testicles.</w:t>
        <w:br/>
        <w:t>Back.--Pain across sacral and lumbar region. Unable to step out quickly.</w:t>
        <w:br/>
        <w:t>Relationship.--Compare: Yohimbin; Canth.</w:t>
        <w:br/>
        <w:t>Dose.--Material doses of the tincture, thirty drops.</w:t>
        <w:br/>
        <w:br/>
        <w:t>SALIX NIGRA is available at Remedia Homeopathy</w:t>
        <w:br/>
        <w:t>more information and order at Remedia Homeopathy</w:t>
        <w:br/>
        <w:br/>
        <w:t>5,500 homeopathic remedies</w:t>
        <w:br/>
        <w:t>Manual potentisation</w:t>
      </w:r>
    </w:p>
    <w:p>
      <w:r>
        <w:br/>
        <w:t>SALVIA OFFICINALIS</w:t>
        <w:br/>
        <w:t>Sage</w:t>
        <w:br/>
        <w:t>Controls excessive sweating when circulation is enfeebled; of less use in phthisis with night-sweats and suffocating tickling cough. Galactorrhoea. Exerts a tonic influence on the skin.</w:t>
        <w:br/>
        <w:t>Respiratory.--Tickling cough, especially in consumption.</w:t>
        <w:br/>
        <w:t>Skin.--Soft, relaxed, with enfeebled circulation and cold extremities. Colliquative perspiration.</w:t>
        <w:br/>
        <w:t>Relationship.--Compare: Chrysanhemum Leucanthemum--Ox-eye Daisy. Has specific action on sudoriparous glands. Quiets nervous system like Cypripedium. Right sided tearing pain in bones of jaw and temple. Pain in teeth and gums, worse touch, better warmth. Irritable and tearful. Here use 12x. Insomnia and night-sweats. For colliquative sweating and hyperaesthesia of nervous system. Material doses of tincture. Phelland; Tuberc; Salvia sclerata (tonic influence on nervous system; dose, teaspoonful to one pint hot water, as inhalent for sponging). Rubia tinctorum-Madder-A remedy for the spleen (Ceanothus). Chlorosis and amenorrhoea; tuberculosis. Anaemia; undernourished conditions; splenic anaemia. Dose, 10 drops of tincture.</w:t>
        <w:br/>
        <w:t>Dose.--Tincture, in twenty-drop doses, in a little water. The effects manifest themselves quickly two hours after taking a dose, and they persist for from two to six days.</w:t>
        <w:br/>
        <w:br/>
        <w:t>SALVIA OFFICINALIS is available at Remedia Homeopathy</w:t>
        <w:br/>
        <w:t>more information and order at Remedia Homeopathy</w:t>
        <w:br/>
        <w:br/>
        <w:t>66,000 customers from 67 countries</w:t>
        <w:br/>
        <w:t>excellent &gt;more</w:t>
      </w:r>
    </w:p>
    <w:p>
      <w:r>
        <w:br/>
        <w:t>SAMBUCUS NIGRA</w:t>
        <w:br/>
        <w:t>Elder</w:t>
        <w:br/>
        <w:t>Acts especially on the respiratory organs. Dry coryza of infants, snuffles, oedematous swellings. Profuse sweat accompanies many affections.</w:t>
        <w:br/>
        <w:t>Mind.--Sees images when shutting eyes. Constant fretfulness. Very easily frightened. Fright followed by suffocative attacks.</w:t>
        <w:br/>
        <w:t>Face.--Turns blue with cough. Red, burning spots on cheeks. Heat and perspiration of face.</w:t>
        <w:br/>
        <w:t>Abdomen.--Colic, with nausea and flatulence; frequent watery, slimy stools.</w:t>
        <w:br/>
        <w:t>Urine.--Profuse urine with dry heat of skin. Frequent micturition, with scanty urine. Acute nephritis; dropsical symptoms, with vomiting.</w:t>
        <w:br/>
        <w:t>Respiratory.--Chest oppressed with pressure in stomach, and nausea Hoarseness with tenacious mucus in larynx. Paroxysmal, suffocative cough, coming on about midnight, with crying and dyspnoea. Spasmodic croup. Dry coryza. Sniffles of infants; nose dry and obstructed. Loose choking cough. When nursing child must let go of nipple, nose blocked up, cannot breathe. Child awakes suddenly, nearly suffocating, sits up, turns blue. Cannot expire (Meph). Millar's asthma.</w:t>
        <w:br/>
        <w:t>Extremities.--Hands turn blue. Å’dematous swelling in legs, insteps, and feet. Feet icy cold. Debilitating night-sweats (Salvia; Acet ac).</w:t>
        <w:br/>
        <w:t>Fever.--Dry heat while sleeping. Dreads uncovering. Profuse sweat over entire body during waking hours. Dry, deep cough precedes the fever paroxysm.</w:t>
        <w:br/>
        <w:t>Skin.--Dry heat of skin during sleep. Bloated and swollen; general dropsy; profuse sweat on waking.</w:t>
        <w:br/>
        <w:t>Modalities.--Worse, sleep, during rest, after eating fruit. Better, sitting up in bed, motion.</w:t>
        <w:br/>
        <w:t>Relationship.--Compare: Ipec; Meph; Opium; Sambucus Canadensis (great value in dropsies; large doses required-fluid extract, 1/4 to 1 teaspoonful three times daily).</w:t>
        <w:br/>
        <w:t>Antidotes: Ars; Camph.</w:t>
        <w:br/>
        <w:t>Dose.--Tincture, to sixth potency.</w:t>
        <w:br/>
        <w:br/>
        <w:t>SAMBUCUS NIGRA is available at Remedia Homeopathy</w:t>
        <w:br/>
        <w:t>more information and order at Remedia Homeopathy</w:t>
        <w:br/>
        <w:br/>
        <w:t>5,500 homeopathic remedies</w:t>
        <w:br/>
        <w:t>Family run pharmacy since 1760</w:t>
      </w:r>
    </w:p>
    <w:p>
      <w:r>
        <w:br/>
        <w:t>SANGUINARIA CANADENSIS</w:t>
        <w:br/>
        <w:t>Blood Root</w:t>
        <w:br/>
        <w:t>(SANGUINARIA)</w:t>
        <w:br/>
        <w:t>Is a right-sided remedy pre-eminently, and affects chiefly the mucous membranes, especially of the respiratory tract. It has marked vaso-motor disturbances, as seen in the circumscribed redness of the cheeks, flashes of heat, determination of blood to head and chest, distention of temporal veins, burning in palms and soles, and has been found very applicable to climacteric disorders. Burning sensations, like from hot water. Influenzal coughs. Phthisis. Sudden stopping of catarrh of respiratory tract followed by diarrhoea. Burning in various parts is characteristic.</w:t>
        <w:br/>
        <w:t>Head.--Worse right side, sun headache. Periodical sick headache; pain begins in occiput, spreads upwards, and settles over eyes, especially right. Veins and temples are distended. Pain better lying down and sleep. Headaches return at climacteric; every seventh day (Sulph; Sabad). Pain in small spot over upper left parietal bone. Burning in eyes. Pain in the back of head "like a flash of lightning".</w:t>
        <w:br/>
        <w:t>Face.--Flushed. Neuralgia; pain extends in all directions from upper jaw. Redness and burning of cheeks. Hectic flush. Fullness and tenderness behind angle of jaws.</w:t>
        <w:br/>
        <w:t>Nose.--Hay-fever. Ozaena, with profuse, offensive yellowish discharges. Nasal polypi. Coryza, followed by diarrhoea. Chronic rhinitis; membrane dry and congested.</w:t>
        <w:br/>
        <w:t>Ears.--Burning in ears. Earache with headache. Humming and roaring. Aural polypus.</w:t>
        <w:br/>
        <w:t>Throat.--Swollen; worse, right side. Dry and constricted. Ulceration of mouth and fauces, with dry, burning sensation Tongue white; feels scalded. Tonsillitis.</w:t>
        <w:br/>
        <w:t>Stomach.--Aversion to butter. Craving for piquant things. Unquenchable thirst. Burning, vomiting. Nausea, with salivation. Sinking, faint all-gone feeling (Phos; Sep). Spitting up of bile; gastro-duodenal catarrh.</w:t>
        <w:br/>
        <w:t>Abdomen.--Diarrhoea as coryza improves. Pain over region of liver. Diarrhoea; bilious, liquid, gushing stool (Nat sulph; Lycop). Cancer of rectum.</w:t>
        <w:br/>
        <w:t>Female.--Leucorrhoea fetid, corrosive. Menses offensive, profuse. Soreness of breasts. Uterine polypi. Before, menses, itching of axillae. Climacteric disorders.</w:t>
        <w:br/>
        <w:t>Respiratory.--Å’dema of larynx. Trachea sore. Heat and tension behind the sternum. Aphonia. Cough of gastric origin; relieved by eructation. Cough, with burning pain in chest; worse, right side. Sputum tough, rust-colored, offensive, almost impossible to raise. Spasmodic cough after influenza and after whooping-cough. Cough returns with every fresh cold. Tickling behind sternum, causes a constant hacking cough; worse at night on lying down. Must sit up in bed. Burning soreness in right chest, through to right shoulder. Severe soreness under right nipple. Haemoptysis from suppressed menses. Severe dyspnoea and constriction of chest. Offensive breath and purulent expectoration. Burning in chest as of hot steam from chest to abdomen. Fibroid phthisis. Pneumonia; better, lying on back. Asthma with stomach disorders (Nux). Valvular disease with lung development, phosphates in urine and loss of flesh. Sudden stoppage of catarrh of air passages brings on diarrhoea.</w:t>
        <w:br/>
        <w:t>Extremities.--Rheumatism of right shoulder, left hip-joint and nape of neck. Burning in soles and palms. Rheumatic pains in places least covered by flesh; not in joints soles of feet burn. Right-side neuritis; better touching the part.</w:t>
        <w:br/>
        <w:t>Skin.--Antidotes: Rhus poisoning. Red, blotchy eruptions; worse in spring. Burning and itching; worse by heat. Acne, with scanty menses. Circumscribed red spots over malar bones.</w:t>
        <w:br/>
        <w:t>Modalities.--Worse, sweets, right side, motion, touch. Better, acids, sleep, darkness.</w:t>
        <w:br/>
        <w:t>Relationship.--Complementary: Tart em.</w:t>
        <w:br/>
        <w:t>Compare: Justicia (bronchial catarrh, coryza, hoarseness; oversensitive). Digitalis (Migraine). Bell; Iris; Melil; Lach; Ferr; Op.</w:t>
        <w:br/>
        <w:t>Dose.--Tincture in headaches; sixth potency in rheumatism.</w:t>
        <w:br/>
        <w:br/>
        <w:t>SANGUINARIA CANADENSIS is available at Remedia Homeopathy</w:t>
        <w:br/>
        <w:t>more information and order at Remedia Homeopathy</w:t>
        <w:br/>
        <w:br/>
        <w:t>5,500 homeopathic remedies</w:t>
        <w:br/>
        <w:t>Family run pharmacy since 1760</w:t>
      </w:r>
    </w:p>
    <w:p>
      <w:r>
        <w:br/>
        <w:t>SANGUINARINUM NITRICUM</w:t>
        <w:br/>
        <w:t>Nitrate of Sanguinarine (SANGUINARINA NITRICA)</w:t>
        <w:br/>
        <w:t>Is of use in polypus of the nose. Acute and chronic catarrh. Acute pharyngitis (Wyethia) Smarting and burning in throat and chest especially under sternum. Influenza. Lachrymation, pains in eyes and head, sore scalp; sensee of obstruction. chronic follicular pharyngitis.</w:t>
        <w:br/>
        <w:t>Nose.--Feels obstructed. Profuse, watery mucus, with burning pain. Enlarged turbinates at beginning of hypertrophic process. Secretion scant, tendency to dryness. Small crusts which bleed when removed. Post-nasal secretions adherent to nasopharynx, dislodged with difficulty. Dry and burning nostrils; watery mucus, with pressure over root of nose. Nostrils plugged with thick, yellow, bloody mucus. Sneezing. Rawness and soreness in posterior nares.</w:t>
        <w:br/>
        <w:t>Throat.--Rough, dry, constricted, burning. Right tonsil sore, swallowing difficult.</w:t>
        <w:br/>
        <w:t>Mouth.--Ulceration on the side of the tongue.</w:t>
        <w:br/>
        <w:t>Respiratory.--Short, hacking cough, with expectoration of thick, yellow, sweetish mucus. Pressure behind center of sternum. Dryness and burning in throat and bronchi. Tickling cough. Chronic nasal, laryngeal, and bronchial catarrh. Voice altered, deep, hoarse.</w:t>
        <w:br/>
        <w:t>Relationship.--Compare: Sanguin tartaricum (exophthalmos; mydriasis; dim vision); Arum triph; Psorin; Kal bich.</w:t>
        <w:br/>
        <w:t>Dose.--Third trituration.</w:t>
        <w:br/>
        <w:br/>
        <w:t>SANGUINARINUM NITRICUM is available at Remedia Homeopathy</w:t>
        <w:br/>
        <w:t>more information and order at Remedia Homeopathy</w:t>
        <w:br/>
        <w:br/>
        <w:t>66,000 customers from 67 countries</w:t>
        <w:br/>
        <w:t>excellent &gt;more</w:t>
      </w:r>
    </w:p>
    <w:p>
      <w:r>
        <w:br/>
        <w:t>SANICULA AQUA</w:t>
        <w:br/>
        <w:t>The Water of Sanicula Springs, Ottawa, I11 (SANICULA)</w:t>
        <w:br/>
        <w:t>Has been found a useful remedy in enuresis, seasickness, constipation, etc. Rickets.</w:t>
        <w:br/>
        <w:t>Head.--Dread of downward motion (Borax). Profuse sweat on occiput and in nape of neck, during sleep (Calc; Sil). Photophobia. Lachrymation in cold air or from cold application. Profuse scaly dandruff. Soreness behind ears.</w:t>
        <w:br/>
        <w:t>Throat.--Thick, ropy, tenacious mucus.</w:t>
        <w:br/>
        <w:t>Mouth.--Tongue large, flabby, burning; must protrude it to keep cool. Ringworm on tongue.</w:t>
        <w:br/>
        <w:t>Stomach.--Nausea and vomiting from car-riding. Thirst; drink little and often (Ars; Chin). Is vomited as soon as it reaches the stomach.</w:t>
        <w:br/>
        <w:t>Rectum.--Stools large, heavy and painful. Pain in whole perineum. No desire until a large accumulation. After great straining only partially expelled; recedes, crumbles at verge of anus (Mag mur). Very offensive odor. Excoriation of skin about anus, perineum, and genitals. Diarrhoea; changeable in character and color; after eating.</w:t>
        <w:br/>
        <w:t>Female.--Bearing-down, as if contents of pelvis would escape; better, rest. Desire to support parts. Soreness of uterus. Leucorrhoea with odor of fish-brine or cold cheese (Hepar). Vagina feels large.</w:t>
        <w:br/>
        <w:t>Back.--Dislocated feeling in sacrum and better lying on right side.</w:t>
        <w:br/>
        <w:t>Extremities.--Burning of soles of feet (Sulph; Lach). Offensive foot-sweat (Sil; Psor). Cold, clammy sweat of extremities.</w:t>
        <w:br/>
        <w:t>Skin.--Dirty, greasy, brownish, wrinkled. Eczema, fissured hands and fingers (Petrol; Graph).</w:t>
        <w:br/>
        <w:t>Modalities.--Worse, moving arms backward.</w:t>
        <w:br/>
        <w:t>Relationship.--Compare: Abrot; Alum; Calc; Sil; Sulph. Sanicula Aqua must not be confounded with the Sanicle (pool-root or wood marsh), also called Sanicula. This is used in various nervous affections, resembling Valeriana. It is used as a vulnerary, resolvent for sanguineous extravasations, and as an astringent (Has not been proved).</w:t>
        <w:br/>
        <w:t>Dose.--Thirtieth potency.</w:t>
        <w:br/>
        <w:br/>
        <w:t>SANICULA AQUA is available at Remedia Homeopathy</w:t>
        <w:br/>
        <w:t>more information and order at Remedia Homeopathy</w:t>
        <w:br/>
        <w:br/>
        <w:t>5,500 homeopathic remedies</w:t>
        <w:br/>
        <w:t>Manual potentisation</w:t>
      </w:r>
    </w:p>
    <w:p>
      <w:r>
        <w:br/>
        <w:t>SANTONINUM</w:t>
        <w:br/>
        <w:t>more information and order at Remedia Homeopathy</w:t>
        <w:br/>
        <w:br/>
        <w:t>Santonin</w:t>
        <w:br/>
        <w:t>Is the active principle of Santonica, the unexpanded flower heads of Artemisia Maritima-Cina, which see.</w:t>
        <w:br/>
        <w:t>The eye symptoms and those of the urinary tract are most prominent. It is of unquestioned value in the treatment of worm diseases, as gastro-intestinal irritation, itching of nose, restless sleep, twitching of muscles. Ascaris lumbricoides, and thread worms, but not tapeworms. Night cough of children. Chronic cystitis. Laryngeal crises and lightning pains of tabes.</w:t>
        <w:br/>
        <w:t>Head.--Occipital headache, with chromatic hallucinations. Itching of nose. Bores into nostrils.</w:t>
        <w:br/>
        <w:t>Eyes.--Sudden dimness of sight. Color blindness; Xanthopsia. Strabismus due to worms. Dark rings about eyes.</w:t>
        <w:br/>
        <w:t>Mouth.--Fetid breath, depraved appetite; thirsty. Tongue deep-red. Grinding of teeth. Nausea; better after eating. Choking feeling.</w:t>
        <w:br/>
        <w:t>Urinary.--Urine greenish if acid and reddish purple if alkaline. Incontinence and dysuria. Enuresis. Feeling of fullness of bladder. Nephritis.</w:t>
        <w:br/>
        <w:t>Relationship.--Compare: Cina; Teucr; Napth; Nat phos; Spigel.</w:t>
        <w:br/>
        <w:t>Dose.--Second to third trituration. Lower preparations are often toxic. Do not give to a child with fever or constipation.</w:t>
        <w:br/>
        <w:br/>
        <w:t>Santoninum is available at Remedia Homeopathy</w:t>
        <w:br/>
        <w:t>more information and order at Remedia Homeopathy</w:t>
        <w:br/>
        <w:t>Other names for this homeopathic remedy: Santoninum, Santonin, Semen cinae,</w:t>
        <w:br/>
        <w:br/>
        <w:t>5,500 homeopathic remedies</w:t>
        <w:br/>
        <w:t>Manual potentisation</w:t>
      </w:r>
    </w:p>
    <w:p>
      <w:r>
        <w:br/>
        <w:t>SAPONARIA OFFICINALIS</w:t>
        <w:br/>
        <w:t>Soap Root (SAPONARIA)</w:t>
        <w:br/>
        <w:t>Of great use in the treatment of acute colds, coryza, sore throat, etc. Will often "break up" a cold.</w:t>
        <w:br/>
        <w:t>Mind.--Utter indifference to pain or possible death. Apathetic, depressed, with sleepiness.</w:t>
        <w:br/>
        <w:t>Head.--Stitching pain, supraorbital; worse, left side, evening, motion. Throbbing over orbits. Congestions to head; tired feeling in nape. Coryza. Sensation of drunkenness with constant endeavor to go left-wards. Left-sided trigeminal neuralgia, especially supraorbital. Stopped up feeling in nose, also itching and sneezing.</w:t>
        <w:br/>
        <w:t>Eyes.--Violent eye pains. Hot stitches deep in eyeball. Ciliary neuralgia; worse, left side. Photophobia. Exophthalmos, worse reading and writing. Increased intraocular pressure. Glaucoma.</w:t>
        <w:br/>
        <w:t>Stomach.--Difficult swallowing. Nausea, heartburn; full feeling not relieved by eructation.</w:t>
        <w:br/>
        <w:t>Heart.--Impulse weak; pulse less frequent. Palpitation with anxiety.</w:t>
        <w:br/>
        <w:t>Modalities.--Worse, at night, mental exertion, left side.</w:t>
        <w:br/>
        <w:t>Relationship.--Compare: Saponin-a glucosidal principle found in Quillaya, Yucca, Senega, Dioscorea and other plants (Tired, indifferent. Pain in left temple, eye, photophobia, hot stitches deep in eye. Fifth nerve affections. Migraine. Much pain before the menstrual flow; severe sore throat, worse right side; tonsils swollen, worse in warm room. Sharp burning taste and violent sneezing).</w:t>
        <w:br/>
        <w:t>Compare, also: Verbasc; Coccul (both containing Saponin). Quillaya; (Anagallis, Agrostema, Helonias, Sarsaparilla, Paris, Cyclamen and others contain Saponin).</w:t>
        <w:br/>
        <w:br/>
        <w:t>SAPONARIA OFFICINALIS is available at Remedia Homeopathy</w:t>
        <w:br/>
        <w:t>more information and order at Remedia Homeopathy</w:t>
        <w:br/>
        <w:br/>
        <w:t>66,000 customers from 67 countries</w:t>
        <w:br/>
        <w:t>excellent &gt;more</w:t>
      </w:r>
    </w:p>
    <w:p>
      <w:r>
        <w:br/>
        <w:t>SARCOLACTICUM ACIDUM</w:t>
        <w:br/>
        <w:t>(SARCOLACTIC ACID)</w:t>
        <w:br/>
        <w:t>Is apparently formed in muscle tissue during the stage of muscle exhaustion. Differs from ordinary Lactic acid in its relation to polarized light. It represents a much broader and more profoundly acting drug and its pathogenesis is quite dissimilar from the normal acid. Proved by Wm. B. Griggs, M. D, who found it of great value in the most violent form of Epidemic influenza, especially with violent and retching and greatest prostration, when Arsenic had failed. Spinal neurasthenia, muscular weakness, dyspnoea with myocardial weakness.</w:t>
        <w:br/>
        <w:t>General Symptoms.--Tired feeling with muscular prostration, worse any exertion. Sore feeling all over, worse in afternoon. Restless at night. Difficulty in getting to sleep. Tired feeling in morning on getting up.</w:t>
        <w:br/>
        <w:t>Throat.--Constriction in pharynx. Sore throat with tightness in naso-pharynx. Tickling in throat.</w:t>
        <w:br/>
        <w:t>Stomach.--Nausea. Uncontrollable vomiting even of water followed by extreme weakness.</w:t>
        <w:br/>
        <w:t>Back and Extremities.--Tired feeling in back and neck and shoulders. Paralytic weakness. Wrist tires easily from writing. Extreme weakness from climbing stairs. Stiffness of thigh and calves. Arms feel as if no strength in them. Cramp in the calves.</w:t>
        <w:br/>
        <w:t>Dose.--Sixth to 30th potency. The 15x most marked action (Griggs).</w:t>
        <w:br/>
        <w:br/>
        <w:t>SARCOLACTICUM ACIDUM is available at Remedia Homeopathy</w:t>
        <w:br/>
        <w:t>more information and order at Remedia Homeopathy</w:t>
        <w:br/>
        <w:br/>
        <w:t>5,500 homeopathic remedies</w:t>
        <w:br/>
        <w:t>Accessories for homeopathy doctors and patients</w:t>
      </w:r>
    </w:p>
    <w:p>
      <w:r>
        <w:br/>
        <w:t>SAROTHAMNUS SCOPARIUS</w:t>
        <w:br/>
        <w:t>Broom (SPARTIUM SCOPARIUM - CYSTISUS SCOPARIUS)</w:t>
        <w:br/>
        <w:t>Spartein sulphate increase the strength of the heart, slows it and reduces the blood pressure. It continues the good effects of Veratrum and Digitalis without any of the undesirable effects of either (Hinsdale).</w:t>
        <w:br/>
        <w:t>The effect of spartein sulphate (the alkaloid of Broom) is to cause a lowering of the systolic and diastolic pressures of the provers. Sphygmograms also show a condition of lowered blood-pressure. It depresses the heart by poisonous action exerted on the myocardium and this, with the stimulating action of the drug upon the vagus, accounts for the lowered blood pressure and reduced pulse rate. It weakens the cardiac contraction. The total amount of urine is increased. The drug has, therefore, diuretic properties and is useful in dropsy.</w:t>
        <w:br/>
        <w:t>Albuminuria. Cheyne-Stokes respiration. Irregular heart following grip and various infections. Hypotension used palliatively in physiological dosage to combat arterial hypertension, arterio-sclerosis. Very useful hypodermically 1/10 to 1/4 grain in sustaining heart after stopping habit of Morphia. Spartium is indicated when primarily the muscles of the heart and especially the nervous apparatus is affected. Acts rapidly and lasts three to four days. Does not disturb digestion. Nephritis.</w:t>
        <w:br/>
        <w:t>Heart.--Tobacco heart. Angina pectoris. Irregular action, disturbed rhythm due to gas, etc, feeble in nervous hysterical patients. Myocardial degeneration, failing compensation. Hypotension. Spartein in 2 gr doses for water-logged cases, cannot lie down. Here it produces much comfort. Has specific action upon the kidneys, enabling them to eliminate and relieve the distress upon the heart.</w:t>
        <w:br/>
        <w:t>Stomach.--Great accumulation of gas in gastro-intestinal canal, with mental depression.</w:t>
        <w:br/>
        <w:t>Urinary.--Burning along urinary tract or in pudendum. Profuse flow of urine.</w:t>
        <w:br/>
        <w:t>Dose.--For non-homeopathic use (palliative as above), one to two grains t.i.d by mouth, exerts a definite action upon the kidneys that will enable them to relieve the distress upon the heart. It is a safe drug and prompt in its action. Hypodermically, not less than 1/4 of a grain. Doses as high as 2 grains by mouth three times a day are safe (Hinsdale).</w:t>
        <w:br/>
        <w:t>Homeopathically. First to third trituration.</w:t>
        <w:br/>
        <w:br/>
        <w:t>SAROTHAMNUS SCOPARIUS is available at Remedia Homeopathy</w:t>
        <w:br/>
        <w:t>more information and order at Remedia Homeopathy</w:t>
        <w:br/>
        <w:br/>
        <w:t>66,000 customers from 67 countries</w:t>
        <w:br/>
        <w:t>excellent &gt;more</w:t>
      </w:r>
    </w:p>
    <w:p>
      <w:r>
        <w:br/>
        <w:t>SARRACENIA PURPUREA</w:t>
        <w:br/>
        <w:t>Pitcher-plant</w:t>
        <w:br/>
        <w:t>A remedy for variola. Visual disorders. Congestion to head, with irregular heart action. Chlorosis. Contains a very active proteolytic enzyme. Sick headache; throbbing in various parts, especially in neck, shoulders and head, which feels full to bursting.</w:t>
        <w:br/>
        <w:t>Eyes.--Photophobia. Eyes feel swollen and sore. Pain in orbits. Black objects move with the eye.</w:t>
        <w:br/>
        <w:t>Stomach.--Hungry all the time, even after a meal. Sleepy during meals. Copious, painful vomiting.</w:t>
        <w:br/>
        <w:t>Back.--Pains shooting in zig-zag course from lumbar region to middle of scapula.</w:t>
        <w:br/>
        <w:t>Extremities.--Limbs weak; bruised pain in knees and hip-joints. Bones in arm pain. Weak between shoulders.</w:t>
        <w:br/>
        <w:t>Skin.--Variola, aborts the disease, arrests pustulation.</w:t>
        <w:br/>
        <w:t>Relationship.--Compare: Tartar em; Variol; Maland.</w:t>
        <w:br/>
        <w:t>Dose.--Third to sixth potency.</w:t>
        <w:br/>
        <w:br/>
        <w:t>SARRACENIA PURPUREA is available at Remedia Homeopathy</w:t>
        <w:br/>
        <w:t>more information and order at Remedia Homeopathy</w:t>
        <w:br/>
        <w:br/>
        <w:t>66,000 customers from 67 countries</w:t>
        <w:br/>
        <w:t>excellent &gt;more</w:t>
      </w:r>
    </w:p>
    <w:p>
      <w:r>
        <w:br/>
        <w:t>SARSAPARILLA OFFICINALIS</w:t>
        <w:br/>
        <w:t>Smilax (SARSAPARILLA)</w:t>
        <w:br/>
        <w:t>Renal colic; marasmus and periosteal pains due to venereal disease. Eruptions following hot weather and vaccinations; boils, and eczema. Urinary symptoms well marked.</w:t>
        <w:br/>
        <w:t>Mind.--Despondent, sensitive, easily offended, ill humored and taciturn.</w:t>
        <w:br/>
        <w:t>Head.--Pains cause depression. Shooting pain from above right temporal region. Pains from occiput to eyes. Words reverberate in ear to the root of nose. Periosteal pains due to venereal disease. Influenza. Scalp sensitive. Eruptions on face and upper lip. Moist eruption on scalp. Crusta lactea beginning in face.</w:t>
        <w:br/>
        <w:t>Mouth.--Tongue white; aphthae; salivation; metallic taste; no thirst. Fetid breath.</w:t>
        <w:br/>
        <w:t>Abdomen.--Rumbling and fermentation. Colic and backache at same time. Much flatus; cholera infantum.</w:t>
        <w:br/>
        <w:t>Urinary.--Urine scanty, slimy, flaky, sandy, bloody. Gravel. Renal colic. Severe pain at conclusion of urination. Urine dribbles while sitting. Bladder distended and tender. Child screams before and while passing urine. Sand on diaper. Renal colic and dysuria in infants. Pain from right kidney downward. Tenesmus of bladder; urine passes in thin, feeble stream. Pain at meatus.</w:t>
        <w:br/>
        <w:t>Male.--Bloody, seminal emissions. Intolerable stench on genitals. Herpetic eruption on genitals. Itching on scrotum and perineum. Syphilis; squamous eruption and bone pains.</w:t>
        <w:br/>
        <w:t>Female.--Nipples small, withered, retracted. Before menstruation, itching and humid eruption of forehead. Menses late and scanty. Moist eruption in right groin before menses.</w:t>
        <w:br/>
        <w:t>Skin.--Emaciated, shriveled, lies in folds (Abrot; Sanic), dry, flabby. Herpetic eruptions; ulcers. Rash from exposure to open air; dry, itching; comes on in spring; becomes crusty. Rhagades; skin cracked on hands and feet. Skin hard, indurated. Summer cutaneous affections.</w:t>
        <w:br/>
        <w:t>Extremities.--Paralytic, tearing pains. Trembling of hands and feet. Burning on sides of fingers and toes. Onychia, ulceration around ends of fingers, cutting sensation under nails. Rheumatism, bone pains; worse at night. Deep rhagades on fingers and toes; burn under nails. Tetter on hands; ulceration around ends of fingers (Psorin). Cutting sensation under nails (Petrol). Rheumatic pains after gonorrhoea.</w:t>
        <w:br/>
        <w:t>Modalities.--Worse, dampness at night, after urinating, when yawning, in spring, before menses.</w:t>
        <w:br/>
        <w:t>Relationship.--Complementary: Merc; Sep.</w:t>
        <w:br/>
        <w:t>Compare: Berb; Lycop; Nat m; Petrol; Sassafras; Saururus-Lizard's tail--(Irritation of kidneys, bladder, prostate and urinary passages. Painful and difficult micturition; cystitis with strangury). Cucurbita citrellus-Water-melon. Infusion of the seed acts promptly in painful urination with constriction and backache, relieves pain and stimulates flow</w:t>
        <w:br/>
        <w:t>Antidote: Bell.</w:t>
        <w:br/>
        <w:t>Dose.--First to sixth potency.</w:t>
        <w:br/>
        <w:br/>
        <w:t>SARSAPARILLA OFFICINALIS is available at Remedia Homeopathy</w:t>
        <w:br/>
        <w:t>more information and order at Remedia Homeopathy</w:t>
        <w:br/>
        <w:br/>
        <w:t>66,000 customers from 67 countries</w:t>
        <w:br/>
        <w:t>excellent &gt;more</w:t>
      </w:r>
    </w:p>
    <w:p>
      <w:r>
        <w:br/>
        <w:t>SCROPHULARIA NODOSA</w:t>
        <w:br/>
        <w:t>Knotted Figwort</w:t>
        <w:br/>
        <w:t>A powerful medicine whenever enlarged glands are present. Hodgkin's disease.</w:t>
        <w:br/>
        <w:t>A valuable skin remedy. Has a specific affinity for the breast; very useful in the dissipation of breast tumors. Eczema of the ear. Pruritus vaginae. Lupoid ulceration. Scrofulous swellings (Cistus). Painful haemorrhoids. Tubercular testis. Epithelioma. Nodosities in the breasts (Scirrhinum). Pain in all flexor muscles.</w:t>
        <w:br/>
        <w:t>Head.--Vertigo felt in vertex, greater when standing; drowsiness; pain from forehead to back of head. Eczema behind ear. Crusta lactea.</w:t>
        <w:br/>
        <w:t>Eyes.--Distressing photophobia (Conium). Spots before eyes. Stitches in eyebrow. Sore eyeballs.</w:t>
        <w:br/>
        <w:t>Ears.--Inflammation about auricle. Deep ulcerated auricle. Eczema around ear.</w:t>
        <w:br/>
        <w:t>Abdomen.--Pain in liver on pressure. Colic below navel. Pain in sigmoid flexure and rectum. Painful, bleeding, protruding piles.</w:t>
        <w:br/>
        <w:t>Respiratory.--Violent dyspnoea, oppression of chest with trembling. Pain about bifurcation of trachea. Asthma in scrofulous patients.</w:t>
        <w:br/>
        <w:t>Skin.--Prickling itching, worse back of hand.</w:t>
        <w:br/>
        <w:t>Sleep.--Great drowsiness; in morning and before and after meals with weariness.</w:t>
        <w:br/>
        <w:t>Modalities.--Worse lying on right side.</w:t>
        <w:br/>
        <w:t>Compare: Lobel erinus; Ruta; Carcinosin; Conium; Asterias.</w:t>
        <w:br/>
        <w:t>Dose.--Tincture and first potency. Apply locally to cancerous glands also Semper viv.</w:t>
        <w:br/>
        <w:br/>
        <w:t>SCROPHULARIA NODOSA is available at Remedia Homeopathy</w:t>
        <w:br/>
        <w:t>more information and order at Remedia Homeopathy</w:t>
        <w:br/>
        <w:br/>
        <w:t>66,000 customers from 67 countries</w:t>
        <w:br/>
        <w:t>excellent &gt;more</w:t>
      </w:r>
    </w:p>
    <w:p>
      <w:r>
        <w:br/>
        <w:t>SCUTELLARIA LATERIFOLIA</w:t>
        <w:br/>
        <w:t>Skullcap</w:t>
        <w:br/>
        <w:t>This is a nervous sedative, where nervous fear predominates. Cardiac irritability. Chorea. Nervous irritation and spasms of children, during dentition. Twitching of muscles. Nervous weakness after influenza.</w:t>
        <w:br/>
        <w:t>Mental.--Fear of some calamity. Inability to fix attention (Aethus). Confusion.</w:t>
        <w:br/>
        <w:t>Head.--Dull, frontal headache. Eyes feel pressed outwards. Flushed face. Restless sleep and frightful dreams. Must move about. Night terrors. Migraine; worse, over right eye; aching in eyeballs. Explosive headaches of school teachers with frequent urination; headaches in front and base of brain. Nervous sick headaches, worse noise, odor light, better night; rest, 5 drops of tincture.</w:t>
        <w:br/>
        <w:t>Stomach.--Nausea; sour eructations; hiccough; pain and distress.</w:t>
        <w:br/>
        <w:t>Abdomen.--Gas, fullness and distention, colicky pain and uneasiness. Light colored diarrhoea.</w:t>
        <w:br/>
        <w:t>Male.--Seminal emissions and impotency, with fear of never being better.</w:t>
        <w:br/>
        <w:t>Sleep.--Night-terrors; sleeplessness; sudden wakefulness; frightful dreams.</w:t>
        <w:br/>
        <w:t>Extremities.--Twitchings of muscles; must be moving. Chorea. Tremors. Sharp stinging pains in upper extremities. Nightly restlessness. Weakness and aching.</w:t>
        <w:br/>
        <w:t>Relationship.--Compare: Cyprip; Lycopus.</w:t>
        <w:br/>
        <w:t>Dose.--Tincture and lower potencies.</w:t>
        <w:br/>
        <w:br/>
        <w:t>SCUTELLARIA LATERIFOLIA is available at Remedia Homeopathy</w:t>
        <w:br/>
        <w:t>more information and order at Remedia Homeopathy</w:t>
        <w:br/>
        <w:br/>
        <w:t>5,500 homeopathic remedies</w:t>
        <w:br/>
        <w:t>Manual potentisation</w:t>
      </w:r>
    </w:p>
    <w:p>
      <w:r>
        <w:br/>
        <w:t>SECALE CORNUTUM</w:t>
        <w:br/>
        <w:t>more information and order at Remedia Homeopathy</w:t>
        <w:br/>
        <w:br/>
        <w:t>Ergot (CLAVICEPS PURPUREA)</w:t>
        <w:br/>
        <w:t>Produces contraction of the unstriped muscular fibers; hence a constringent feeling throughout the whole body. This produces an anaemic condition, coldness, numbness, petechiae, mortification, gangrene. A useful remedy for old people with shriveled skin-thin, scrawny old women. All the Secale conditions are better from cold; the whole body is pervaded by a sense of great heat. Haemorrhages; continued oozing; thin, fetid, watery black blood. Debility, anxiety, emaciation, though appetite and thirst may be excessive. Facial and abdominal muscles twitch. Secale decreases the flow of pancreatic juice by raising the blood pressure (Hinsdale).</w:t>
        <w:br/>
        <w:t>Head.--Passive, congestive pain (rises from back of head), with pale face. Head drawn back. Falling of hair; dry and gray. Nosebleed, dark, oozing.</w:t>
        <w:br/>
        <w:t>Eyes.--Pupils dilated. Incipient cataract, senile especially in women. Eyes sunken and surrounded by a blue margin.</w:t>
        <w:br/>
        <w:t>Face.--Pale, pinched, sunken. Cramps commence in face and spread over whole body. Livid spots on face. Spasmodic distortion.</w:t>
        <w:br/>
        <w:t>Mouth.--Tongue dry, cracked; blood like ink exudes, coated thick; viscid, yellowish, cold livid. Tingling of tip of tongue, which is stiff. Tongue swollen, paralyzed.</w:t>
        <w:br/>
        <w:t>Stomach.--Unnatural ravenous appetite; craves acids. Thirst unquenchable. Singultus, nausea; vomiting of blood and coffee-grounds fluid. Burning in stomach and abdomen; tympanites. Eructations of bad odor.</w:t>
        <w:br/>
        <w:t>Stool.--Cholera-like stools, with coldness and cramps. Olivegreen, thin, putrid, bloody, with icy coldness and intolerance of being covered, with great exhaustion. Involuntary stools; no sensation of passing feces, anus wide open.</w:t>
        <w:br/>
        <w:t>Urine.--Paralysis of bladder. Retention, with unsuccessful urging. Discharge of black blood from bladder. Enuresis in old people.</w:t>
        <w:br/>
        <w:t>Female.--Menstrual colic, with coldness and intolerance of heat. Passive haemorrhages in feeble, cachectic women. Burning pains in uterus. Brownish, offensive leucorrhoea. Menses irregular, copious, dark; continuous oozing of watery blood until next period. Threatened abortion about the third month (Sab). During labor no expulsive action, though everything is relaxed. After-pains. Suppression of milk; breasts do not fill properly. Dark, offensive lochia. Puerperal fever, putrid discharges, tympanitis, coldness, suppressed urine.</w:t>
        <w:br/>
        <w:t>Chest.--Angina pectoris. Dyspnoea and oppression, with cramp in diaphragm. Boring pain in chest. Praecordial tenderness. Palpitation, with contracted and intermittent pulse.</w:t>
        <w:br/>
        <w:t>Sleep.--Profound and long. Insomnia with restlessness, fever, anxious dreams. Insomnia of drug and liquor habitudes.</w:t>
        <w:br/>
        <w:t>Back.--Spinal irritation, tingling of lower extremities; can bear only slightest covering. Locomotor ataxia. Formication and numbness. Myelitis.</w:t>
        <w:br/>
        <w:t>Extremities.--Cold, dry hands and feet of excessive smokers with feeling of fuzziness in fingers. Trembling, staggering gait. Formication, pain and spasmodic movements. Numbness. Fingers and feet bluish, shriveled, spread apart or bent backwards, numb. Violent cramps. Icy coldness of extremities. Violent pain in finger-tips, tingling in toes.</w:t>
        <w:br/>
        <w:t>Skin.--Shriveled, numb; mottled dusky-blue tinge. Scleraema and oedema neonatorum. Raynaud's disease. Blue color. Dry gangrene, developing slowly. Varicose ulcers. Burning sensation; better by cold; wants parts uncovered, though cold to touch. Formication; petechiae. Slight wounds continue to bleed. Livid spots. Boils, small, painful, with green contents; mature slowly. Skin feels cold to touch, yet covering is not tolerated. Great aversion to heat. Formication under skin.</w:t>
        <w:br/>
        <w:t>Fever.--Coldness; cold, dry skin; cold, clammy sweat; excessive thirst. Sense of internal heat.</w:t>
        <w:br/>
        <w:t>Modalities.--Worse, heat, warm covering. Better, cold, uncovering, rubbing, stretching out limbs.</w:t>
        <w:br/>
        <w:t>Relationship.--Compare: Ergotin (Beginning arteriosclerosis progressing rather rapidly. Increased blood pressure: 2x trit. Å’dema, gangrene and purpura haemorrhagia: when Secale, though indicated, fails); Pedicularis Canadensis (Symptoms of locomotor ataxia; spinal irritation); Brassica napus-Rape-seed--(dropsical swellings, scorbutic mouth, voracious appetite, tympanitis, dropping of nails, gangrene); Cinnamon; Colch; Ars; Aurum mur. 2x (locomotor ataxia); Agrostema-Corn-cockle-active constituent is Saponin, which causes violent sneezing and sharp burning taste; burning in stomach, extends to oesophagus, neck and breast; (vertigo, headache, difficult locomotion, burning sensation); Ustilago; Carbo; Pituitrin (dilated os, little pain, no progress. Dose, 1/2 c, repeat in half hour, if necessary. Hypodermically contra-indicated in first stage of labor, valvular lesions or deformed pelvis).</w:t>
        <w:br/>
        <w:t>Antidotes: Camph; Opium.</w:t>
        <w:br/>
        <w:t>Dose.--First to thirtieth potency. Non-homeopathic use. In haemorrhages of the puerperium, after the uterus in entirely emptied, when it fails to contract satisfactorily and in secondary puerperal haemorrhage the result of incomplete involution of the uterus, give one-half to one dram of the fluid extract. Remember Pagot's law. "As long as the uterus contains, anything, be it child, placenta, membranes, clots, never administer Ergot".</w:t>
        <w:br/>
        <w:br/>
        <w:t>Secale cornutum is available at Remedia Homeopathy</w:t>
        <w:br/>
        <w:t>more information and order at Remedia Homeopathy</w:t>
        <w:br/>
        <w:t>Other names for this homeopathic remedy: Secale cornutum, Claviceps purpurea, Ergot of Rye, Mutterkorn, Rye ergot, Secale, Spaeria purpurea,</w:t>
        <w:br/>
        <w:br/>
        <w:t>66,000 customers from 67 countries</w:t>
        <w:br/>
        <w:t>excellent &gt;more</w:t>
      </w:r>
    </w:p>
    <w:p>
      <w:r>
        <w:br/>
        <w:t>SEDUM ACRE</w:t>
        <w:br/>
        <w:t>Small Houseleek</w:t>
        <w:br/>
        <w:t>Haemorrhoidal pains, like those of anal fissures; constricting pains, worse few hours after stool. Fissures.</w:t>
        <w:br/>
        <w:t>Relationship.--Compare: Mucuna urens (haemorrhoidal diathesis and diseases depending thereon); Sedum telephium (uterine haemorrhages, also of bowels and rectum; menorrhagia, especially at climacteric); Sedum repens--S alpestre--(cancer; specific action on abdominal organs; pain, loss of strength).</w:t>
        <w:br/>
        <w:t>Dose.--Tincture to sixth potency.</w:t>
        <w:br/>
        <w:br/>
        <w:t>SEDUM ACRE is available at Remedia Homeopathy</w:t>
        <w:br/>
        <w:t>more information and order at Remedia Homeopathy</w:t>
        <w:br/>
        <w:br/>
        <w:t>66,000 customers from 67 countries</w:t>
        <w:br/>
        <w:t>excellent &gt;more</w:t>
      </w:r>
    </w:p>
    <w:p>
      <w:r>
        <w:br/>
        <w:t>SELENIUM METALLICUM</w:t>
        <w:br/>
        <w:t>The Element Selenium (SELENIUM)</w:t>
        <w:br/>
        <w:t>Selenium is a constant constituent of bones and teeth.</w:t>
        <w:br/>
        <w:t>Marked effects on the genito-urinary organs, and often indicated in elderly men, especially for prostatitis and sexual atony. Great debility; worse, heat. Easy exhaustion, mental and physical, in old age. Debility after exhausting diseases.</w:t>
        <w:br/>
        <w:t>Mind.--Lascivious thoughts, with impotency. Mental labor fatigues. Extreme sadness. Abject despair, uncompromising melancholy.</w:t>
        <w:br/>
        <w:t>Head.--Hair falls out. Pain over left eye; worse walking in sun, strong odors and tea. Scalp feels tense. Headache from tea drinking.</w:t>
        <w:br/>
        <w:t>Throat.--Incipient tubercular laryngitis. Hawking and raising transparent lumps of mucus every morning. Hoarseness. Cough in morning, with expectoration of bloody mucus. Hoarseness of singers. Much clear, starchy mucus (Stann).</w:t>
        <w:br/>
        <w:t>Stomach.--Desire for brandy and other strong drink. Sweetish taste. Hiccough and eructations after smoking. After eating, pulsation all over, especially abdomen.</w:t>
        <w:br/>
        <w:t>Abdomen.--Chronic liver affections; liver painful, enlarged, with fine rash over liver region. Stool constipated, hard and accumulated in rectum.</w:t>
        <w:br/>
        <w:t>Urinary.--Sensation in the tip of urethra as if a biting drop were forcing its way out. Involuntary dribbling.</w:t>
        <w:br/>
        <w:t>Male.--Dribbling of semen during sleep. Dribbling of prostatic fluid. Irritability after coitus. Loss of sexual power, with lascivious fancies. Increases desire, decreases ability. Semen thin, odorless. Sexual neurasthenia. On attempting coition, penis relaxes. Hydrocele.</w:t>
        <w:br/>
        <w:t>Skin.--Dry, scaly eruption in palms, with itching, Itching about the ankles and folds of skin, between fingers. Hair falls out from brows, beard, and genitals. Itching about finger-joints and between fingers; in palms. Vesicular eruption between fingers (Rhus; Anac). Seborrhoea oleosa; comedones with an oily surface of the skin; alopecia. Acne.</w:t>
        <w:br/>
        <w:t>Extremities.--Paralytic pains in small of back in the morning. Tearing pain in hands, at night.</w:t>
        <w:br/>
        <w:t>Sleep.--Sleep prevented by pulsation in all vessels, worse abdomen. Sleepless until midnight, awakens early and always same hour.</w:t>
        <w:br/>
        <w:t>Modalities.--Worse, after sleep, in hot weather, from Cinchona, draught of air, coition.</w:t>
        <w:br/>
        <w:t>Relationship.--Incompatible: China; Wine.</w:t>
        <w:br/>
        <w:t>Compare: Agnus; Calad; Sulphur; Tellur; Phosph acid.</w:t>
        <w:br/>
        <w:t>Antidotes: Ign; Puls.</w:t>
        <w:br/>
        <w:t>Dose.--Sixth to thirtieth potency. Colloidal Selenium injection for inoperable cancer. Pain, sleeplessness, ulceration and discharge are markedly diminished.</w:t>
        <w:br/>
        <w:br/>
        <w:t>SELENIUM METALLICUM is available at Remedia Homeopathy</w:t>
        <w:br/>
        <w:t>more information and order at Remedia Homeopathy</w:t>
        <w:br/>
        <w:br/>
        <w:t>5,500 homeopathic remedies</w:t>
        <w:br/>
        <w:t>Manual potentisation</w:t>
      </w:r>
    </w:p>
    <w:p>
      <w:r>
        <w:br/>
        <w:t>SEMPERVIVUM TECTORUM</w:t>
        <w:br/>
        <w:t>Houseleek</w:t>
        <w:br/>
        <w:t>Is recommended for herpes, zoster and cancerous tumors. Scirrhous induration of tongue. Mammary carcinoma. Ring-worm. Haemorrhoids.</w:t>
        <w:br/>
        <w:t>Mouth.--Malignant ulcers of mouth. Cancer of tongue (Galium). Tongue has ulcers; bleed easily, especially at night; much soreness of tongue with stabbing pains. Whole mouth very tender.</w:t>
        <w:br/>
        <w:t>Skin.--Erysipelatous affections. Warts and corns. Aphthae. Flushed surface and stinging pains.</w:t>
        <w:br/>
        <w:t>Relationship.--Compare: Sedum acre-small Houseleek--(scorbutic conditions; ulcers, intermittent fever) (Galium; Kali cyanat). Oxalis acetosella-Wood sorrel--(The inspissated juice used as a cautery to remove cancerous growths of the lips). Cotyledon. Ficus Carica--(Fig)-The milky juice of the freshly broken stalk applied to warts; causes their disappearance.</w:t>
        <w:br/>
        <w:t>Dose.--Tincture and 2 decimal, also fresh juice of plant. Locally for bites of insect, stings of bees, and poisoned wounds, warts.</w:t>
        <w:br/>
        <w:br/>
        <w:t>SEMPERVIVUM TECTORUM is available at Remedia Homeopathy</w:t>
        <w:br/>
        <w:t>more information and order at Remedia Homeopathy</w:t>
        <w:br/>
        <w:br/>
        <w:t>5,500 homeopathic remedies</w:t>
        <w:br/>
        <w:t>Manual potentisation</w:t>
      </w:r>
    </w:p>
    <w:p>
      <w:r>
        <w:br/>
        <w:t>SENECIO AUREUS</w:t>
        <w:br/>
        <w:t>more information and order at Remedia Homeopathy</w:t>
        <w:br/>
        <w:br/>
        <w:t>Golden Ragwort</w:t>
        <w:br/>
        <w:t>Its action on the female organism has been clinically verified. Urinary organs also affected in a marked degree. Backaches of congested kidneys. Early cirrhosis of liver.</w:t>
        <w:br/>
        <w:t>Mind.--Inability to fix mind upon any one subject. Despondent. Nervous and irritable.</w:t>
        <w:br/>
        <w:t>Head.--Dull, stupefying headache. Wavelike dizziness from occiput to sinciput. Sharp pains over left eye, and through left temple. Fullness of nasal passages; burning; sneezing; profuse flow.</w:t>
        <w:br/>
        <w:t>Face.--Teeth very sensitive. Sharp, cutting pain left side. Dryness of fauces, throat, and mouth.</w:t>
        <w:br/>
        <w:t>Stomach.--Sour eructations; nausea.</w:t>
        <w:br/>
        <w:t>Throat.--Dry mouth, throat, and fauces. Burning in pharynx, raw feeling in naso-pharynx, must swallow, though painful.</w:t>
        <w:br/>
        <w:t>Abdomen.--Pain around umbilicus; spreads all over abdomen; better, stool. Thin, watery stool, intermingled with hard lumps of feces (Ant crud). Straining at stool; thin, dark, bloody, with tenesmus.</w:t>
        <w:br/>
        <w:t>Urinary.--Scanty, high-colored, bloody, with much mucus and tenesmus. Great heat and constant urging. Nephritis. Irritable bladder of children, with headache. Renal colic (Pareira; Ocim; Berb).</w:t>
        <w:br/>
        <w:t>Male.--Lascivious dreams, with involuntary emissions. Prostate enlarged. Dull, heavy pain in spermatic cord, extending to testicles.</w:t>
        <w:br/>
        <w:t>Female.--Menses retarded, suppressed. Functional amenorrhoea of young girls with backache. Before menses, inflammatory conditions of throat, chest, and bladder. After menstruation commences, these improve. Anaemic dysmenorrhoea with urinary disturbances. Premature and too profuse menses (Calc; Erig).</w:t>
        <w:br/>
        <w:t>Respiratory.--Acute inflammatory conditions of upper respiratory tract. Hoarseness. Cough loose, with labored inspiration. Chest sore and raw. Dyspnoea on ascending (Calc). Dry teasing cough, stitching chest pains.</w:t>
        <w:br/>
        <w:t>Sleep.--Great drowsiness, with unpleasant dreams. Nervousness and sleeplessness.</w:t>
        <w:br/>
        <w:t>Relationship.--Compare: Senecio Jacobaea (cerebro-spinal irritation, rigid muscles, chiefly of neck and shoulders; also, in cancer); Aletris; Caulop; Sep.</w:t>
        <w:br/>
        <w:t>Dose.--Tincture, to third potency. Senecin, first trituration.</w:t>
        <w:br/>
        <w:br/>
        <w:t>Senecio aureus is available at Remedia Homeopathy</w:t>
        <w:br/>
        <w:t>more information and order at Remedia Homeopathy</w:t>
        <w:br/>
        <w:t>Other names for this homeopathic remedy: Senecio aureus, Senecio gracilis, Senecio, Kreuzkraut, goldenes, Goldkreuzkraut, goldgelber Baldgreis, goldenes Kreuzkraut, Golden Ragwort, Baldgreis, goldgelber, Squaw-weed,</w:t>
        <w:br/>
        <w:br/>
        <w:t>5,500 homeopathic remedies</w:t>
        <w:br/>
        <w:t>Accessories for homeopathy doctors and patients</w:t>
      </w:r>
    </w:p>
    <w:p>
      <w:r>
        <w:br/>
        <w:t>SENEGA</w:t>
        <w:br/>
        <w:t>more information and order at Remedia Homeopathy</w:t>
        <w:br/>
        <w:br/>
        <w:t>Snakewort</w:t>
        <w:br/>
        <w:t>Catarrhal symptoms, especially of the respiratory tract, and distinct eye symptoms of a paralytic type, are most characteristic. Circumscribed spots in chest left after inflammations.</w:t>
        <w:br/>
        <w:t>Mind.--Suddenly remembers unimportant regions which he saw long ago. Inclined to quarrel.</w:t>
        <w:br/>
        <w:t>Head.--Dullness, with pressure and weakness of eyes. Pain in temples. Bursting pain in forehead.</w:t>
        <w:br/>
        <w:t>Eyes.--Hyperphoria, better by bending head backwards. Acts on the rectus superior. Blepharitis; lids dry and crusty (Graph). Dryness, with sensation as if too large for orbits. Starting. Lachrymation. Flickering; must wipe eyes frequently. Objects look shaded. Muscular asthenopia (Caust). Double vision; better only by bending head backward. Opacities of the vitreous humor. Promotes absorption of fragments of lens, after operation.</w:t>
        <w:br/>
        <w:t>Nose.--Dry. Coryza; much watery mucus and sneezing. Nostrils feel peppery.</w:t>
        <w:br/>
        <w:t>Face.--Paralysis of left side of face. Heat in face. Burning vesicles in corners of mouth and lips.</w:t>
        <w:br/>
        <w:t>Throat.--Catarrhal inflammation of throat and fauces, with scraping hoarseness. Burning and rawness. Sensation as if membrane had been abraded.</w:t>
        <w:br/>
        <w:t>Respiratory.--Hoarseness. Hurts to talk. Bursting pain in back on coughing. Catarrh of larynx. Loss of voice. Hacking cough. Thorax feels too narrow. Cough often ends in a sneeze. Rattling in chest (Tart emet). Chest oppressed on ascending. Bronchial catarrh, with sore chest walls; much mucus; sensation of oppression and weight of chest. Difficult raising of tough, profuse mucus, in the aged. Asthenic bronchitis of old people with chronic interstitial nephritis or chronic emphysema. Old asthmatics with congestive attacks. Exudations in Pleura. Hydrothorax (Merc sulph). Pressure on chest as though lungs were forced back to spine. Voice unsteady, vocal cords partially paralyzed.</w:t>
        <w:br/>
        <w:t>Urinary.--Greatly diminished; loaded with shreds and mucus; scalding before and after urinating. Back, bursting distending pain in kidney region.</w:t>
        <w:br/>
        <w:t>Modalities.--Worse, walking in open air, during rest. Better, from sweat; bending head backwards.</w:t>
        <w:br/>
        <w:t>Relationship.--Compare: Caust; Phos; Saponin; Ammon; Calc; Nepeta cataria-Catnip (to break up a cold; infantile colic: hysteria).</w:t>
        <w:br/>
        <w:t>Dose.--Tincture, to thirtieth potency.</w:t>
        <w:br/>
        <w:br/>
        <w:t>Polygala senega is available at Remedia Homeopathy</w:t>
        <w:br/>
        <w:t>more information and order at Remedia Homeopathy</w:t>
        <w:br/>
        <w:t>Other names for this homeopathic remedy: Polygala senega, Milchkraut, virginisches, Senega, Senegawurzel, Snakewort, virginisches Milchkraut,</w:t>
        <w:br/>
        <w:br/>
        <w:t>5,500 homeopathic remedies</w:t>
        <w:br/>
        <w:t>Manual potentisation</w:t>
      </w:r>
    </w:p>
    <w:p>
      <w:r>
        <w:br/>
        <w:t>SENNA</w:t>
        <w:br/>
        <w:t>more information and order at Remedia Homeopathy</w:t>
        <w:br/>
        <w:br/>
        <w:t>Cassia Acutifolia</w:t>
        <w:br/>
        <w:t>Is of much use in infantile colics when the child seems to be full of wind. Oxaluria, with excess of urea; increased specific gravity. Where the system is broken down, bowels constipated, muscular weakness, and waste of nitrogenous materials, Senna will act as a tonic. Ebullitions of blood at night. Acetonaemia, prostration, fainting, constipation with colic a flatulence. Liver enlarged and tender.</w:t>
        <w:br/>
        <w:t>Stool.--Fluid yellowish, with pinching pains before. Greenish mucus; never-get-done sensation (Merc). Burning in rectum, with strangury of bladder. Constipation, with colic and flatulence. Liver enlarged and tender, stools hard and dark, with loss appetite, coated tongue, bad taste, and weakness.</w:t>
        <w:br/>
        <w:t>Urine.--Specific gravity and density increased; hyperazoturia, oxaluria, phosphaturia, and acetonuria.</w:t>
        <w:br/>
        <w:t>Relationship.--Compare: Kali carb; Jalapa.</w:t>
        <w:br/>
        <w:t>Antidotes: Nux; Cham.</w:t>
        <w:br/>
        <w:t>Dose.--Third to sixth potency.</w:t>
        <w:br/>
        <w:br/>
        <w:t>Senna is available at Remedia Homeopathy</w:t>
        <w:br/>
        <w:t>more information and order at Remedia Homeopathy</w:t>
        <w:br/>
        <w:t>Other names for this homeopathic remedy: Senna, Cassia acutifolia, Cassia angustifolia, Cassia lenitiva, Cassia obovata, Cassia senna,</w:t>
        <w:br/>
        <w:br/>
        <w:t>5,500 homeopathic remedies</w:t>
        <w:br/>
        <w:t>Family run pharmacy since 1760</w:t>
      </w:r>
    </w:p>
    <w:p>
      <w:r>
        <w:br/>
        <w:t>SEPIA OFFICINALIS</w:t>
        <w:br/>
        <w:t>Inky Juice of Cuttlefish (SEPIA)</w:t>
        <w:br/>
        <w:t>Acts specially on the portal system, with venous congestion. Stasis and thereby ptosis of viscera and weariness and misery. Weakness, yellow complexion, bearing-down sensation, especially in women, upon whose organism it has most pronounced effect. Pains extend down to back, chills easily. Tendency to abortion. Hot flashes at menopause with weakness and perspiration. Upward tendency of its symptoms. Easy fainting. "Ball" sensation in inner parts. Sepia acts best on brunettes. All pains are from below up. One of the most important uterine remedies. Tubercular patients with chronic hepatic troubles and uterine reflexes. Feels cold even in warm room. Pulsating headache in cerebellum.</w:t>
        <w:br/>
        <w:t>Mind.--Indifferent to those loved best. Averse to occupation, to family. Irritable; easily offended. Dreads to be alone. Very sad. Weeps when telling symptoms. Miserly. Anxious toward evening; indolent.</w:t>
        <w:br/>
        <w:t>Head.--Vertigo, with sensation of something rolling round in head. Prodromal symptoms of apoplexy. Stinging pain from within outward and upward mostly left, or in forehead, with nausea, vomiting; worse indoors and when lying on painful side. Jerking of head backwards and forwards. Coldness of vertex. Headache in terrible shocks at menstrual nisus, with scanty flow. Hair falls out. Open fontanelles. Roots of hair sensitive. Pimples on forehead near hair.</w:t>
        <w:br/>
        <w:t>Nose.--Thick, greenish discharge; thick plugs and crusts. Yellowish saddle across nose. Atrophic catarrh with greenish crusts from anterior nose and pain at root of nose. Chronic nasal catarrh, especially post-nasal, dropping of heavy, lumpy discharges; must be hawked through the mouth.</w:t>
        <w:br/>
        <w:t>Eyes.--Muscular asthenopia; black spots in the field of vision; asthenic inflammations, and in connection with uterine trouble. Aggravation of eye troubles morning and evening. Tarsal tumors. Ptosis, ciliary irritation. Venous congestion of the fundus.</w:t>
        <w:br/>
        <w:t>Ears.--Herpes behind ears on nape of neck. Pain as if from sub-cutaneous ulceration. Swelling and eruption of external ear.</w:t>
        <w:br/>
        <w:t>Face.--Yellow blotches; pale or sallow; yellow about mouth. Rosacea; saddle-like brownish distribution on nose and cheeks.</w:t>
        <w:br/>
        <w:t>Mouth.--Tongue white. Taste salty, putrid. Tongue foul, but clears during menses. Swelling and cracking of lower lip. Pain in teeth from 6 pm till midnight; worse on lying.</w:t>
        <w:br/>
        <w:t>Stomach.--Feeling of goneness; not relieved by eating (Carb an). Nausea at smell or sight of food. Nausea worse lying on side. Tobacco dyspepsia. Everything tastes too salty (Carbo beg; Chin). Band of pain about four inches wide encircling hypochondria. Nausea in morning before eating. Disposition to vomit after eating. Burning in pit of stomach. Longing for vinegar, acids, and pickles. Worse, after milk, especially when boiled. Acid dyspepsia with bloated abdomen, sour eructations. Loathes fat.</w:t>
        <w:br/>
        <w:t>Abdomen.--Flatulent, with headache. Liver sore and painful; relieved by lying on right side. Many brown spots on abdomen. Feeling of relaxation and bearing-down in abdomen.</w:t>
        <w:br/>
        <w:t>Rectum.--Bleeding at stool and fullness of rectum. Constipation; large, hard stools; feeling of a ball in rectum, cannot strain; with great tenesmus and pains shooting upward. Dark-brown, round balls glued together with mucus. Soft stool, difficult. Prolapsus ani (Pod). Almost constant oozing from anus. Infantile diarrhoea, worse from boiled milk, and rapid exhaustion. Pains shoot up in rectum and vagina.</w:t>
        <w:br/>
        <w:t>Urinary.--Red, adhesive, sand in urine. Involuntary urination, during first sleep. Chronic cystitis, slow micturition, with bearing-down sensation above pubis.</w:t>
        <w:br/>
        <w:t>Male.--Organs cold. Offensive perspiration. Gleet; discharge from urethra only during night; no pain. Condylomata surround head of penis. Complaints from coition.</w:t>
        <w:br/>
        <w:t>Female.--Pelvic organs relaxed. Bearing-down sensation as if everything would escape through vulva (Bell; Kreoso; Lac c; Lil t; Nat c; Pod); must cross limbs to prevent protrusion, or press against vulva. Leucorrhoea yellow, greenish; with much itching. Menses Too late and scanty, irregular; early and profuse; sharp clutching pains. Violent stitches upward in the vagina, from uterus to umbilicus. Prolapse of uterus and vagina. Morning sickness. Vagina painful, especially on coition.</w:t>
        <w:br/>
        <w:t>Respiratory.--Dry, fatiguing cough, apparently coming from stomach. Rotten-egg taste with coughing. Oppression of chest morning and evening. Dyspnoea; worse, after sleep; better, rapid motion. Cough in morning, with profuse expectoration, tasting salty (Phos; Ambr). Hypostatic pleuritis. Whooping-cough that drags on. Cough excited by tickling in larynx or chest.</w:t>
        <w:br/>
        <w:t>Heart.--Violent, intermittent palpitation. Beating in all arteries. Tremulous feeling with flushes.</w:t>
        <w:br/>
        <w:t>Back.--Weakness in small of back. Pains extend into back. Coldness between shoulders.</w:t>
        <w:br/>
        <w:t>Extremities.--Lower extremities lame and stiff, tension as if too short. Heaviness and bruised feeling. Restleness in all limbs, twitching and jerkings night and day. Pain in heel. Coldness of legs and feet.</w:t>
        <w:br/>
        <w:t>Fever.--Frequent flushes of heat; sweat from least motion. General lack of warmth of body. Feet cold and wet. Shivering, with thirst; worse, towards evening.</w:t>
        <w:br/>
        <w:t>Skin.--Herpes circinatus in isolated spots. Itching; not relieved by scratching; worse in bends of elbows and knees. Chloasma; herpetic eruption on lips, about mouth and nose. Ringworm-like eruption every spring. Urticaria on going in open air; better in warm room. Hyperidrosis and bromidrosis. Sweat on feet, worse on toes; intolerable odor. Lentigo in young women. Ichthyosis with offensive odor of skin.</w:t>
        <w:br/>
        <w:t>Modalities.--Worse, forenoons and evenings; washing, laundry-work, dampness, left side, after sweat; cold air, before thunder-storm. Better, by exercise, pressure, warmth of bed, hot applications, drawing limbs up, cold bathing, after sleep.</w:t>
        <w:br/>
        <w:t>Relationship.--Complementary: Nat mur; Phosph. Nux intensifies action. Guaiacum often beneficial after Sepia.</w:t>
        <w:br/>
        <w:t>Inimical: Lach; Puls.</w:t>
        <w:br/>
        <w:t>Compare: Lit; Murex; Silica; Sulph; Asperula-Nacent oxygen. Distilled water charged with the gas--(leucorrhoea of young girls and uterine catarrh); Ozonum (sacral pain; tired feeling through pelvic viscera and perineum); Dictamnus--Burning Bush--(Soothes labor pains); (metrorrhagia, leucorrhoea, and constipation; also somnambulism). Lapathum (Leucorrhoea with constriction and expulsive effort through womb and pain in kidneys).</w:t>
        <w:br/>
        <w:t>Dose.--Twelfth, 30th and 200th potency. Should not be used too low or be repeated too frequently. On the other hand Dr. Jousset's unique experience is that is should be continued for some time in strong doses. 1x twice a day.</w:t>
        <w:br/>
        <w:br/>
        <w:t>SEPIA OFFICINALIS is available at Remedia Homeopathy</w:t>
        <w:br/>
        <w:t>more information and order at Remedia Homeopathy</w:t>
        <w:br/>
        <w:br/>
        <w:t>5,500 homeopathic remedies</w:t>
        <w:br/>
        <w:t>Accessories for homeopathy doctors and patients</w:t>
      </w:r>
    </w:p>
    <w:p>
      <w:r>
        <w:br/>
        <w:t>SERUM ANGUILLAE</w:t>
        <w:br/>
        <w:t>Eel Serum (SERUM ANGUILLAR ICHTHYOTOXIN)</w:t>
        <w:br/>
        <w:t>The serum of the eel has a toxic action on the blood, rapidly destroying its globules. The presence of albumin and renal elements in the urine, the hemoglobinuria, the prolonged anuria (24 and 26 hours), together with the results of the autopsy, plainly demonstrate its elective action on the kidneys. Secondarily, the liver and the heart are affected, and the alterations observed are those usually present in infectious diseases.</w:t>
        <w:br/>
        <w:t>From all these facts it is easy to infer, a priori, the therapeutical indications of the serum of the eel. Whenever the kidney becomes acutely affected, either from cold or infection or intoxication, and the attack is characterized by oliguria, anuria and albuminuria, we will find the eel's serum eminently efficacious to re-establish diuresis, and in rapidly arresting albuminuria. When during the course of heart-disease, the kidney, previously working well, should suddenly become affected and its function inhibited; and when besides we observe cardiac irregularities and a marked state of asystolia, we may yet expect good results from this serum. But to determine here the choice of this remedy is not an easy matter. While digitalis presents in its indications, the well-known symptomatic trilogy: arterial hypertension oliguria and oedema; the serum of the eel seems better adapted to cases of hypertension and oliguria, without oedema. We should bear in mind that the elective action of the eel's serum is on the kidney, and I believe we can well assert that if digitalis is a cardiac, the eel's serum is a renal remedy. So far, at least, the clinical observations published seem to confirm this distinction. The serum of the eel has given very small results in attacks of asystolia; but it has been very efficacious in cardiac uraemia. There, where digitalis is powerless, the serum of the eel has put an end to the renal obstruction and produced an abundant diuresis. But its really specific indication seems to be for acute nephritis a frigori (Jousset)</w:t>
        <w:br/>
        <w:t>Subacute nephritis. Heart diseases, in cases of failure of compensation and impending asytole. The experiments of Dr. Jousset have amply demonstrated the rapid haematuria, albuminuria and oliguria caused by it. In the presence of acute nephritis with threatening uraemia we should always think of this serum. Very efficacious in functional heart diseases. Mitral insufficiency, asystolia with or without oedema, dyspnoea and difficult urinary secretion.</w:t>
        <w:br/>
        <w:t>Relationship.--Great analogy exists between eel serum and the venom of the Vipera.</w:t>
        <w:br/>
        <w:t>Compare also: Pelias; Lachesis.</w:t>
        <w:br/>
        <w:t>Dose.--Attenuations are made with glycerine or distilled water, the lower 1x to 3 in heart disease, the higher in sudden renal attacks.</w:t>
        <w:br/>
        <w:br/>
        <w:t>SERUM ANGUILLAE is available at Remedia Homeopathy</w:t>
        <w:br/>
        <w:t>more information and order at Remedia Homeopathy</w:t>
        <w:br/>
        <w:br/>
        <w:t>5,500 homeopathic remedies</w:t>
        <w:br/>
        <w:t>Manual potentisation</w:t>
      </w:r>
    </w:p>
    <w:p>
      <w:r>
        <w:br/>
        <w:t>SILICEA TERRA</w:t>
        <w:br/>
        <w:t>Silica. Pure Flint (SILICEA)</w:t>
        <w:br/>
        <w:t>Imperfect assimilation and consequent defective nutrition. It goes further and produces neurasthenic states in consequence, and increased susceptibility to nervous stimuli and exaggerated reflexes. Diseases of bones, caries and necrosis. Silica can stimulate the organism to re-absorb fibrotic conditions and scar-tissue. In phthisis must be used with care, for here it may cause the absorption of scar-tissue, liberate the disease, walled in, to new activities (J. Weir). Organic changes; it is deep and slow in action. Periodical states; abscesses, quinsy, headaches, spasms, epilepsy, feeling of coldness before an attack. Keloid growth. Scrofulous, rachitic children, with large head open fontanelles and sutures, distended abdomen, slow in walking. Ill effects of vaccination. Suppurative processes. It is related to all fistulous burrowings. Ripens abscesses since it promotes suppuration. Silica patient is cold, chilly, hugs the fire, wants plenty warm clothing, hates drafts, hands and feet cold, worse in winter. Lack of vital heat. Prostration of mind and body. Great sensitiveness to taking cold. Intolerance of alcoholic stimulants. Ailments attended with pus formation. Epilepsy. Want of grit, moral or physical.</w:t>
        <w:br/>
        <w:t>Mind.--Yielding, faint-hearted, anxious. Nervous and excitable. Sensitive to all impressions. Brain-fag. Obstinate, headstrong children. Abstracted. Fixed ideas; thinks only of pins, fears them, searches and counts them.</w:t>
        <w:br/>
        <w:t>Head.--Aches from fasting. Vertigo from looking up; better, wrapping up warmly; when lying on left side (Magnes mur; Strontia). Profuse sweat of head, offensive, and extends to neck. Pain begins at occiput, and spreads over head and settles over eyes. Swelling in the glabella.</w:t>
        <w:br/>
        <w:t>Eyes.--Angles of eyes affected. Swelling of lachrymal duct. Aversion to light, especially daylight; it produces dazzling, sharp pain through eyes; eyes tender to touch; worse when closed. Vision confused; letters run together on reading. Styes. Iritis and irido-choroiditis, with pus in anterior chamber. Perforating or sloughing ulcer of cornea. Abscess in cornea after traumatic injury. Cataract in office workers. After-effects of keratitis and ulcus cornae, clearing the opacity. Use 30th potency for months.</w:t>
        <w:br/>
        <w:t>Ears.--Fetid discharge. Caries of mastoid. Loud pistol-like report. Sensitive to noise. Roaring in ears.</w:t>
        <w:br/>
        <w:t>Nose.--Itching at point of nose. Dry, hard crusts form, bleeding when loosened. Nasal bones sensitive. Sneezing in morning. Obstructed and loss of smell. Perforation of septum.</w:t>
        <w:br/>
        <w:t>Face.--Skin cracked on margin of lips. Eruption on chin. Facial neuralgia, throbbing, tearing, face red; worse, cold damp.</w:t>
        <w:br/>
        <w:t>Mouth.--Sensation of a hair on tongue. Gums sensitive to cold air. Boils on gums. Abscess at root of teeth. Pyorrhea (Merc cor). Sensitive to cold water.</w:t>
        <w:br/>
        <w:t>Throat.--Periodical quinsy. Pricking as of a pin in tonsil. Colds settle in throat. Parotid glands swollen (Bell; Rhus; Calc). Stinging pain on swallowing. Hard, cold swelling of cervical glands.</w:t>
        <w:br/>
        <w:t>Stomach.--Disgust for meat and warm food. On swallowing food, it easily gets into posterior nares. Want of appetite; thirst excessive. Sour eructations after eating (Sepia; Calc). Pit of stomach painful to pressure. Vomiting after drinking (Ars; Verat).</w:t>
        <w:br/>
        <w:t>Abdomen.--Pain or painful cold feeling in abdomen, better external heat. Hard, bloated. Colic; cutting pain, with constipation; yellow hands and blue nails. Much rumbling in bowels. Inguinal glands swollen and painful. Hepatic abscess.</w:t>
        <w:br/>
        <w:t>Rectum.--Feels paralyzed. Fistula in ano (Berb; Lach). Fissures and haemorrhoids, painful, with spasm of sphincter. Stool comes down with difficulty; when partly expelled, recedes again. Great straining; rectum stings; closes upon stool. Feces remain a long time in rectum. Constipation always before and during menses; with irritable sphincter ani. Diarrhoea of cadaverous odor.</w:t>
        <w:br/>
        <w:t>Urinary.--Bloody, involuntary, with red or yellow sediment. Prostatic fluid discharged when straining at stool. Nocturnal enuresis in children with worms.</w:t>
        <w:br/>
        <w:t>Male.--Burning and soreness of genitals, with eruption on inner surface of thighs. Chronic gonorrhoea, with thick, fetid discharge. Elephantiasis of scrotum. Sexual erethism; nocturnal emissions. Hydrocele.</w:t>
        <w:br/>
        <w:t>Female.--A milky (Calc; Puls; Sep), acrid leucorrhoea, during urination. Itching of vulva and vagina; very sensitive. Discharge of blood between menstrual periods. Increased menses, with paroxysms of icy coldness over whole body. Nipples very sore; ulcerated easily; drawn in. Fistulous ulcers of breast (Phos). Abscess of labia. Discharge of blood from vagina every time child is nursed. Vaginal cysts (Lyc; Puls; Rhod) hard lumps in breast (conium).</w:t>
        <w:br/>
        <w:t>Respiratory.--Colds fail to yield; sputum persistently muco-purulent and profuse. Slow recovery after pneumonia. Cough and sore throat, with expectoration of little granules like shot, which, when broken, smell very offensive. Cough with expectoration in day, bloody or purulent. Stitches in chest through to back. Violent cough when lying down, with thick, yellow lumpy expectoration; suppurative stage of expectoration (Bals. Peru).</w:t>
        <w:br/>
        <w:t>Back.--Weak spine; very susceptible to draughts on back. Pain in coccyx. Spinal irritation after injuries to spine; diseases of bones of spine. Potts' disease.</w:t>
        <w:br/>
        <w:t>Sleep.--Night-walking; gets up while asleep. Sleeplessness, with great orgasm of blood and heat in head. Frequent starts in sleep. Anxious dreams. Excessive gaping.</w:t>
        <w:br/>
        <w:t>Extremities.--Sciatica, pains through hips, legs and feet. Cramp in calves and soles. Loss of power in legs. Tremulous hands when using them. Paralytic weakness of forearm. Affections of finger nails, especially if white spots on nails. Ingrowing toe-nails. Icy cold and sweaty feet. The parts lain on go to sleep. Offensive sweat on feet, hands, and axillae. Sensation in tips of fingers, as if suppurating. Panaritium. Pain in knee, as if tightly bound. Calves tense and contracted. Pain beneath toes. Soles sore (Ruta). Soreness in feet from instep through to the sole. Suppurates.</w:t>
        <w:br/>
        <w:t>Skin.--Felons, abscesses, boils, old fistulous ulcers. Delicate, pale, waxy. Cracks at end of fingers. Painless swelling of glands. Rose-colored blotches. Scars suddenly become painful. Pus offensive. Promotes expulsion of foreign bodies from tissues. Every little injury suppurates. Long lasting suppuration and fistulous tracts. Dry finger tips. Eruptions itch only in daytime and evening. Crippled nails. Indurated tumors. Abscesses of joints. After impure vaccination. Bursa. Lepra, nodes, and coppery spots. Keloid growths.</w:t>
        <w:br/>
        <w:t>Fever.--Chilliness; very sensitive to cold air. Creeping, shivering over the whole body. Cold extremities, even in a warm room. Sweat at night; worse towards morning. Suffering parts feel cold.</w:t>
        <w:br/>
        <w:t>Modalities.--Worse, new moon, in morning, from washing, during menses, uncovering, lying down, damp, lying on, left side, cold. Better, warmth, wrapping up head, summer; in wet or humid weather.</w:t>
        <w:br/>
        <w:t>Relationship.--Complementary: Thuja; Sanic; Puls; Fluor ac. Mercurius and Silica do not follow each other well.</w:t>
        <w:br/>
        <w:t>Compare: Black Gunpowder 3x (Abscesses, boils, carbuncles, limb purple. Wounds that refuse to heal; accident from bad food or water.--Clarke). Hep; Kali phos; Pic ac; Calc; Phos; Tabasheer; Natrum silicum (tumors, haemophilia, arthritis; dose, three drops three times daily, in milk); Ferrum cyanatum (epilepsy; neuroses, with irritable weakness and hyper-sensitiveness, especially of a periodical character). Silica marina-Sea sand--(Silica and Natrum mur symptoms. Inflamed glands and commencing suppuration. Constipation. Use for some time 3x trit). Vitrum-Crown glass--(Pott's disease, after Silica, necrosis, discharge thin, watery, fetid. Much pain, fine grinding and grating like grit). Arundo donax (acts on excretory and generative organs; suppuration, especially chronic, and where the ulceration is fistulous, especially in long bones. Itching eruption on chest, upper extremities and behind ears).</w:t>
        <w:br/>
        <w:t>Dose.--Sixth to thirtieth potency. The 200th and higher of unquestioned activity. In malignant affections, the lowest potencies needed at times.</w:t>
        <w:br/>
        <w:br/>
        <w:t>SILICEA TERRA is available at Remedia Homeopathy</w:t>
        <w:br/>
        <w:t>more information and order at Remedia Homeopathy</w:t>
        <w:br/>
        <w:br/>
        <w:t>5,500 homeopathic remedies</w:t>
        <w:br/>
        <w:t>Family run pharmacy since 1760</w:t>
      </w:r>
    </w:p>
    <w:p>
      <w:r>
        <w:br/>
        <w:t>SILPHIUM LACINATUM</w:t>
        <w:br/>
        <w:t>Rosin-weed (SILPHIUM)</w:t>
        <w:br/>
        <w:t>Is used in various forms of asthma and chronic bronchitis Catarrh of bladder. Catarrhal influenza. Dysentery; attack preceded by constipated stools covered with white mucus.</w:t>
        <w:br/>
        <w:t>Respiratory.--Cough with expectoration profuse, stringy, frothy, light-colored. Excited by sense of mucus rattling in chest and worse by drafts of air. Constriction of lungs. Catarrh, with copious, stringy, mucous discharges. Desire to hawk and scrape throat. Irritation of posterior nares, involving mucous membranes of nasal passages with constriction of supra-orbital region.</w:t>
        <w:br/>
        <w:t>Relationship.--Compare: Aral; Copaiv; Tereb; Cubeb; Samb; Silphion cyrenaicum (phthisis pulmonum, with incessant cough, profuse night-sweats, emaciation, etc); Polygonum aviculare (has been found useful in phthisis, when given in material doses of the mother tincture); Salvia (tickling cough). Arum dracontium (loose cough at night on lying down). Justicia adhatoda (bronchial catarrh, hoarseness, oversensitive).</w:t>
        <w:br/>
        <w:t>Dose.--Third potency. Lower triturations preferred by some.</w:t>
        <w:br/>
        <w:br/>
        <w:t>SILPHIUM LACINATUM is available at Remedia Homeopathy</w:t>
        <w:br/>
        <w:t>more information and order at Remedia Homeopathy</w:t>
        <w:br/>
        <w:br/>
        <w:t>66,000 customers from 67 countries</w:t>
        <w:br/>
        <w:t>excellent &gt;more</w:t>
      </w:r>
    </w:p>
    <w:p>
      <w:r>
        <w:br/>
        <w:t>SINAPIS NIGRA</w:t>
        <w:br/>
        <w:t>Black Mustard (BRASSICA NIGRA)</w:t>
        <w:br/>
        <w:t>Is of use in hay-fever, coryza, and pharyngitis. Dry nares and pharynx, with thick, lumpy secretion. Small-pox.</w:t>
        <w:br/>
        <w:t>Head.--Scalp hot and itches. Sweat on upper lip and forehead. Tongue feels blistered.</w:t>
        <w:br/>
        <w:t>Nose.--Mucus from posterior nares feels cold. Scanty, acrid discharge. Stoppage of left nostril all day, or in afternoon and evening. Dry, hot, with lachrymation, sneezing; hacking cough; better lying down. Nostrils alternately stopped. Dryness of anterior nares.</w:t>
        <w:br/>
        <w:t>Respiratory.--Cough is relieved by lying down.</w:t>
        <w:br/>
        <w:t>Throat.--Feels scalded, hot inflamed. Asthmatic breathing. Loud coughing-spells with barking expiration.</w:t>
        <w:br/>
        <w:t>Stomach.--Offensive breath, smelling like onions (Asaf; Armorac). Burning in stomach, extending up oesophagus, throat, and mouth, which is full of canker sores. Hot sour eructations. Colic; pains come on while bent forward; better, sitting up straight. Sweat better when nausea comes on.</w:t>
        <w:br/>
        <w:t>Urinary.--Pain in bladder, frequent copious flow day and night.</w:t>
        <w:br/>
        <w:t>Back.--Rheumatic pain in intercostal and lumbar muscles; sleeplessness from pain in back and hips.</w:t>
        <w:br/>
        <w:t>Relationship.--Compare: Sulph; Capsic; Colocy; Sinapis alba-White Mustard--(throat symptoms marked, especially pressure and burning, with obstruction in oesophagus; sensation of a lump in oesophagus behind the Manubrium Sterni and with much eructation; similar symptoms in rectum). Mustard oil by inhalation (acts on the sensory nerve endings of the trigeminal. Relieves pain in middle ear disease and in painful conditions of nose, nasal cavities, and tonsils).</w:t>
        <w:br/>
        <w:t>Dose.--Third potency.</w:t>
        <w:br/>
        <w:br/>
        <w:t>SINAPIS NIGRA is available at Remedia Homeopathy</w:t>
        <w:br/>
        <w:t>more information and order at Remedia Homeopathy</w:t>
        <w:br/>
        <w:br/>
        <w:t>66,000 customers from 67 countries</w:t>
        <w:br/>
        <w:t>excellent &gt;more</w:t>
      </w:r>
    </w:p>
    <w:p>
      <w:r>
        <w:br/>
        <w:t>SKATOLUM</w:t>
        <w:br/>
        <w:t>more information and order at Remedia Homeopathy</w:t>
        <w:br/>
        <w:br/>
        <w:t>(SKATOL)</w:t>
        <w:br/>
        <w:t>Represents the ultimate end of proteid decomposition and is a constituent of human feces.</w:t>
        <w:br/>
        <w:t>Acne with auto-intoxication dependent upon intestinal decomposition.</w:t>
        <w:br/>
        <w:t>Stomach and abdominal symptoms and frontal headache. Sluggishness with no ambition. Desire to curse and swear.</w:t>
        <w:br/>
        <w:t>Mind.--Lack of concentration; impossible to study; despondent; desire to be with people. Irritable. Felt mean towards everyone.</w:t>
        <w:br/>
        <w:t>Head.--Frontal headache, worse over left eye, in the evening, better by short sleep.</w:t>
        <w:br/>
        <w:t>Gastric.--Tongue coated, foul taste. Salty taste to all cereals. Belching. Appetite increased. Light, yellow, narrow, very offensive stool. Intestinal dyspepsia.</w:t>
        <w:br/>
        <w:t>Urinary.--Frequent, scanty, burning, difficult.</w:t>
        <w:br/>
        <w:t>Sleep.--Increased desire to sleep; wakes unrefreshed, half doped feeling.</w:t>
        <w:br/>
        <w:t>Relationship.--Compare: Indol; Baptis; Sulph.</w:t>
        <w:br/>
        <w:t>Dose.--Sixth potency.</w:t>
        <w:br/>
        <w:br/>
        <w:t>Skatolum is available at Remedia Homeopathy</w:t>
        <w:br/>
        <w:t>more information and order at Remedia Homeopathy</w:t>
        <w:br/>
        <w:t>Other names for this homeopathic remedy: Skatolum, 3-Methylindol, Beta-methylindolum, ß-Methyl-Indol, Scatol, Skatol,</w:t>
        <w:br/>
        <w:br/>
        <w:t>66,000 customers from 67 countries</w:t>
        <w:br/>
        <w:t>excellent &gt;more</w:t>
      </w:r>
    </w:p>
    <w:p>
      <w:r>
        <w:br/>
        <w:t>SKOOKUM CHUCK AQUA</w:t>
        <w:br/>
        <w:t>Chuck-Water and Skookum-Strong (Salts from Water from Medical Lake near Spokane, Wash)</w:t>
        <w:br/>
        <w:t>(SKOOKUM - CHUCK)</w:t>
        <w:br/>
        <w:t>Has strong affinity for skin and mucous membranes-An anti-psoric medicine.</w:t>
        <w:br/>
        <w:t>Otitis media. Profuse, ichorous, cadaverously smelling discharge. Lithemia. Catarrh. Urticaria. Skin affections. Eczema. Dry skin. Hay-fever. Profuse coryza and constant sneezing.</w:t>
        <w:br/>
        <w:t>Relationship.--Saxonite--(appears to have remarkable cleansing, deodorizing and soothing properties for the skin (Cowperthwaite). Eczema, scalds, burns, sores and haemorrhoids).</w:t>
        <w:br/>
        <w:t>Dose.--Third trituration.</w:t>
        <w:br/>
        <w:br/>
        <w:t>SKOOKUM CHUCK AQUA is available at Remedia Homeopathy</w:t>
        <w:br/>
        <w:t>more information and order at Remedia Homeopathy</w:t>
        <w:br/>
        <w:br/>
        <w:t>5,500 homeopathic remedies</w:t>
        <w:br/>
        <w:t>Family run pharmacy since 1760</w:t>
      </w:r>
    </w:p>
    <w:p>
      <w:r>
        <w:br/>
        <w:t>SOLANUM NIGRUM</w:t>
        <w:br/>
        <w:t>Black Nightshade</w:t>
        <w:br/>
        <w:t>Used with success in ergotism, with tetanic spasms and stiffness of whole body, with mania. Marked action on head and eyes. Meningitis. Chronic intestinal toxaemia. Brain irritation during dentition. Restlessness of a violent and convulsive nature. Formication with contraction of extremities.</w:t>
        <w:br/>
        <w:t>Head.--Furious delirium. Vertigo; terrible headache and complete cessation of the mental faculties. Night terrors. Congestive headache.</w:t>
        <w:br/>
        <w:t>Nose.--Acute coryza; profuse, watery discharge from right nostril; left stopped up, with chilly sensation, alternating with heat.</w:t>
        <w:br/>
        <w:t>Eyes.--Pain over both eyes. Alternate dilatation and contraction of pupils; weak sight; floating spots.</w:t>
        <w:br/>
        <w:t>Respiratory.--Constructive feeling in chest, with difficult breathing; cough with tickling in throat. Expectoration thick, yellow. Pain in left chest, sore to touch.</w:t>
        <w:br/>
        <w:t>Fever.--Alternation of coldness and heat. Scarlet fever; eruption in spots, large and vivid.</w:t>
        <w:br/>
        <w:t>Relationship.--Compare: Bellad; Solanum Carolinense-Horse-nettle--(conclusions and epilepsy, twenty to forty-drop doses; is of great value in grand mal of idiopathic type, where the disease has begun beyond age of childhood; hystero-epilepsy, also in whooping-cough); Solan mammosum-Apple of Sodom--(pain in left hip-joint); Solan oleraceum (swelling of mammary gland, with profuse secretion of milk); Solan tuberosum (cramps in calves and contraction of fingers; spitting through closed teeth); Solan vesicarium (recommended in facial paralysis); Solaninum aceticum (threatening paralysis of the lungs in the course of bronchitis in the aged and children must cough a long time before able to raise expectoration); Solan pseudocaps (acute pains, in lower abdomen); Solan tuberos aegrotans-Diseased potato--(prolapse of the rectum, patulous anus; offensive breath and odor of body; tumors of rectum look like decayed potato; dreams of pools of blood); Solanum tuberosum-Potato berries--(cramps in the calves of the legs and fingers).</w:t>
        <w:br/>
        <w:t>Dose.--Second to thirtieth potency.</w:t>
        <w:br/>
        <w:br/>
        <w:t>SOLANUM NIGRUM is available at Remedia Homeopathy</w:t>
        <w:br/>
        <w:t>more information and order at Remedia Homeopathy</w:t>
        <w:br/>
        <w:br/>
        <w:t>5,500 homeopathic remedies</w:t>
        <w:br/>
        <w:t>Manual potentisation</w:t>
      </w:r>
    </w:p>
    <w:p>
      <w:r>
        <w:br/>
        <w:t>SOLIDAGO VIRGAUREA</w:t>
        <w:br/>
        <w:t>Golden-rod (SOLIDAGO VIRGA)</w:t>
        <w:br/>
        <w:t>Inhalation of the pollen has caused haemorrhage from the lungs in phthisis. Repeated colds of tuberculosis (2x) feeling of weakness, chilliness alternating with heat; naso-pharyngeal catarrh, burning in throat, pains in limbs and thoracic oppression. Pain in region of kidneys, with dysuria. Kidneys sensitive to pressure. Bright's disease. Hay-fever when Solidago is the exciting cause. Here give 30th potency or higher.</w:t>
        <w:br/>
        <w:t>Eyes.--Injected, watery, burning, stinging.</w:t>
        <w:br/>
        <w:t>Nose.--Nares irritated with abundant mucus secretion; paroxysms of sneezing.</w:t>
        <w:br/>
        <w:t>Stomach.--Bitter taste, especially at night; coated tongue with very scanty brown and sour urine.</w:t>
        <w:br/>
        <w:t>Respiratory.--Bronchitis, cough with much purulent expectoration, blood-streaked; oppressed breathing. Continuous dyspnoea. Asthma, with nightly dysuria.</w:t>
        <w:br/>
        <w:t>Female.--Uterine enlargement, organ pressed down upon the bladder. Fibroid tumors.</w:t>
        <w:br/>
        <w:t>Urine.--Scanty, reddish brown, thick sediment, dysuria, gravel. Difficult and scanty. Albumen, blood, and slime in urine. Pain in kidneys extend forward to abdomen and bladder (Berb). Clear and offensive urine. Sometimes makes the use of the catheter unnecessary.</w:t>
        <w:br/>
        <w:t>Back.--Backache of congested kidneys (Senec aur).</w:t>
        <w:br/>
        <w:t>Skin.--Blotches, especially on lower extremities; itch. Exanthema of lower extremities, with urinary disturbances, dropsy and threatened gangrene.</w:t>
        <w:br/>
        <w:t>Relationship.--Iodoform 2x antidotes poison of Golden-rod. Arsenic. Agrimonia (Pain in region of kidneys).</w:t>
        <w:br/>
        <w:t>Dose.--Tincture, to third potency. Oil of Solidago, 1 oz to 8 oz. Alcohol. 15 drops doses to promote expectoration in bronchitis and bronchial asthma in old people (Eli G. Jones).</w:t>
        <w:br/>
        <w:br/>
        <w:t>SOLIDAGO VIRGAUREA is available at Remedia Homeopathy</w:t>
        <w:br/>
        <w:t>more information and order at Remedia Homeopathy</w:t>
        <w:br/>
        <w:br/>
        <w:t>5,500 homeopathic remedies</w:t>
        <w:br/>
        <w:t>Accessories for homeopathy doctors and patients</w:t>
      </w:r>
    </w:p>
    <w:p>
      <w:r>
        <w:br/>
        <w:t>SPIGELIA ANTHELMIA</w:t>
        <w:br/>
        <w:t>Pinkroot (SPIGELIA)</w:t>
        <w:br/>
        <w:t>Spigelia is an important remedy in pericarditis and other diseases of the heart, because the provings were conducted with the greatest regard for objective symptoms and the subjective symptoms are by innumerable confirmations proved to be correct (C. Hering).</w:t>
        <w:br/>
        <w:t>Has marked elective affinity for the eye, heart, and nervous system. Neuralgia of the fifth nerve is very prominent in its effects. Is especially adapted to anaemic, debilitated, rheumatic, and scrofulous subjects. Stabbing pains. Heart affections and neuralgia. Very sensitive to touch. Parts feel chilly; send shudder through frame. A remedy for symptoms due to the presence of worms. Child refers to the navel as the most painful part (Granat; Nux mosch).</w:t>
        <w:br/>
        <w:t>Mind.--Afraid of sharp, pointed things, pins, needles, etc.</w:t>
        <w:br/>
        <w:t>Head.--Pain beneath frontal eminence and temples, extending to eyes (Onos). Semi-lateral, involving left eye; pain violent, throbbing; worse, making a false step. Pain as if a band around head (Carbol ac; Cact; Gels). Vertigo, hearing exalted.</w:t>
        <w:br/>
        <w:t>Eyes.--Feel too large; pressive pain on turning them. Pupils dilated; photophobia; rheumatic ophthalmia. Severe pain in and around eyes, extending deep into socket. Ciliary neuralgia, a true neuritis.</w:t>
        <w:br/>
        <w:t>Nose.--Forepart of nose always dry; discharge through posterior nares chronic catarrh, with post-nasal dropping of bland mucus.</w:t>
        <w:br/>
        <w:t>Mouth.--Tongue fissured, painful. Tearing toothache; worse, after eating and cold. Foul odor from mouth. Offensive taste.</w:t>
        <w:br/>
        <w:t>Face.--Prosopalgia, involving eye, zygoma, cheek, teeth, temple, worse, stooping, touch, from morning until sunset.</w:t>
        <w:br/>
        <w:t>Heart.--Violent palpitation. Praecordial pain and great aggravation from movement. Frequent attacks of palpitation, especially with foul odor from mouth. Pulse weak and irregular. Pericarditis, with sticking pains, palpitation, dyspnoea. Neuralgia extending to arm or both arms. Angina pectoris. Craving for hot water which relieves. Rheumatic carditis, trembling pulse; whole left side sore. Dyspnoea; must lie on right side with head high.</w:t>
        <w:br/>
        <w:t>Rectum.--Itching and crawling. Frequent ineffectual urging to stool. Ascarides.</w:t>
        <w:br/>
        <w:t>Fever.--Chilliness on the slightest motion.</w:t>
        <w:br/>
        <w:t>Modalities.--Worse, from touch, motion, noise, turning, washing, concussion. Better, lying on right side with head high; inspiring.</w:t>
        <w:br/>
        <w:t>Relationship.--Compare: Spigelia Marylandica (maniacal excitement, paroxysmal laughing and crying, loud, disconnected talking, vertigo, dilated pupils, congestions); Acon; Cact; Cimicif; Arnica (Spigela is a chronic Arnica); Cinnab (supra-orbital pain); Naja; Spong (heart); Sabad; Teucr; Cina (worm symptoms).</w:t>
        <w:br/>
        <w:t>Antidote: Pulsat.</w:t>
        <w:br/>
        <w:t>Dose.--Sixth to thirtieth potency for neuralgic symptoms; second to third potency for inflammatory symptoms.</w:t>
        <w:br/>
        <w:br/>
        <w:t>SPIGELIA ANTHELMIA is available at Remedia Homeopathy</w:t>
        <w:br/>
        <w:t>more information and order at Remedia Homeopathy</w:t>
        <w:br/>
        <w:br/>
        <w:t>5,500 homeopathic remedies</w:t>
        <w:br/>
        <w:t>Family run pharmacy since 1760</w:t>
      </w:r>
    </w:p>
    <w:p>
      <w:r>
        <w:br/>
        <w:t>SPIRAEA ULMARIA</w:t>
        <w:br/>
        <w:t>Hardhack</w:t>
        <w:br/>
        <w:t>Burning and pressure in oesophagus, feels contracted but not made worse by swallowing. Morbidly conscientious. Relieves irritation of the urinary passages; influences the prostate gland; checks gleet and prostatorrhoea; has been used for eclampsia, epilepsy, and hydrophobia. Bites of mad animals. Heat in various parts (Salicylic acid is found in Spiraea).</w:t>
        <w:br/>
        <w:br/>
        <w:t>SPIRAEA ULMARIA is available at Remedia Homeopathy</w:t>
        <w:br/>
        <w:t>more information and order at Remedia Homeopathy</w:t>
        <w:br/>
        <w:br/>
        <w:t>5,500 homeopathic remedies</w:t>
        <w:br/>
        <w:t>Manual potentisation</w:t>
      </w:r>
    </w:p>
    <w:p>
      <w:r>
        <w:br/>
        <w:t>SPIRANTHES AUTUMNALIS</w:t>
        <w:br/>
        <w:t>Lady's Tresses (SPIRANTHES)</w:t>
        <w:br/>
        <w:t>Has been used for milk-flow in nursing women, lumbago and rheumatism, colic, with drowsiness and spasmodic yawning. Is an anti-phlogistic remedy akin to Acon its symptoms showing congestion and inflammation. Acidity and burning in oesophagus with eructation.</w:t>
        <w:br/>
        <w:t>Female.--Pruritus; vulva red; dryness and burning in vagina. Burning pain in vagina during coition. Leucorrhoea, bloody.</w:t>
        <w:br/>
        <w:t>Extremities.--Sciatic pain, especially right side. Pain in shoulders. Swelling of veins of hands. Pain in all articulations of hands. Coldness of feet and toes.</w:t>
        <w:br/>
        <w:t>Fever.--Flushes of heat. Sweat on palms. Hands alternately hot and cold.</w:t>
        <w:br/>
        <w:t>Dose.--Third potency.</w:t>
        <w:br/>
        <w:br/>
        <w:t>SPIRANTHES AUTUMNALIS is available at Remedia Homeopathy</w:t>
        <w:br/>
        <w:t>more information and order at Remedia Homeopathy</w:t>
        <w:br/>
        <w:br/>
        <w:t>5,500 homeopathic remedies</w:t>
        <w:br/>
        <w:t>Family run pharmacy since 1760</w:t>
      </w:r>
    </w:p>
    <w:p>
      <w:r>
        <w:br/>
        <w:t>SPONGIA TOSTA</w:t>
        <w:br/>
        <w:t>more information and order at Remedia Homeopathy</w:t>
        <w:br/>
        <w:br/>
        <w:t>Roasted Sponge</w:t>
        <w:br/>
        <w:t>A remedy especially marked in the symptoms of the respiratory organs, cough, croup, etc. Heart affections and often indicated for the tubercular diathesis. Children with fair complexion, lax fiber; swollen glands. Exhaustion and heaviness of the body after slight exertion, with orgasm of blood to chest, face. Anxiety and difficult breathing.</w:t>
        <w:br/>
        <w:t>Mind.--Anxiety and fear. Every excitement increases the cough.</w:t>
        <w:br/>
        <w:t>Head.--Rush of blood; bursting headache; worse, forehead.</w:t>
        <w:br/>
        <w:t>Eyes.--Watering; gummy or mucus discharge.</w:t>
        <w:br/>
        <w:t>Nose.--Fluent coryza, alternating with stoppage. Dryness; chronic, dry, nasal catarrh.</w:t>
        <w:br/>
        <w:t>Mouth.--Tongue dry and brown; full of vesicles.</w:t>
        <w:br/>
        <w:t>Throat.--Thyroid gland swollen. Stitches and dryness. Burning and stinging. Sore throat; worse after eating sweet things. Tickling causes cough. Clears throat constantly.</w:t>
        <w:br/>
        <w:t>Stomach.--Excessive thirst, great hunger. Cannot bear tight clothing around trunk. Hiccough.</w:t>
        <w:br/>
        <w:t>Male.--Swelling of spermatic cord and testicles, with pain and tenderness. Orchitis. Epididymitis. Heat in parts.</w:t>
        <w:br/>
        <w:t>Female.--Before menses, pain in sacrum, hunger, palpitation. During menses, wakes with suffocative spells (Cupr; Iod; Lach). Amenorrhoea, with asthma (Puls).</w:t>
        <w:br/>
        <w:t>Respiratory.--Great dryness of all air-passages. Hoarseness; larynx dry, burns, constricted. Cough, dry, barking, croupy; larynx sensitive to touch. Croup; worse, during inspiration and before midnight. Respiration short, panting, difficult; feeling of a plug in larynx. Cough abates after eating or drinking, especially warm drinks. The dry, chronic sympathetic cough or organic heart disease is relieved by Spongia (Naja). Irrepressible cough from a spot deep in chest, as if raw and sore. Chest weak; can scarcely talk. Laryngeal phthisis. Goitre, with suffocative spells. Bronchial catarrh, with wheezing, asthmatic cough, worse cold air, with profuse expectoration and suffocation; worse, lying with head low and in hot room. Oppression and heat of chest, with sudden weakness.</w:t>
        <w:br/>
        <w:t>Heart.--Rapid and violent palpitation, with dyspnoea; cannot lie down; also feels best resting in horizontal position. Awakened suddenly after midnight with pain and suffocation; is flushed, hot, and frightened to death (Acon). Valvular insufficiency. Angina pectoris; faintness, and anxious sweat. Ebullition of blood, veins distended. Surging of heart into chest, as if it would force out upward. Hypertrophy of heart, especially right, with asthmatic symptoms.</w:t>
        <w:br/>
        <w:t>Skin.--Swelling and induration of glands; also exophthalmic; cervical glands swollen with tensive pain on turning head, painful on pressure; Goitre. Itching; measles</w:t>
        <w:br/>
        <w:t>Sleep.--Awakes in a fright, and feels as if suffocating. Generally worse after sleep, or sleeps into and aggravation (Lach).</w:t>
        <w:br/>
        <w:t>Fever.--Attacks of heat with anxiety; heat and redness of face and perspiration.</w:t>
        <w:br/>
        <w:t>Modalities.--Worse, ascending, wind, before midnight. Better, descending, lying with head low.</w:t>
        <w:br/>
        <w:t>Relationship.--Compare: Acon; Hep; Brom; Lach; Merc prot; Iod (Goitre).</w:t>
        <w:br/>
        <w:t>Dose.--Second trituration, or tincture to third potency.</w:t>
        <w:br/>
        <w:br/>
        <w:t>Euspongia officinalis is available at Remedia Homeopathy</w:t>
        <w:br/>
        <w:t>more information and order at Remedia Homeopathy</w:t>
        <w:br/>
        <w:t>Other names for this homeopathic remedy: Euspongia officinalis, Spongia tosta, Spongia marina tosta, Spongia, Spong., Röstschwamm, Dalmatiner Schwamm, Carbo Spongiae, Badeschwamm, Spongia usta,</w:t>
        <w:br/>
        <w:br/>
        <w:t>5,500 homeopathic remedies</w:t>
        <w:br/>
        <w:t>Manual potentisation</w:t>
      </w:r>
    </w:p>
    <w:p>
      <w:r>
        <w:br/>
        <w:t>SQUILLA MARITIMA</w:t>
        <w:br/>
        <w:t>Sea-onion</w:t>
        <w:br/>
        <w:t>A slow acting remedy. Corresponds to ailments requiring several days to reach their maximum. Persistent, dull, rheumatic pains permeate the body. A spleen medicine; stitches under left free ribs. Important heart and kidneys medicine. Broncho-pneumonia.</w:t>
        <w:br/>
        <w:t>Acts especially on mucous membranes of the respiratory and digestive tracts, and also upon the kidneys. Valuable in chronic bronchitis of old people with mucous rales, dyspnoea, and scanty urine.</w:t>
        <w:br/>
        <w:t>Eyes.--Feel irritable; child bores into them with fists. Sensation as if swimming in cold water.</w:t>
        <w:br/>
        <w:t>Stomach.--Pressure like a stone.</w:t>
        <w:br/>
        <w:t>Respiratory.--Fluent coryza; margins of nostrils feel sore. Sneezing; throat irritated; short, dry cough; must take a deep breath. Dyspnoea and stitches in chest, and painful contraction of abdominal muscles. Violent, furious, exhausting cough, with much mucus; profuse, salty, slimy expectoration, and with involuntary spurting of urine and sneezing. Child rubs face with fist during cough (Caust; Puls). Cough provoked by taking a deep breath or cold drinks, from exertion, change from warm to cold air. Cough of measles. Frequent calls to urinate at night, passing large quantities (Phos ac). Sneezing with coughing.</w:t>
        <w:br/>
        <w:t>Heart.--A cardiac stimulant affecting the peripheral vessels and coronary arteries.</w:t>
        <w:br/>
        <w:t>Urinary.--Great urging; much watery urine. Involuntary spurting of urine when coughing (Caustic; Puls).</w:t>
        <w:br/>
        <w:t>Skin.--Small, red spots over body, with prickling pain.</w:t>
        <w:br/>
        <w:t>Extremities.--Icy cold hands and feet, with warmth of the rest of the body (Menyanthes). Feet get sore from standing. Tender feet with shop girls.</w:t>
        <w:br/>
        <w:t>Modalities.--Better, rest; worse, motion.</w:t>
        <w:br/>
        <w:t>Relationship.--Compare: Digit; Strophant; Apocyn can; Bry; Kali carb. Squilla follows Digitalis, if this fails to relieve water-logged cases.</w:t>
        <w:br/>
        <w:t>Dose.--First to third potency.</w:t>
        <w:br/>
        <w:br/>
        <w:t>SQUILLA MARITIMA is available at Remedia Homeopathy</w:t>
        <w:br/>
        <w:t>more information and order at Remedia Homeopathy</w:t>
        <w:br/>
        <w:br/>
        <w:t>66,000 customers from 67 countries</w:t>
        <w:br/>
        <w:t>excellent &gt;more</w:t>
      </w:r>
    </w:p>
    <w:p>
      <w:r>
        <w:br/>
        <w:t>STACHYS BETONICA</w:t>
        <w:br/>
        <w:t>Betony Wood (BETONICA)</w:t>
        <w:br/>
        <w:t>Produces pains in various parts.</w:t>
        <w:br/>
        <w:t>Head.--Stitches in right temple. Inability to concentrate mind.</w:t>
        <w:br/>
        <w:t>Abdomen.--Pains in abdomen, hepatic region and of transverse colon, also in gall-bladder and right inguinal region and spermatic cords.</w:t>
        <w:br/>
        <w:t>Extremities.--Shooting pain in back of both wrist joints. Wrist drops. Pain in right popliteal space down leg, which feels paralyzed.</w:t>
        <w:br/>
        <w:br/>
        <w:t>STACHYS BETONICA is available at Remedia Homeopathy</w:t>
        <w:br/>
        <w:t>more information and order at Remedia Homeopathy</w:t>
        <w:br/>
        <w:br/>
        <w:t>5,500 homeopathic remedies</w:t>
        <w:br/>
        <w:t>Manual potentisation</w:t>
      </w:r>
    </w:p>
    <w:p>
      <w:r>
        <w:br/>
        <w:t>STANNUM METALLICUM</w:t>
        <w:br/>
        <w:t>more information and order at Remedia Homeopathy</w:t>
        <w:br/>
        <w:br/>
        <w:t>Tin (STANNUM)</w:t>
        <w:br/>
        <w:t>Chief action is centered upon the nervous system and respiratory organs. Debility is very marked when Stannum is the remedy, especially the debility of chronic bronchial and pulmonary conditions, characterized by profuse muco-purulent discharges upon tuberculosis basis. Talking causes a very weak feeling in the throat and chest. Pains that come and go gradually, call unmistakably for Stannum. Paralytic weakness; spasms; paralysis.</w:t>
        <w:br/>
        <w:t>Mind.--Sad, anxious. Discouraged. Dread of seeing people.</w:t>
        <w:br/>
        <w:t>Head.--Aching in temples and forehead. Obstinate acute coryza and influenza with cough. Pain worse motion; gradually increasing and decreasing as if constricted by a band; forehead feels pressed inwards. Jarring of walking resounds painfully in head. Drawing pains in malar bones and orbits. Ulceration of ringhole in lobe of ear.</w:t>
        <w:br/>
        <w:t>Throat.--Much adhesive mucus, difficult to detach; efforts to detach cause nausea. Throat dry and stings.</w:t>
        <w:br/>
        <w:t>Stomach.--Hunger. Smell of cooking causes vomiting. Bitter taste. Pain better pressure, but sore to touch. Sensation of emptiness in stomach.</w:t>
        <w:br/>
        <w:t>Abdomen.--Cramp-like colic around navel, with a feeling of emptiness. Colic relieved by hard pressure.</w:t>
        <w:br/>
        <w:t>Female.--Bearing-down sensation. Prolapsus, with weak, sinking feeling in stomach (Sep). Menses early and profuse. Pain in vagina, upward and back to spine. Leucorrhoea, with great debility.</w:t>
        <w:br/>
        <w:t>Respiratory.--Hoarse; mucus expelled by forcible cough. Violent, dry cough in evening until midnight. Cough excited by laughing, singing, talking; worse lying on right side. During day, with copious green, sweetish, expectoration. Chest feels sore. Chest feels weak; can hardly talk. Influenzal cough from noon to midnight with scanty expectoration. Respiration short, oppressive; stitches in left side when breathing and lying on same side. Phthisis mucosa. Hectic fever.</w:t>
        <w:br/>
        <w:t>Sleep.--Sleeps with one leg drawn up, the other stretched out.</w:t>
        <w:br/>
        <w:t>Extremities.--Paralytic weakness; drops things. Ankles swollen. Limbs suddenly give out when attempting to sit down. Dizziness and weakness when descending. Spasmodic twitching of muscles of forearm and hand. Fingers jerk when holding pen. Neuritis. Typewriters' paralysis.</w:t>
        <w:br/>
        <w:t>Fever.--Heat in evening; exhausting night-sweats, especially towards morning. Hectic. Perspiration, principally on forehead and nape of neck; debilitating; smelling musty, or offensive.</w:t>
        <w:br/>
        <w:t>Modalities.--Worse, using voice (i.e, laughing, talking, singing), lying on right side, warm drinks. Better, coughing or expectorating, hard pressure.</w:t>
        <w:br/>
        <w:t>Relationship.--Complementary: Puls.</w:t>
        <w:br/>
        <w:t>Compare: Stann iod. 3x (Valuable in chronic chest diseases characterized by plastic tissue changes). Persistent inclination to cough, excited by tickling dry spot in the throat, apparently at root of tongue. Dryness of throat. Trachial and bronchial irritation of smokers. Pulmonary symptoms; cough, loud, hollow, ending with expectoration (Phellandrium). State of purulent infiltration. Advanced phthisis sometimes when Stann jod has not taken effect, an additional dose of Iodine in milk caused the drug to have its usual beneficial effect (Stonham). Compare: Caust; Calc; Sil; Tuberc; Bacil; Helon. Myrtus chekan (chronic bronchitis, cough of phthisis, emphysema, with gastric catarrhal complications and thick, yellow difficult sputum. Old persons with weakened power of expectoration).</w:t>
        <w:br/>
        <w:t>Dose.--Third to thirtieth potency.</w:t>
        <w:br/>
        <w:br/>
        <w:t>Stannum metallicum is available at Remedia Homeopathy</w:t>
        <w:br/>
        <w:t>more information and order at Remedia Homeopathy</w:t>
        <w:br/>
        <w:t>Other names for this homeopathic remedy: Stannum metallicum, Stannum, Tin, Zinn,</w:t>
        <w:br/>
        <w:br/>
        <w:t>5,500 homeopathic remedies</w:t>
        <w:br/>
        <w:t>Manual potentisation</w:t>
      </w:r>
    </w:p>
    <w:p>
      <w:r>
        <w:br/>
        <w:t>STAPHYSAGRIA</w:t>
        <w:br/>
        <w:t>more information and order at Remedia Homeopathy</w:t>
        <w:br/>
        <w:br/>
        <w:t>Stavesacre</w:t>
        <w:br/>
        <w:t>Nervous affections with marked irritability, diseases of the genito-urinary tract and skin, most frequently give symptoms calling for this drug. Acts on teeth and alveolar periosteum. Ill effects of anger and insults. Sexual sins and excesses. Very sensitive. Lacerated tissues. Pain and nervousness after extraction of teeth. Sphincters lacerated or stretched.</w:t>
        <w:br/>
        <w:t>Mind.--Impetuous, violent outbursts of passion, hypochondriacal, sad. Very sensitive as to what others say about her. Dwells on sexual matters; prefers solitude. Peevish. Child cries for many things, and refuses them when offered.</w:t>
        <w:br/>
        <w:t>Head.--Stupefying headache; passes off with yawning. Brain feels squeezed. Sensation of a ball of lead in forehead. Itching eruption above and behind ears (Oleand).</w:t>
        <w:br/>
        <w:t>Eyes.--Heat in eyeballs, dims spectacles. Recurrent styes. Chalazae (Platanus). Eyes sunken, with blue rings. Margin of lids itch. Affections of angles of eye, particularly the inner. Lacerated or incised wounds of cornea. Bursting pain in eyeballs of syphilitic iritis.</w:t>
        <w:br/>
        <w:t>Throat.--Stitches flying to the ear on swallowing, especially left.</w:t>
        <w:br/>
        <w:t>Mouth.--Toothache during menses. Teeth black and crumbling. Salivation, spongy gums, bleed easily (Merc; Kreos). Submaxillary glands swollen. After eating feels sleepy pyorrhea (Plantago)</w:t>
        <w:br/>
        <w:t>Stomach.--Flabby and weak. Desire for stimulants. Stomach feels relaxed. Craving for tobacco. Canine hunger, even when stomach is full. Nausea after abdominal operations.</w:t>
        <w:br/>
        <w:t>Abdomen.--Colic after anger. Hot flatus. Swollen abdomen in children, with much flatus. Colic, with pelvic tenesmus. Severe pain following an abdominal operation. Incarcerated flatus. Diarrhoea after drinking cold water, with tenesmus. Constipation (2 drops tincture night and morning), haemorrhoids, with enlarged prostate.</w:t>
        <w:br/>
        <w:t>Male.--Especially after self-abuse; persistent dwelling on sexual subjects. Spermatorrhoea, with sunken features; guilty look; emissions, with backache and weakness and sexual neurasthenia. Dyspnoea after coition.</w:t>
        <w:br/>
        <w:t>Female.--Parts very sensitive, worse sitting down (Berb; Kreos). Irritable bladder in young married women. Leucorrhoea. Prolapsus, with sinking in the abdomen; aching around the hips.</w:t>
        <w:br/>
        <w:t>Urinary.--Cystocele (locally and internally). Cystitis in lying-in patients. Ineffectual urging to urinate in newly married women. Pressure upon bladder; feels as if it did not empty. Sensation as if a drop of urine were rolling continuously along the channel. Burning in urethra during micturition. Prostatic troubles; frequent urination, burning in urethra when not urinating (Thuja; Sabal; Ferr pic). Urging and pain after urinating. Pain after lithotomy.</w:t>
        <w:br/>
        <w:t>Skin.--Eczema of head, ears, face, and body; thick scabs, dry, and itch violently; scratching changes location of itching. Fig-warts pedunculated (Thuja). Arthritic nodes. Inflammation of phalanges. Night-sweats.</w:t>
        <w:br/>
        <w:t>Extremities.--Muscles, especially of calves, feel bruised. Backache; worse in morning before rising. Extremities feel beaten and painful. Joints stiff. Crural neuralgia. Dull aching of nates extending to hip-joint and small of back.</w:t>
        <w:br/>
        <w:t>Modalities.--Worse, anger, indignation, grief, mortification, loss of fluids, onanism, sexual excesses, tobacco; least touch on affected parts. Better, after breakfast, warmth, rest at night.</w:t>
        <w:br/>
        <w:t>Relationship.--Inimical: Ranunc bulb.</w:t>
        <w:br/>
        <w:t>Complementary: Caust; Colocy.</w:t>
        <w:br/>
        <w:t>Compare: Ferrum pyrophos (tarsal cysts); Colocy; Caust; Ign; Phos ac; Calad.</w:t>
        <w:br/>
        <w:t>Antidote: Camph.</w:t>
        <w:br/>
        <w:t>Dose.--Third to thirtieth potency.</w:t>
        <w:br/>
        <w:br/>
        <w:t>Delphinium staphisagria is available at Remedia Homeopathy</w:t>
        <w:br/>
        <w:t>more information and order at Remedia Homeopathy</w:t>
        <w:br/>
        <w:t>Other names for this homeopathic remedy: Delphinium staphisagria, delphin, Delphinium staphysagria, Rittersporn, scharfer, scharfer Rittersporn, Staphisagria, Staphysagria, Stavesacre, Stefanskörner,</w:t>
        <w:br/>
        <w:br/>
        <w:t>66,000 customers from 67 countries</w:t>
        <w:br/>
        <w:t>excellent &gt;more</w:t>
      </w:r>
    </w:p>
    <w:p>
      <w:r>
        <w:br/>
        <w:t>STELLARIA MEDIA</w:t>
        <w:br/>
        <w:t>Chickweed</w:t>
        <w:br/>
        <w:t>Induces a condition of stasis, congestion, and sluggishness of all functions. Morning aggravation.</w:t>
        <w:br/>
        <w:t>Sharp, shifting, rheumatic pains in all parts very pronounced. Rheumatism; darting pains in almost every part; stiffness of joints; parts sore to touch; worse, motion. Chronic rheumatism. Shifting pains (Puls; Kali sulph). Psoriasis. Enlarged and inflamed gouty finger joints.</w:t>
        <w:br/>
        <w:t>Head.--General irritability. Lassitude, indisposition to work. Smarting and burning in eyes, feel protruded. Dull, frontal headache; worse in morning and left side with sleepiness. Neck muscles stiff and sore. Eyes feel protruded.</w:t>
        <w:br/>
        <w:t>Abdomen.--Liver engorged, swollen, with stitching pain and sensitive to pressure. Clay-colored stools. Hepatic torpor. Constipation or alternating constipation and diarrhoea.</w:t>
        <w:br/>
        <w:t>Extremities.--Rheumatoid pains in different parts of the body. Sharp pain in small of back, over kidneys, in gluteal region, extending down thigh. Pain in shoulders and arms. Synovitis. Bruised feeling. Rheumatic pains in calves of legs.</w:t>
        <w:br/>
        <w:t>Modalities.--Worse, mornings, warmth, tobacco. Better, evenings, cold air, motion.</w:t>
        <w:br/>
        <w:t>Relationship.--Compare: Pulsat (similar in rheumatism, pains shifting, worse rest, warmth; better cold air).</w:t>
        <w:br/>
        <w:t>Dose.--Tincture, externally. Internally, 2x potency.</w:t>
        <w:br/>
        <w:br/>
        <w:t>STELLARIA MEDIA is available at Remedia Homeopathy</w:t>
        <w:br/>
        <w:t>more information and order at Remedia Homeopathy</w:t>
        <w:br/>
        <w:br/>
        <w:t>66,000 customers from 67 countries</w:t>
        <w:br/>
        <w:t>excellent &gt;more</w:t>
      </w:r>
    </w:p>
    <w:p>
      <w:r>
        <w:br/>
        <w:t>STICTA PULMONARIA</w:t>
        <w:br/>
        <w:t>Lungwort (STICTA)</w:t>
        <w:br/>
        <w:t>Offers a set of symptoms like coryza, bronchial catarrh and influenza, together with nervous and rheumatic disturbances. There is a general feeling of dullness and malaise, as when a cold is coming on; dull, heavy pressure in forehead, catarrhal conjunctivitis, etc. Rheumatic stiffness of neck.</w:t>
        <w:br/>
        <w:t>Mind.--Feels as if floating in air (Datura arborea; Lac. Can). Confusion of ideas; patient must talk.</w:t>
        <w:br/>
        <w:t>Head.--Dull headache, with dull heavy pressure in forehead and root of nose. Catarrhal headache before discharge appears. Burning in eyes and soreness of balls. Sensation as if scalp were too small. Burning in eyelids.</w:t>
        <w:br/>
        <w:t>Nose.--Feeling of fullness at the root of the nose (Nux). Atrophic rhinitis (Calc fluor). Dryness of nasal membrane. Constant need to blow the nose, but no discharge. Dry scabs, especially in evening and night. Hay-fever; incessant sneezing (Sabad).</w:t>
        <w:br/>
        <w:t>Female.--Scanty flow of milk.</w:t>
        <w:br/>
        <w:t>Abdomen.--Diarrhoea; stools profuse, frothy; worse, morning. Urine increased, with soreness and aching in bladder.</w:t>
        <w:br/>
        <w:t>Respiratory.--Throat raw; dropping of mucus posteriorly. Dry, hacking cough during night; worse, inspiration. Tracheitis, facilitates expectoration. Loose cough in morning. Pain through chest from sternum to spiral column. Cough after measles (Sang); worse towards evening and when tired. Pulsation from right side of sternum down to abdomen.</w:t>
        <w:br/>
        <w:t>Extremities.--Rheumatic pain in right shoulder joint, deltoid, and biceps. Swelling, heat, redness of joints. Spot of inflammation and redness over affected joint. Pain severe and drawing. Chorea-like spasms; legs feel floating in air. Housemaid's knee (Rhus; Kali hyd; Slag). Shooting pains in knees. Joints and neighboring muscles red, swollen, painful. Rheumatic pains precede catarrhal symptoms.</w:t>
        <w:br/>
        <w:t>Modalities.--Worse, sudden changes of temperature.</w:t>
        <w:br/>
        <w:t>Relationship.--Compare: Datura arborea-Bougmancia candida (cannot concentrate thoughts; brain floats in thousands of problems and grand ideas. Floating sensation as if ideas were floating outside of brain. Headache, heartburn. Burning sensation around cardiac and of stomach, extending to oesophagus with sense of constriction. Heat and fullness over liver region). Cetraria-Iceland Moss (chronic diarrhoea, phthisis, bloody expectoration. Is used as a decoction and boiled with milk as an expectorant and nutrient in bronchorrhoea, catarrh, etc). Also compare: Eryng; Dros; Stilling; Rumex; Sambuc.</w:t>
        <w:br/>
        <w:t>Dose.--Tincture, to sixth potency.</w:t>
        <w:br/>
        <w:br/>
        <w:t>STICTA PULMONARIA is available at Remedia Homeopathy</w:t>
        <w:br/>
        <w:t>more information and order at Remedia Homeopathy</w:t>
        <w:br/>
        <w:br/>
        <w:t>5,500 homeopathic remedies</w:t>
        <w:br/>
        <w:t>Family run pharmacy since 1760</w:t>
      </w:r>
    </w:p>
    <w:p>
      <w:r>
        <w:br/>
        <w:t>STIGMATA MAYDIS</w:t>
        <w:br/>
        <w:t>Corn-silk (ZEA)</w:t>
        <w:br/>
        <w:t>Has marked urinary symptoms, and has been used with success in organic heart disease, with much oedema of lower extremities and scanty urination. Enlarged prostate and retention of urine. Uric and phosphatic Gonorrhoea. Cystitis.</w:t>
        <w:br/>
        <w:t>Urinary.--Suppression and retention. Dysuria. Renal lithiasis; nephritic colic; blood and red sand in urine. Tenesmus after urinating. Vesical catarrh. Gonorrhoea. Cystitis.</w:t>
        <w:br/>
        <w:t>Shucks (as a decoction used for chronic malaria, teaspoonful doses freely. Dr. E. C. Lowe, England).</w:t>
        <w:br/>
        <w:t>Dose.--Tincture in tent-to fifty-drop doses.</w:t>
        <w:br/>
        <w:br/>
        <w:t>STIGMATA MAYDIS is available at Remedia Homeopathy</w:t>
        <w:br/>
        <w:t>more information and order at Remedia Homeopathy</w:t>
        <w:br/>
        <w:br/>
        <w:t>5,500 homeopathic remedies</w:t>
        <w:br/>
        <w:t>Accessories for homeopathy doctors and patients</w:t>
      </w:r>
    </w:p>
    <w:p>
      <w:r>
        <w:br/>
        <w:t>STILLINGIA SILVATICA</w:t>
        <w:br/>
        <w:t>Queen's Root (STILLINGIA)</w:t>
        <w:br/>
        <w:t>Chronic periosteal rheumatism, syphilitic and scrofulous affections. Respiratory symptoms well marked. Torpor of lymphatics; torpid liver, with jaundice and constipation.</w:t>
        <w:br/>
        <w:t>Mind.--Gloomy forebodings; depressed.</w:t>
        <w:br/>
        <w:t>Respiratory.--Dry, spasmodic cough. Larynx constricted, with stinging in fauces. Trachea feels sore when pressed. Hoarseness and chronic laryngeal affections of public speakers.</w:t>
        <w:br/>
        <w:t>Urinary.--Urine colorless. Deposits white sediment; urine milky and thick.</w:t>
        <w:br/>
        <w:t>Extremities.--Aching pains in bones of extremities and back.</w:t>
        <w:br/>
        <w:t>Skin.--Ulcers; chronic eruptions on hands and fingers. Enlarged cervical glands. Burning, itching of legs; worse, exposure to air. Exostosis. Scrofuloderma; syphilis, secondary eruption and later symptoms. Valuable for intercurrent use.</w:t>
        <w:br/>
        <w:t>Modalities.--Worse, in afternoons, damp air, motion. Better, in morning, dry air.</w:t>
        <w:br/>
        <w:t>Relationship.--Compare: Staphis; Mercur; Syphil; Aur; Corydalis (syphilitic nodes).</w:t>
        <w:br/>
        <w:t>Dose.--Tincture and first potency.</w:t>
        <w:br/>
        <w:br/>
        <w:t>STILLINGIA SILVATICA is available at Remedia Homeopathy</w:t>
        <w:br/>
        <w:t>more information and order at Remedia Homeopathy</w:t>
        <w:br/>
        <w:br/>
        <w:t>5,500 homeopathic remedies</w:t>
        <w:br/>
        <w:t>Manual potentisation</w:t>
      </w:r>
    </w:p>
    <w:p>
      <w:r>
        <w:br/>
        <w:t>STRAMONIUM</w:t>
        <w:br/>
        <w:t>more information and order at Remedia Homeopathy</w:t>
        <w:br/>
        <w:br/>
        <w:t>Thorn-apple</w:t>
        <w:br/>
        <w:t>The entire force of this drug seems to be expended on the brain, through the skin and throat show some disturbance. Suppressed secretions and excretions. Sensation as if limbs were separated from body. Delirium tremens. Absence of pain and muscular mobility especially of muscles of expression and of locomotion. Gyratory and graceful motions. Parkinsonism.</w:t>
        <w:br/>
        <w:t>Mind.--Devout, earnest, beseeching and ceaseless talking. Loquacious, garrulous, laughing, singing, swearing, praying, rhyming. Sees ghosts, hears voices, talks with spirits. Rapid changes from joy to sadness. Violent and lewd. Delusions about his identity; thinks himself tall, double, a part missing. Religious mania. Cannot bear solitude or darkness; must have light and company. Sight of water or anything glittering brings on spasms. Delirium, with desire to escape (Bell; Bry; Rhus).</w:t>
        <w:br/>
        <w:t>Head.--Raises head frequently from the pillow. Pain in forehead and over eyebrows, beginning at 9 am; worse until noon. Boring pain, preceded by obscure vision. Rush of blood to head; staggers, with tendency to fall forward and to the left. Auditory hallucinations.</w:t>
        <w:br/>
        <w:t>Eyes.--Seem prominent, staring wide open; pupils dilated. Loss of vision; complains that it is dark, and calls for light. Small objects look large. Parts of the body seem enormously swollen. Strabismus. All objects look black.</w:t>
        <w:br/>
        <w:t>Face.--Hot, red; circumscribed redness of cheeks. Blood rushes to face; distorted. Expression of terror. Pale face.</w:t>
        <w:br/>
        <w:t>Mouth.--Dry; dribbling of viscid saliva. Aversion to water. Stammering. Risus sardonicus. Cannot swallow on account of spasm. Chewing motion.</w:t>
        <w:br/>
        <w:t>Stomach.--Food tastes like straw. Violent thirst. Vomiting of mucus and green bile.</w:t>
        <w:br/>
        <w:t>Urine.--Suppression, bladder empty.</w:t>
        <w:br/>
        <w:t>Male.--Sexual erethism, with indecent speech and action. Hands constantly kept on genitals.</w:t>
        <w:br/>
        <w:t>Female.--Metrorrhagia, with loquacity, singing, praying. Puerperal mania, with characteristic mental symptoms and profuse sweatings. Convulsions after labor.</w:t>
        <w:br/>
        <w:t>Sleep.--Awaken terrified; screams with fright. Deep snoring sleep. Sleepy, but cannot sleep (Bell).</w:t>
        <w:br/>
        <w:t>Extremities.--Graceful, rhythmic motions. Convulsions of upper extremities and of isolated groups of muscles. Chorea; spasms partial, constantly changing. Violent pain in left hip. Trembling, twitching of tendons, staggering gait.</w:t>
        <w:br/>
        <w:t>Skin.--Shining red flash. Effects of suppressed eruption in scarlatina, with delirium, etc.</w:t>
        <w:br/>
        <w:t>Fever.--Profuse sweat, which does not relieve. Violent fever.</w:t>
        <w:br/>
        <w:t>Modalities.--Worse, in dark room, when alone, looking at bright or shining objects, after sleep, on swallowing. Better, from bright light, company, warmth.</w:t>
        <w:br/>
        <w:t>Relationship.--Compare especially: Hyoscy and Bellad. It has less fever than Bellad, but more than Hyos. It causes more functional excitement of the brain, but never approaches the true inflammatory condition of Bellad.</w:t>
        <w:br/>
        <w:t>Antidotes: Bellad; Tabac; Nux.</w:t>
        <w:br/>
        <w:t>Dose.--Thirtieth potency and lower.</w:t>
        <w:br/>
        <w:br/>
        <w:t>Datura stramonium is available at Remedia Homeopathy</w:t>
        <w:br/>
        <w:t>more information and order at Remedia Homeopathy</w:t>
        <w:br/>
        <w:t>Other names for this homeopathic remedy: Datura stramonium, Asthmakraut, Dornapfel, Stechapfel, Stramonium, Tollkraut,</w:t>
        <w:br/>
        <w:br/>
        <w:t>5,500 homeopathic remedies</w:t>
        <w:br/>
        <w:t>Family run pharmacy since 1760</w:t>
      </w:r>
    </w:p>
    <w:p>
      <w:r>
        <w:br/>
        <w:t>STRONTIUM CARBONICUM</w:t>
        <w:br/>
        <w:t>Carbonate of Strontia (STRONTIA)</w:t>
        <w:br/>
        <w:t>Rheumatic pains, chronic sprains, stenosis of oesophagus. Pains make patient faint or sick all over. Chronic sequelae of haemorrhages, after operations with much oozing of blood and coldness and prostration. Arterio-sclerosis. High blood pressure with flushed face pulsating arteries, threatened apoplexy. Violent involuntary starts. Affections of bones, especially femur. Restlessness at night, smothering feeling. For shock after surgical operations. Neuritis, great sensitiveness to cold.</w:t>
        <w:br/>
        <w:t>Head.--Vertigo with headache and nausea. Distensive pressure. Aches from nape of neck, spreading upwards; better wrapping head up warmly (Sil). Flushes in face; violent pulsating. Supraorbital neuralgia; pains increase and decrease slowly (Stann). Bloody crusts in nose. Face red; burns, itches. Itching, redness and burning of nose.</w:t>
        <w:br/>
        <w:t>Eyes.--Burning and redness of eyes. Pain and lachrymation on using eyes, with dancing and chromatic alterations of objects looked at.</w:t>
        <w:br/>
        <w:t>Stomach.--Loss of appetite, aversion to meat, craves bread and beer. Food tasteless. Eructations after eating. Hiccough causes chest pains; cardialgia.</w:t>
        <w:br/>
        <w:t>Abdomen.--Sticking in abdominal ring. Diarrhoea; worse at night; continuous urging; better towards morning. Burning in anus lasts a long time after stool (Ratanh). Uncomfortable fullness and swelling of abdomen.</w:t>
        <w:br/>
        <w:t>Extremities.--Sciatica with oedema of ankle. Rheumatic pain in right shoulder. Rheumatism with diarrhoea. Gnawing as if in marrow of bones. Cramps in calves and soles. Chronic spasms, particularly of ankle-joint. Å’dematous swelling. Icy-cold feet. Rheumatic pains, especially in joints. Veins of hands engorged.</w:t>
        <w:br/>
        <w:t>Fever.--Heat, with aversion to uncover or undress.</w:t>
        <w:br/>
        <w:t>Skin.--Moist, itching, burning eruption; better in open air, especially warm sunshine. Sprains of ankle-joint, with oedema. Violent perspiration at night.</w:t>
        <w:br/>
        <w:t>Modalities.--Better immersing in hot water; worse, change of weather; from being quiet; when beginning to move; great sensitiveness to cold.</w:t>
        <w:br/>
        <w:t>Relationship.--Compare: Arnica; Ruta; Sil; Baryta c; Carbo; Stront jodat (arterio-sclerosis). Strontium brom (often gives excellent results where a bromide is indicated. Vomiting of pregnancy. Nervous dyspepsia. It is anti-fermentative and neutralizes excessive acidity). Stront nit (Morbid cravings; headache and eczema behind ears).</w:t>
        <w:br/>
        <w:t>Dose.--Sixth trituration and thirtieth potency.</w:t>
        <w:br/>
        <w:br/>
        <w:t>STRONTIUM CARBONICUM is available at Remedia Homeopathy</w:t>
        <w:br/>
        <w:t>more information and order at Remedia Homeopathy</w:t>
        <w:br/>
        <w:br/>
        <w:t>5,500 homeopathic remedies</w:t>
        <w:br/>
        <w:t>Manual potentisation</w:t>
      </w:r>
    </w:p>
    <w:p>
      <w:r>
        <w:br/>
        <w:t>STROPHANTHUS HISPIDUS</w:t>
        <w:br/>
        <w:t>Kombe-seed</w:t>
        <w:br/>
        <w:t>Strophanthus is a muscle poison; it increases the contractile power of all striped muscles. Acts on the heart; increasing the systole and diminishes the rapidity. May be used with advantage to tone the heart, and run off dropsical accumulations. In small doses for weak heart; it feels enlarged. In mitral regurgitation, where oedema and dropsy have supervened (Digit). Strophanthus occasions no gastric distress, has no cumulative effects, is a greater diuretic, and is safer for the aged, as it does not affect the vaso-motors. In pneumonia and in severe prostration from haemorrhage after operations and acute diseases. After the long use of stimulants; irritable heart of tobacco-smokers. Arterio-sclerosis; rigid arteries of aged. Restores tone to a brittle tissue, especially of the heart muscle and valves. Especially useful in failing compensation dependent upon fatty heart. Hives. Anaemia with palpitation and breathlessness. Exophthalmia goitre. Corpulent persons.</w:t>
        <w:br/>
        <w:t>Head.--Temporal pains with double vision, impaired sight; brilliant eyes, flushed face. Senile vertigo.</w:t>
        <w:br/>
        <w:t>Stomach.--Nausea with special disgust for alcohol and so aids in treatment of dipsomania. Seven drops of tincture.</w:t>
        <w:br/>
        <w:t>Urinary.--Increased secretion; scanty and albuminous.</w:t>
        <w:br/>
        <w:t>Female.--Menorrhagia; uterine haemorrhage; uterus heavily congested. Aching pain through hips and thighs during climacteric.</w:t>
        <w:br/>
        <w:t>Respiratory.--Dyspnoea, especially on ascending. Lungs congested. Å’dema of lungs. Bronchial and cardiac asthma.</w:t>
        <w:br/>
        <w:t>Heart.--Pulse quickened. Heart's action weak, rapid irregular, due to muscular debility; and insufficiency. Cardiac pain.</w:t>
        <w:br/>
        <w:t>Skin.--Urticaria, especially more chronic forms.</w:t>
        <w:br/>
        <w:t>Extremities.--Swollen, dropsical. Anasarca.</w:t>
        <w:br/>
        <w:t>Relationship.--Compare: Digit (but is slower than strophant in its action); Phos ac (weak heart, irregular pulse, fluttering sensation in cardiac region, palpitation during sleep, fainting).</w:t>
        <w:br/>
        <w:t>Dose.--Tincture and 6x potency. In more acute cases, five to ten drops of the tincture three times a day.</w:t>
        <w:br/>
        <w:br/>
        <w:t>STROPHANTHUS HISPIDUS is available at Remedia Homeopathy</w:t>
        <w:br/>
        <w:t>more information and order at Remedia Homeopathy</w:t>
        <w:br/>
        <w:br/>
        <w:t>5,500 homeopathic remedies</w:t>
        <w:br/>
        <w:t>Family run pharmacy since 1760</w:t>
      </w:r>
    </w:p>
    <w:p>
      <w:r>
        <w:br/>
        <w:t>STRYCHNINUM PHOSPHORICUM</w:t>
        <w:br/>
        <w:t>Phosphate of Strychnin (STRYCHNIA PHOSPHORICA)</w:t>
        <w:br/>
        <w:t>This drug acts through the cerebro-spinal system upon muscles, causing twitching, stiffness, weakness and loss of power; upon circulation, producing irregularity of pulse, and upon the mind, producing lack of control, uncontrollable desire to laugh and disinclination to use the brain. Very irregular pulse. Tachycardia. Rapid and weak pulse. Useful in chorea, hysteria, acute asthenia after acute fevers. Symptoms worse motion, better rest and in open air. An excellent remedy in anaemia of spinal cord; paralysis; burning, aching, and weakness of spine; pain extends to front of chest; tenderness on pressure in mid-dorsal region; cold, clammy feet; hands and axillae covered with clammy perspiration. Atelectasis and break in the compensation of a hypertrophied heart; the beginning of fatty degeneration of the heart muscle (Royal).</w:t>
        <w:br/>
        <w:t>Dose.--Third trituration.</w:t>
        <w:br/>
        <w:br/>
        <w:t>STRYCHNINUM PHOSPHORICUM is available at Remedia Homeopathy</w:t>
        <w:br/>
        <w:t>more information and order at Remedia Homeopathy</w:t>
        <w:br/>
        <w:br/>
        <w:t>5,500 homeopathic remedies</w:t>
        <w:br/>
        <w:t>Family run pharmacy since 1760</w:t>
      </w:r>
    </w:p>
    <w:p>
      <w:r>
        <w:br/>
        <w:t>STRYCHNINUM PURUM</w:t>
        <w:br/>
        <w:t>Alkaloid of Nux Vomica (STRYCHNINUM)</w:t>
        <w:br/>
        <w:t>Its primary function is to stimulate the motor centers and the reflex action of the spinal cord. Homeopathic to spasms of muscles, cramps from an undue reflex excitability of the cord, spasms of the bladder, etc. Strychnin stimulates the central nervous system, mental activities, special senses rendered more acute. Respiration increased. All reflexes are made more active. Stiffness in muscles and face and neck. Opisthotonos. Tetanic convulsions with opisthotonos. The muscles relax between paroxysms; worse slightest touch, sound, odor. Influences more directly the spinal cord and is less appropriate in visceral derangements than Nux. Tetanus. Explosive nervousness. The pains and sensations come suddenly and return at intervals.</w:t>
        <w:br/>
        <w:t>Head.--Restless. Over-irritability. Full and bursting headache, with heat in eyes. Vertigo, with roaring in ears. Jerking of head forwards. Scalp sore. Itching of scalp and nape.</w:t>
        <w:br/>
        <w:t>Eyes.--Hot, painful, protruding, staring. Pupils dilated. Sparks before eyes. Spasmodic contraction of ocular muscles; twitching and trembling of lids.</w:t>
        <w:br/>
        <w:t>Ears.--Hearing very acute; burning, itching, and roaring in ears.</w:t>
        <w:br/>
        <w:t>Face.--Pale, anxious, livid. Jaws stiffened; lower jaw spasmodically closed.</w:t>
        <w:br/>
        <w:t>Throat.--Dry, contracted; feeling of a lump. Deglutition impossible. Burning along and spasms of oesophagus. Violent itching in roof of mouth.</w:t>
        <w:br/>
        <w:t>Stomach.--Constant retching. Violent vomiting. Nausea of pregnancy.</w:t>
        <w:br/>
        <w:t>Abdomen.--Sharp pain in abdominal muscles, griping pain in bowels.</w:t>
        <w:br/>
        <w:t>Rectum.--Feces discharged involuntarily during spasms. Very obstinate constipation.</w:t>
        <w:br/>
        <w:t>Female.--Desire for coitus (Canth; Camph; Fl ac; Lach; Phos; Plat). Any touch on body excites a voluptuous sensation.</w:t>
        <w:br/>
        <w:t>Respiratory.--Spasm of muscles about larynx. Excessive dyspnoea. Sharp, contractive pains in muscles of chest. Persistent cough, recurring after influenza.</w:t>
        <w:br/>
        <w:t>Back.--Rigitidy of cervical muscles. Sharp pain in nape and down spine. Back stiff; violent jerks in spinal column. Icy sensation down spine.</w:t>
        <w:br/>
        <w:t>Extremities.--Limbs stiff. Rheumatism with stiff joints. Violent jerking, twitching, and trembling. Tetanic convulsions and opisthotonos; spasms provoked by slightest touch and attempt to move. Shocks in the muscles. Cramp-like pains.</w:t>
        <w:br/>
        <w:t>Fever.--Cold chills down spine. Perspiration in a stream down head and chest. Lower extremities cold.</w:t>
        <w:br/>
        <w:t>Skin.--Itching of whole body, especially nose. Icy sensation down the spine.</w:t>
        <w:br/>
        <w:t>Modalities.--Worse, morning; touch; noise; motion; after meals. Better, lying on back.</w:t>
        <w:br/>
        <w:t>Relationship.--Compare: Eucalyptus (neutralizes ill effects of Strychnin). Strych ars (Paresis in the aged, relaxed musculature. Prostration. Psoriasis; chronic diarrhoea with paralytic symptoms; compensatory hypertrophy of heart with beginning fatty degeneration; marked dyspnoea when lying down; oedema of lower extremities, urine scanty, high specific gravity, heavily loaded with glucose. Diabetes. 6x trit). Strych et Ferr cit (chlorotic and paralytic conditions; dyspepsia, with vomiting of ingesta; 2x and 3x trit); Strychnin nit (2x and 3x. Said to remove craving for alcohol. Use for two weeks); Strychnin sulph (Gastric atony); Strych valerin (exhaustion of brain-power; women of high nervous erethism; 2x trit). Compare: Cicuta; Arnica (tetanus).</w:t>
        <w:br/>
        <w:t>Dose.--Third to thirtieth potency. For non-homeopathic use, to produce its direct physiological effects in paralysis the dose will range from one-fiftieth to one-twentieth of a grain, repeated three times a day. Under twelve years of age, one-fiftieth to one two-hundredth of a grain. Strych, hypodermically, is capable of arresting progressive muscular atrophy, and is a certain stimulant to the respiratory centers, and is useful in embarrassed breathing, in the course of pneumonia especially. Is an antidote to Chloral, used in asphyxia from gas and chloroform and early stages of Opium poisoning. Dose, one one-hundredth to one-sixtieth grain every three hours.</w:t>
        <w:br/>
        <w:br/>
        <w:t>STRYCHNINUM PURUM is available at Remedia Homeopathy</w:t>
        <w:br/>
        <w:t>more information and order at Remedia Homeopathy</w:t>
        <w:br/>
        <w:br/>
        <w:t>5,500 homeopathic remedies</w:t>
        <w:br/>
        <w:t>Accessories for homeopathy doctors and patients</w:t>
      </w:r>
    </w:p>
    <w:p>
      <w:r>
        <w:br/>
        <w:t>STRYCHNOS GAULTHERIANA</w:t>
        <w:br/>
        <w:t>Tropical Bind-weed (HOANG NAN)</w:t>
        <w:br/>
        <w:t>Exhaustion with vertigo; numbness and tingling in hands and feet; involuntary action of lower jaw. Pustules and boils; tertiary syphilis and Paralysis, Eczema, prurigo, old ulcers, leprosy, cancer of glandular structures and bites of serpents. Removes fetor and haemorrhage in cancer, revives the healing process. Follows Arsenic.</w:t>
        <w:br/>
        <w:t>Dose.--Five drops of the tincture. May be increased to twenty.</w:t>
        <w:br/>
        <w:br/>
        <w:t>STRYCHNOS GAULTHERIANA is available at Remedia Homeopathy</w:t>
        <w:br/>
        <w:t>more information and order at Remedia Homeopathy</w:t>
        <w:br/>
        <w:br/>
        <w:t>5,500 homeopathic remedies</w:t>
        <w:br/>
        <w:t>Manual potentisation</w:t>
      </w:r>
    </w:p>
    <w:p>
      <w:r>
        <w:br/>
        <w:t>SUCCINUM</w:t>
        <w:br/>
        <w:t>more information and order at Remedia Homeopathy</w:t>
        <w:br/>
        <w:br/>
        <w:t>Electron. Amber-A Fossil Resin</w:t>
        <w:br/>
        <w:t>Nervous and hysterical symptoms. Asthma. Affections of spleen.</w:t>
        <w:br/>
        <w:t>Head.--Fear of trains and close places. Headache, lachrymation, sneezing.</w:t>
        <w:br/>
        <w:t>Respiratory.--Asthma, incipient phthisis, chronic bronchitis, pains in chest. Whooping-cough.</w:t>
        <w:br/>
        <w:t>Relationship.--Compare: Do not confound with Ambergris (Ambra). Succinic acid (Hay-fever. Paroxysmal sneezing, dropping of watery mucus from nostrils; asthma. Inflammation through respiratory tract; causing asthma, chest pains, etc; itching of eyelids and canthi and nose worse drafts. Use 6 to 30th potency). Compare: Arundo, Wyethia, Sabadilla, Sinapis.</w:t>
        <w:br/>
        <w:t>Dose.--Third trituration. Five drop doses of the oil.</w:t>
        <w:br/>
        <w:br/>
        <w:t>Succinum is available at Remedia Homeopathy</w:t>
        <w:br/>
        <w:t>more information and order at Remedia Homeopathy</w:t>
        <w:br/>
        <w:t>Other names for this homeopathic remedy: Succinum, Amber, Bernstein,</w:t>
        <w:br/>
        <w:br/>
        <w:t>66,000 customers from 67 countries</w:t>
        <w:br/>
        <w:t>excellent &gt;more</w:t>
      </w:r>
    </w:p>
    <w:p>
      <w:r>
        <w:br/>
        <w:t>SULFONALUM</w:t>
        <w:br/>
        <w:t>more information and order at Remedia Homeopathy</w:t>
        <w:br/>
        <w:br/>
        <w:t>A Coal-tar Product (SULFONAL)</w:t>
        <w:br/>
        <w:t>Vertigo of cerebral origin, cerebellar disease, ataxic symptoms and chorea, present a field for the homeopathic employment of this drug. Profound weakness, gone, faint feeling, and despondency. Loss of control of sphincter. Muscular inco-ordination.</w:t>
        <w:br/>
        <w:t>Mind.--Mental confusion, incoherency, illusions; apathetic. Alternation of happy, hopeful states with depression and weakness. Extreme irritability.</w:t>
        <w:br/>
        <w:t>Head.--Dropsy, stupid; pain on attempting to raise head. Double vision; heavy look about eyes; tinnitus, aphasia; tongue as if paralyzed. Eyes bloodshot and restless. Vertigo, unable to rise. Double vision; ptosis; tinnitus; dysphagia, difficult speech.</w:t>
        <w:br/>
        <w:t>Urinary.--Albuminuria, with casts. Scanty. Pink color. Constant desire to urinate; scanty, brownish red. Haemato-porphyrinuria.</w:t>
        <w:br/>
        <w:t>Respiratory.--Congestion of lungs; stertorous breathing. Sighing dyspnoea.</w:t>
        <w:br/>
        <w:t>Extremities.--Ataxic movements, staggering gait; cold, weak, trembling; legs seem too heavy. Extreme restlessness; muscular twitchings. Knee-jerks disappear. Stiffness and paralysis of both legs. Anaesthesia of legs.</w:t>
        <w:br/>
        <w:t>Sleep.--Fidgety, wakeful, drowsy. Insomnia.</w:t>
        <w:br/>
        <w:t>Skin.--Itching, bluish purpura. Erythema.</w:t>
        <w:br/>
        <w:t>Relationship.--Trional; insomnia associated with physical excitement; (vertigo, loss of equilibrium, ataxia, nausea, vomiting, diarrhoea, stertorous breathing, cyanosis, tinnitus, hallucinations).</w:t>
        <w:br/>
        <w:t>Dose.--Third trituration.</w:t>
        <w:br/>
        <w:t>Non-Homeopathic Uses.--As a hypnotic. Dose, ten to thirty grains in hot water. Takes about two hours to act.</w:t>
        <w:br/>
        <w:br/>
        <w:t>Sulfonalum is available at Remedia Homeopathy</w:t>
        <w:br/>
        <w:t>more information and order at Remedia Homeopathy</w:t>
        <w:br/>
        <w:t>Other names for this homeopathic remedy: Sulfonalum, Diaethylsulfondimethylmethan, Sulfonal, Sulphonal,</w:t>
        <w:br/>
        <w:br/>
        <w:t>5,500 homeopathic remedies</w:t>
        <w:br/>
        <w:t>Family run pharmacy since 1760</w:t>
      </w:r>
    </w:p>
    <w:p>
      <w:r>
        <w:br/>
        <w:t>SULPHUR</w:t>
        <w:br/>
        <w:t>Sublimated Sulphur</w:t>
        <w:br/>
        <w:t>This is great Hahnemannian anti-psoric. Its action is centrifugal-from within outward-having an elective affinity for the skin, where it produces heat and burning, with itching; made worse by heat of bed. Inertia and relaxation of fiber; hence feebleness of tone characterizes its symptoms. Ebullitions of heat, dislike of water, dry and hard hair and skin, red orifices, sinking feeling at stomach about 11 am, and cat-nap sleep; always indicate Sulphur homeopathically. Standing is the worst position for sulphur patients, it is always uncomfortable. Dirty, filthy people, prone to skin affections. Aversion to being washed. When carefully-selected remedies fail to act, especially in acute diseases, it frequently arouses the reactionary powers of the organism. Complaints that relapse. General offensive character of discharge and exhalations. Very red lips and face, flushing easily. Often great use in beginning the treatment of chronic cases and in finishing acute ones.</w:t>
        <w:br/>
        <w:t>Mind.--Very forgetful. Difficult thinking. Delusions; thinks rags beautiful things-that he is immensely wealthy. Busy all the time. Childish peevishness in grown people. Irritable. Affections vitiated; very selfish, no regard for others. Religious melancholy. Averse to business; loafs-too lazy to arouse himself. Imagining giving wrong things to people, causing their death. Sulphur subjects are nearly always irritable, depressed, thin and weak, even with good appetite.</w:t>
        <w:br/>
        <w:t>Head.--Constant heat on top of head (Cup sulph; Graph). Heaviness and fullness, pressure in temples. Beating headache; worse, stooping, and with vertigo. Sick headache recurring periodically. Tinea capitis, dry form. Scalp dry, falling of hair; worse, washing. Itching; scratching causes burning.</w:t>
        <w:br/>
        <w:t>Eyes.--Burning ulceration of margin of lids. Halo around lamp-light. Heat and burning in eyes (Ars; Bell). Black motes before eyes. First stage of ulceration of cornea. Chronic ophthalmia, with much burning and itching. Parenchymatous keratitis. Cornea like ground glass.</w:t>
        <w:br/>
        <w:t>Ears.--Whizzing in ears. Bad effects from the suppression of an otorrhoea. Oversensitive to odors. Deafness, preceded by exceedingly sensitive hearing; catarrhal deafness.</w:t>
        <w:br/>
        <w:t>Nose.--Herpes across the nose. Nose stuffed indoors. Imaginary foul smells. Alae red and scabby. Chronic dry catarrh; dry scabs and readily bleeding. Polypus and adenoids.</w:t>
        <w:br/>
        <w:t>Mouth.--Lips dry, bright red, burning. Bitter taste in morning. Jerks through teeth. Swelling of gums; throbbing pain. Tongue white, with red tip and borders.</w:t>
        <w:br/>
        <w:t>Throat.--Pressure as from a lump, as from splinter, as of a hair. Burning, redness and dryness. Ball seems to rise and close pharynx.</w:t>
        <w:br/>
        <w:t>Stomach.--Complete loss of, or excessive appetite. Putrid eructation. Food tastes too salty. Drinks much, eats little. Milk disagrees. Great desire for sweets (Arg nit). Great acidity, sour eructation. Burning, painful, weight-like pressure. Very weak and faint about 11 am; must have something to eat. Nausea during gestation. Water fills the patient up.</w:t>
        <w:br/>
        <w:t>Abdomen.--Very sensitive to pressure; internal feeling of rawness and soreness. Movements as of something alive (Croc; Thuj). Pain and soreness over liver. Colic after drinking.</w:t>
        <w:br/>
        <w:t>Rectum.--Itching and burning of anus; piles dependent upon abdominal plethora. Frequent, unsuccessful desire; hard, knotty, insufficient. Child afraid on account of pain. Redness around the anus, with itching. Morning diarrhoea, painless, drives out of bed, with prolapsus recti. Haemorrhoids, oozing and belching.</w:t>
        <w:br/>
        <w:t>Urine.--Frequent micturition, especially at night. Enuresis, especially in scrofulous, untidy children. Burning in urethra during micturition, lasts long after. Mucus and pus in urine; parts sore over which it passes. Must hurry, sudden call to urinate. Great quantities of colorless urine.</w:t>
        <w:br/>
        <w:t>Male.--Stitches in penis. Involuntary emissions. Itching of genitals when going to bed. Organs cold, relaxed and powerless.</w:t>
        <w:br/>
        <w:t>Female.--Pudenda itches. Vagina burns. Much offensive perspiration. Menses too late, short, scanty, and difficult; thick, black, acrid, making parts sore. Menses preceded by headache or suddenly stopped. Leucorrhoea, burning, excoriating. Nipples cracked; smart and burn.</w:t>
        <w:br/>
        <w:t>Respiratory.--Oppression and burning sensation in chest. Difficult respiration; wants windows open. Aphonia. Heat, throughout chest. Red, brown spots all over chest. Loose cough; worse talking, morning, greenish, purulent, sweetish expectoration. Much rattling of mucus. Chest feels heavy; stitches, with heart feeling too large and palpitating pleuritic exudations. Use Tinctura sulphuris. Stitching pains shooting through to the back, worse lying on back or breathing deeply. Flushes of heat in chest rising to head. Oppression, as of a load on chest. Dyspnoea in middle of night, relieved by sitting up. Pulse more rapid in morning than in evening.</w:t>
        <w:br/>
        <w:t>Back.--Drawing pain between shoulders. Stiffness of nape. Sensation as if vertebrae glided over each other.</w:t>
        <w:br/>
        <w:t>Extremities.--Trembling of hands. Hot, sweaty hands. Rheumatic pain in left shoulder. Heaviness; paretic feeling. Rheumatic gout, with itching. Burning in soles and hands at night. Sweat in armpits, smelling like garlic. Drawing and tearing in arms and hands. Stiffness of knees and ankles. Cannot walk erect; stoop-shouldered. Ganglion.</w:t>
        <w:br/>
        <w:t>Sleep.--Talks, jerks, and twitches during sleep. Vivid dreams. Wakes up singing. Wakes frequently, and becomes wide awake suddenly. Catnaps; slightest noise awakens. Cannot sleep between 2 an 5 am.</w:t>
        <w:br/>
        <w:t>Fever.--Frequent flashes of heat. Violent ebullitions of heat throughout entire body. Dry skin and great thirst. Night sweat, on nape and occiput. Perspiration of single parts. Disgusting sweats. Remittent type.</w:t>
        <w:br/>
        <w:t>Skin.--Dry, scaly, unhealthy; every little injury suppurates. Freckles. Itching, burning; worse scratching and washing. Pimply eruption, pustules, rhagades, hang-nails. Excoriation, especially in folds (Lyc). Feeling of a band around bones. Skin affections after local medication. Pruritus, especially from warmth, is evening, often recurs in spring-time, in damp weather.</w:t>
        <w:br/>
        <w:t>Modalities.--Worse, at rest, when standing, warmth in bed, washing, bathing, in morning, 11 am, night, from alcoholic stimulants, periodically. Better, dry, warm weather, lying on right side, from drawing up affected limbs.</w:t>
        <w:br/>
        <w:t>Relationship.--Complementary: Aloe; Psorin; Acon; Pyrarara (a fish caught in the Amazon, clinically used for various skin affections). Lepra, tuberculides, syphilides, varicosities, etc.</w:t>
        <w:br/>
        <w:t>Compare: Acon (Sulph often follows in acute diseases); Mercur and calcarea are frequently useful after Sulphur, not before. Lyc; Sep; Sars; Puls; Sulphur hydrogenisatum (delirium, mania, asphyxia); Sulphur terebinthinatum (chronic rheumatic arthritis; chorea); Tannic acid (Nasal haemorrhage; elongated uvula; gargle; constipation). Magnes artificialis (great hunger in evening, profuse sweat on face, bruised pain in joints, rectal constriction after stool).</w:t>
        <w:br/>
        <w:t>Magnetis polus Articus (anxious, coldness of eyes as if a piece of ice lay in orbit, increased flow of saliva, constipation, sopor, trembling, abdominal flatulence).</w:t>
        <w:br/>
        <w:t>Magnetis polus Australis (dryness of lids, easy dislocation of ankle, ingrowing toe-nails, aching in patella, shooting in soles).</w:t>
        <w:br/>
        <w:t>Compare in adenoids: Agraphis.</w:t>
        <w:br/>
        <w:t>Dose.--Acts in all potencies from the lowest to the highest. Some of the best results are obtained from the higher, and not too frequent doses. The twelfth potency is a good one to begin treatment with, going higher or lower according to the susceptibility of the patient. In chronic diseases, 200th and upward. In torpid eruptions the lowest potencies.</w:t>
        <w:br/>
        <w:br/>
        <w:t>SULPHUR is available at Remedia Homeopathy</w:t>
        <w:br/>
        <w:t>more information and order at Remedia Homeopathy</w:t>
        <w:br/>
        <w:br/>
        <w:t>5,500 homeopathic remedies</w:t>
        <w:br/>
        <w:t>Accessories for homeopathy doctors and patients</w:t>
      </w:r>
    </w:p>
    <w:p>
      <w:r>
        <w:br/>
        <w:t>SULPHUR IODATUM</w:t>
        <w:br/>
        <w:t>Iodide of Sulphur</w:t>
        <w:br/>
        <w:t>Obstinate skin affections, notably in barber's itch and acne. Weeping eczema.</w:t>
        <w:br/>
        <w:t>Throat.--Uvula and tonsils enlarged and reddened. Swollen. Tongue thick. Parotid hypertrophied.</w:t>
        <w:br/>
        <w:t>Skin.--Itching on ears, nose, and in urethra. Papular eruption on face. Cold-sores on lips. Boils on neck. Barber's itch. Acne. Lichen planus. Arms covered with itching rash. Hair feels as if erect.</w:t>
        <w:br/>
        <w:t>Dose.--Third trituration.</w:t>
        <w:br/>
        <w:br/>
        <w:t>SULPHUR IODATUM is available at Remedia Homeopathy</w:t>
        <w:br/>
        <w:t>more information and order at Remedia Homeopathy</w:t>
        <w:br/>
        <w:br/>
        <w:t>66,000 customers from 67 countries</w:t>
        <w:br/>
        <w:t>excellent &gt;more</w:t>
      </w:r>
    </w:p>
    <w:p>
      <w:r>
        <w:br/>
        <w:t>SULPHURICUM ACIDUM</w:t>
        <w:br/>
        <w:t>Sulphuric Acid</w:t>
        <w:br/>
        <w:t>The "debility" common to acids shows itself here, especially in the digestive tract, giving a very relaxed feeling in the stomach, with craving for stimulants. Tremor and weakness; everything must be done in a hurry. Hot flushes, followed by perspiration, with trembling. Tendency to gangrene following mechanical injuries. Writer's cramp. Lead poisoning. Gastralgia and hypochlorrhydria. Purpura haemorrhagia.</w:t>
        <w:br/>
        <w:t>Mind.--Fretful, impatient. Unwilling to answer questions; hurried.</w:t>
        <w:br/>
        <w:t>Head.--Right-sided neuralgia; painful shocks; skin feels pinched. Sensation as if brain was loose in forehead and falling from side to side (Bell; Rhus). Concussion of brain where skin is cold, body bathed in cold sweat. Compressive pain in side of occiput; relieved by holding the hands near the head. Pain of outer parts, as if there were subcutaneous ulceration; painful to touch. Thrust in right temple as if plug were pressed in.</w:t>
        <w:br/>
        <w:t>Eyes.--Intra-ocular haemorrhage following traumatism. Great chemosis of conjunctiva, with aching and sharp pain.</w:t>
        <w:br/>
        <w:t>Mouth.--Aphthae; gums bleed readily. Offensive breath. Pyorrhea.</w:t>
        <w:br/>
        <w:t>Stomach.--Heartburn; sour eructations; sets teeth on edge (Robin). Craving for alcohol. Water causes coldness of stomach; must be mixed with liquors. Relaxed feeling in stomach. Averse to smell of coffee. Sour vomiting. Desire for fresh food. Hiccough. Coldness of stomach relieved by applied heat Nausea with chilliness.</w:t>
        <w:br/>
        <w:t>Abdomen.--Weak feeling, with dragging into the hips and small of back. Feeling as if hernia would protrude, especially left side.</w:t>
        <w:br/>
        <w:t>Rectum.--Piles; oozing dampness. Rectum feels as if it had a big ball. Diarrhoea, fetid, black, with sour odor of body, and empty faint feeling in abdomen.</w:t>
        <w:br/>
        <w:t>Female.--Menstruation early and profuse. Erosion of cervix in the aged; easily bleeding. Acrid, burning leucorrhoea, often of bloody mucus.</w:t>
        <w:br/>
        <w:t>Respiratory.--Respiration rapid with shooting in cervical muscles and movement of wings of nose; larynx moves up and down violently. Bronchitis in children with short, teasing cough.</w:t>
        <w:br/>
        <w:t>Extremities.--Cramp-like paralytic contraction in arms, hands; jerking of fingers while writing.</w:t>
        <w:br/>
        <w:t>Skin.--Bad effects from mechanical injuries, with bruises and livid skin. Ecchymosis. Petechiae. Purpura haemorrhagica. Livid, red, itching blotches. Haemorrhage of black blood from all outlets. Cicatrices turn red and blue and become painful. Chilblains with gangrenous tendency. Carbuncles, boils and other staphylococcic and streptococcic infections.</w:t>
        <w:br/>
        <w:t>Modalities.--Worse, from excess of heat or cold in forenoon and evening. Better, from warmth, and lying on affected side.</w:t>
        <w:br/>
        <w:t>Relationship.--Complementary: Puls.</w:t>
        <w:br/>
        <w:t>Compare: Arn; Calend; Led; Sep; Calc.</w:t>
        <w:br/>
        <w:t>Dose.--Sulphuric acid mixed with three parts of alcohol, ten to fifteen drops three times daily for several weeks, has been successfully used to subdue the craving for liquor. For homeopathic purposes second to thirtieth potency.</w:t>
        <w:br/>
        <w:br/>
        <w:t>SULPHURICUM ACIDUM is available at Remedia Homeopathy</w:t>
        <w:br/>
        <w:t>more information and order at Remedia Homeopathy</w:t>
        <w:br/>
        <w:br/>
        <w:t>5,500 homeopathic remedies</w:t>
        <w:br/>
        <w:t>Family run pharmacy since 1760</w:t>
      </w:r>
    </w:p>
    <w:p>
      <w:r>
        <w:br/>
        <w:t>SULPHUROSUM ACIDUM</w:t>
        <w:br/>
        <w:t>Sulphurous Acid; H2 S O3</w:t>
        <w:br/>
        <w:t>Sulphurous acid, (tonsillitis (as a spray), acne rosacea, ulcerative stomatitis, pityriasis versicolor).</w:t>
        <w:br/>
        <w:t>Head.--Anxious, furious, disposed to fight. Headache better by vomiting. Ringing in ears.</w:t>
        <w:br/>
        <w:t>Mouth.--Ulcerative inflammation of mouth. Tongue red or bluish-red. Coated.</w:t>
        <w:br/>
        <w:t>Stomach.--Loss of appetite. Obstinate constipation.</w:t>
        <w:br/>
        <w:t>Respiratory.--Persistent choking cough with copious expectoration. Hoarseness, constriction of chest. Difficult breathing.</w:t>
        <w:br/>
        <w:t>Female.--Fluor albus. Debility.</w:t>
        <w:br/>
        <w:t>Dose.--As a spray in tonsillitis. According to Ringer, ten to fifteen minims taken ten minutes before each meal will remedy pyrosis and prevent fermentation and flatulence. It also removes thrush. Homeopathically, third attenuation.</w:t>
        <w:br/>
        <w:br/>
        <w:t>SULPHUROSUM ACIDUM is available at Remedia Homeopathy</w:t>
        <w:br/>
        <w:t>more information and order at Remedia Homeopathy</w:t>
        <w:br/>
        <w:br/>
        <w:t>66,000 customers from 67 countries</w:t>
        <w:br/>
        <w:t>excellent &gt;more</w:t>
      </w:r>
    </w:p>
    <w:p>
      <w:r>
        <w:br/>
        <w:t>SUMBULUS MOSCHATUS</w:t>
        <w:br/>
        <w:t>Musk-root (SUMBUL - FERULA SUMBUL)</w:t>
        <w:br/>
        <w:t>Has many hysterical and nervous symptoms, and is of use in neuralgic affections and anomalous, functional, cardiac disorders. Numbness on becoming cold. Numbness on left side. Insomnia of delirium tremens (fifteen drops of tincture). Sensation as if water dropped down spine. Asthma. A tissue remedy for sclerosed arteries.</w:t>
        <w:br/>
        <w:t>Head.--Emotional and fidgety. Dull in morning, clear in evening. Mistakes in writing and adding. Comedones. Tenacious, yellow, mucus in nose.</w:t>
        <w:br/>
        <w:t>Throat.--Chocking constriction; constant swallowing. Belching of gas from stomach. Spasm of pharyngeal muscles. Tenacious mucus in throat.</w:t>
        <w:br/>
        <w:t>Heart.--Nervous palpitation. Neuralgia around left breast and left hypochondriac region. Cardiac asthma. Aching in left arm, heavy, numb an weary. Loses breath on any exertion. Pulse irregular.</w:t>
        <w:br/>
        <w:t>Female.--Ovarian neuralgia. Abdomen full, distended, and painful. Climacteric flushes.</w:t>
        <w:br/>
        <w:t>Urinary.--Oily pellicle on surface of urine.</w:t>
        <w:br/>
        <w:t>Modalities.--Worse, active exercise; left side.</w:t>
        <w:br/>
        <w:t>Relationship.--Compare: Asaf; Mosch.</w:t>
        <w:br/>
        <w:t>Dose.--Tincture, to third potency. Dr. W. McGeorge advises the 2x every 3 hours for arterio-sclerosis.</w:t>
        <w:br/>
        <w:br/>
        <w:t>SUMBULUS MOSCHATUS is available at Remedia Homeopathy</w:t>
        <w:br/>
        <w:t>more information and order at Remedia Homeopathy</w:t>
        <w:br/>
        <w:br/>
        <w:t>5,500 homeopathic remedies</w:t>
        <w:br/>
        <w:t>Accessories for homeopathy doctors and patients</w:t>
      </w:r>
    </w:p>
    <w:p>
      <w:r>
        <w:br/>
        <w:t>SYMPHORICARPUS RACEMOSUS</w:t>
        <w:br/>
        <w:t>Snowberry (SYMPHORICARPUS RACEMOSA)</w:t>
        <w:br/>
        <w:t>This drug is highly recommended for the persistent vomiting of pregnancy. Gastric disturbances, fickle appetite, nausea, waterbrash, bitter taste. Constipation. Nausea during menstruation. Nausea, worse any motion. Averse to all food. Better, lying on back.</w:t>
        <w:br/>
        <w:t>Dose.--Second and third potency.</w:t>
        <w:br/>
        <w:t>200th has proved curative.</w:t>
        <w:br/>
        <w:br/>
        <w:t>SYMPHORICARPUS RACEMOSUS is available at Remedia Homeopathy</w:t>
        <w:br/>
        <w:t>more information and order at Remedia Homeopathy</w:t>
        <w:br/>
        <w:br/>
        <w:t>66,000 customers from 67 countries</w:t>
        <w:br/>
        <w:t>excellent &gt;more</w:t>
      </w:r>
    </w:p>
    <w:p>
      <w:r>
        <w:br/>
        <w:t>SYMPHYTUM OFFICINALE</w:t>
        <w:br/>
        <w:t>Comfrey-Knitbone (SYMPHYTUM)</w:t>
        <w:br/>
        <w:t>The root contains a crystalline solid, that stimulates the growth of epithelium on ulcerated surfaces. It may be administered internally in the treatment of gastric and duodenal juries to sinews, tendons and the periosteum. Acts on joints generally. Neuralgia of knee.</w:t>
        <w:br/>
        <w:t>Of great use in wounds penetrating to perineum and bones, and in non-union of fractures; irritable stump after amputation, irritable bone at point of fracture. Psoas abscess. Pricking pain and soreness of periosteum.</w:t>
        <w:br/>
        <w:t>Head.--Pain in occiput, top and forehead; changing places. Pain comes down bone of nose. Inflammation of inferior maxillary bone, hard, red, swelling.</w:t>
        <w:br/>
        <w:t>Eye.--Pain in eye after a blow of an obtuse body. For traumatic injuries of the eyes no remedy equals this.</w:t>
        <w:br/>
        <w:t>Relationship.--Compare: Arn; Calc phos.</w:t>
        <w:br/>
        <w:t>Dose.--Tincture.</w:t>
        <w:br/>
        <w:t>Externally as a dressing for sores and ulcers and pruritus ani.</w:t>
        <w:br/>
        <w:br/>
        <w:t>SYMPHYTUM OFFICINALE is available at Remedia Homeopathy</w:t>
        <w:br/>
        <w:t>more information and order at Remedia Homeopathy</w:t>
        <w:br/>
        <w:br/>
        <w:t>5,500 homeopathic remedies</w:t>
        <w:br/>
        <w:t>Manual potentisation</w:t>
      </w:r>
    </w:p>
    <w:p>
      <w:r>
        <w:br/>
        <w:t>SYPHILINUM</w:t>
        <w:br/>
        <w:t>more information and order at Remedia Homeopathy</w:t>
        <w:br/>
        <w:br/>
        <w:t>The Syphilitic Virus - A Nosode</w:t>
        <w:br/>
        <w:t>Utter prostration and debility in the morning.</w:t>
        <w:br/>
        <w:t>Shifting rheumatic pains. Chronic eruptions and rheumatism.</w:t>
        <w:br/>
        <w:t>Ichthyosis. Syphilitic affections. Pains from darkness to daylight; decrease and increase gradually. Hereditary tendency to alcoholism. Ulceration of mouth, nose, genitals, skin. Succession of abscesses.</w:t>
        <w:br/>
        <w:t>Mind.--Loss of memory; remembers everything previous to his illness. Apathetic; feels as if going insane or being paralyzed. Fears the night, and the suffering from exhaustion on awakening. Hopeless; despairs of recovery.</w:t>
        <w:br/>
        <w:t>Head.--Linear pains from temple across, or from eyes backward; cause sleeplessness and delirium at night. Falling of the hair. Pain in bones of head. Top of head feels as if coming off. Stupefying cephalalgia.</w:t>
        <w:br/>
        <w:t>Eyes.--Chronic, recurrent, phlyctenular inflammation of cornea; successive crops of phlyctenular and abrasions of epithelial layer of cornea; photophobia intense, lachrymation profuse. Lids swollen; pain intense at night; ptosis. Tubercular iritis. Diplopia; one image seen below the other. Feeling of cold air blowing on eye (Fluor ac).</w:t>
        <w:br/>
        <w:t>Ears.--Caries of ossicles in ear of syphilitic origin.</w:t>
        <w:br/>
        <w:t>Nose.--Caries of nasal bones, hard palate and septum, with perforation; ozaena.</w:t>
        <w:br/>
        <w:t>Mouth.--Teeth decay at gum; edges serrated, dwarfed. Tongue coated, teeth-indented; deep longitudinal cracks. Ulcers smart and burn. Excessive flow of saliva; it runs out of mouth when sleeping.</w:t>
        <w:br/>
        <w:t>Stomach.--Craves alcohol.</w:t>
        <w:br/>
        <w:t>Rectum.--Feels tied up with strictures. Enemas very painful. Fissures, prolapse.</w:t>
        <w:br/>
        <w:t>Extremities.--Sciatica; worse at night; better about day-break. Rheumatism of shoulder-joint, at insertion of deltoid. Run-around. Severe pain in long bones. Redness and rawness between toes (Sil). Rheumatism, muscles are caked in hard knot or lumps. Always washing the hands. Indolent ulcers. Muscles contracted in hard knots.</w:t>
        <w:br/>
        <w:t>Female.--Ulcers on labia. Leucorrhoea profuse, thin, watery, acrid, with sharp, knife-pain in ovaries.</w:t>
        <w:br/>
        <w:t>Respiratory.--Aphonia; chronic asthma in summer, wheezing and rattling (Tart emet). Cough dry, hard; worse at night; windpipe sensitive to touch (Lach). Lancinating pains from base of heart to apex at night.</w:t>
        <w:br/>
        <w:t>Skin.--Reddish-brown eruption, with a disagreeable odor. Extreme emaciation.</w:t>
        <w:br/>
        <w:t>Relationship.--Compare: Merc; Kal hyd; Nit ac; Aur; Alum.</w:t>
        <w:br/>
        <w:t>Modalities.--Worse, at night, sundown to sunrise, seashore, in summer. Better, inland and mountains, during day, moving about slowly.</w:t>
        <w:br/>
        <w:t>Dose.--The highest potencies only, and in infrequent doses.</w:t>
        <w:br/>
        <w:br/>
        <w:t>Luesinum is available at Remedia Homeopathy</w:t>
        <w:br/>
        <w:t>more information and order at Remedia Homeopathy</w:t>
        <w:br/>
        <w:t>Other names for this homeopathic remedy: Luesinum, Lues, Luesinum Nosode, Lueticum, Syphilinum, Treponema pallidum,</w:t>
        <w:br/>
        <w:br/>
        <w:t>5,500 homeopathic remedies</w:t>
        <w:br/>
        <w:t>Accessories for homeopathy doctors and patients</w:t>
      </w:r>
    </w:p>
    <w:p>
      <w:r>
        <w:br/>
        <w:t>SYZYGIUM JAMBOLANUM</w:t>
        <w:br/>
        <w:t>Jambol Seeds - Enlexing, active principle</w:t>
        <w:br/>
        <w:t>Has an immediate effect of increasing the blood sugar, glycosuria results.</w:t>
        <w:br/>
        <w:t>A most useful remedy in diabetes mellitus. No other remedy causes in so marked degree the diminution and disappearance of sugar in the urine. Prickly heat in upper part of the body; small red pimples itch violently. Great thirsts, weakness, emaciation. Very large amount of urine, specific gravity high. Old ulcers of skin. Diabetic ulceration. The seeds powdered, ten grains three times a day; also the tincture.</w:t>
        <w:br/>
        <w:t>Relationship.--Compare: Insulin-An aqueous solution of an active principle from pancreas which affects sugar metabolism. If administered at suitable intervals in diabetes mellitus, the blood sugar is maintained at a normal level and the urine remains free of sugar. Overdosage is followed by weakness and fatigue and tremulousness and profuse sweating.</w:t>
        <w:br/>
        <w:br/>
        <w:t>SYZYGIUM JAMBOLANUM is available at Remedia Homeopathy</w:t>
        <w:br/>
        <w:t>more information and order at Remedia Homeopathy</w:t>
        <w:br/>
        <w:br/>
        <w:t>5,500 homeopathic remedies</w:t>
        <w:br/>
        <w:t>Accessories for homeopathy doctors and patients</w:t>
      </w:r>
    </w:p>
    <w:p>
      <w:r>
        <w:br/>
        <w:t>TABACUM</w:t>
        <w:br/>
        <w:t>more information and order at Remedia Homeopathy</w:t>
        <w:br/>
        <w:br/>
        <w:t>Tobacco</w:t>
        <w:br/>
        <w:t>The symptomatology of Tabacum is exceedingly well marked. The nausea, giddiness, death-like pallor, vomiting, icy coldness, and sweat, with the intermittent pulse, are all most characteristic. Has marked antiseptic qualities, antidotal to cholera germs. Complete prostration of the entire muscular system. Collapse. Gastralgia, enteralgia, seasickness, cholera infantum; cold, but wants abdomen uncovered. Vigorous peristaltic activity diarrhoea. Produces high tension and arteriosclerosis of the coronary arteries. Should prove the most homeopathic drug for angina pectoris, with coronaritis and high tension (Cartier). Constriction of throat, chest, bladder, rectum. Pallor, breathlessness, hard-cordlike pulse.</w:t>
        <w:br/>
        <w:t>Mind.--Sensation of excessive wretchedness. Very despondent. Forgetful. Discontented.</w:t>
        <w:br/>
        <w:t>Head.--Vertigo on opening eyes; sick headache, with deathly nausea; periodical. Tight feeling as from a band. Sudden pain, as if struck by a hammer. Nervous deafness. Secretion from eyes, nose and mouth increased.</w:t>
        <w:br/>
        <w:t>Eyes.--Dim sight; sees as through a veil; strabismus. Amaurosis; muscae volitantes. Central scotoma. Rapid blindness without lesion, followed by venous hyperaemia and atrophy of optic nerve.</w:t>
        <w:br/>
        <w:t>Face.--Pale, blue, pinched, sunken, collapsed, covered with cold sweat (Ars; Verat). Freckles.</w:t>
        <w:br/>
        <w:t>Throat.--Nasopharyngitis and tracheitis, hemming, morning cough, sometimes with vomiting. Hoarseness of public speakers.</w:t>
        <w:br/>
        <w:t>Stomach.--Incessant nausea; worse, smell of tobacco smoke (Phos); vomiting on least motion, sometimes of fecal matter, during pregnancy with much spitting. Seasickness; terrible faint, sinking feeling at pit of stomach. Sense of relaxation of stomach, with nausea (Ipec). Gastralgia; pain from cardiac end extending to left arm.</w:t>
        <w:br/>
        <w:t>Abdomen.--Cold. Wants abdomen uncovered. It lessens the nausea and vomiting. Painful distension. Incarcerated hernia.</w:t>
        <w:br/>
        <w:t>Rectum.--Constipation; rectum paralyzed, prolapsed. Diarrhoea, sudden, watery, with nausea and vomiting, prostration, and cold sweat; discharges look like sour milk, thick, curdled, watery. Rectal tenesmus.</w:t>
        <w:br/>
        <w:t>Urinary.--Renal colic; violent pain along ureter, left side.</w:t>
        <w:br/>
        <w:t>Heart.--Palpitation when lying on left side. Pulse intermits, feeble, imperceptible. Angina pectoris, pain in praecordial region. Pain radiates from center of sternum. Tachycardia. Bradycardia. Acute dilatation caused by shock or violent physical exertion (Royal).</w:t>
        <w:br/>
        <w:t>Respiratory.--Difficult, violent constriction of chest. Praecordial oppression, with palpitation and pain between shoulders. Cough followed by hiccough. Cough dry, teasing, must take a swallow of cold water (Caust; Phos). Dyspnoea, with tingling down left arm when lying on left side.</w:t>
        <w:br/>
        <w:t>Extremities.--Legs and hands icy cold; limbs tremble. Paralysis following apoplexy (Plumb). Gait shuffling, unsteady. Feebleness of arms.</w:t>
        <w:br/>
        <w:t>Sleep.--Insomnia with dilated heart, with cold, clammy skin and anxiety.</w:t>
        <w:br/>
        <w:t>Fever.--Chills, with cold sweat.</w:t>
        <w:br/>
        <w:t>Modalities.--Worse, opening eyes; evening; extremes of heat and cold. Better, uncovering, open fresh air.</w:t>
        <w:br/>
        <w:t>Relationship.--Compare: Hydrobromic acid; Camph; Verat; Ars. Compare: Nicotinum (Alternate tonic and clonic spasms, followed by general relaxation and trembling; nausea, cold sweat, and speedy collapse; head drawn back, contraction of eyelids and masseter muscles; muscles of neck and back rigid; hissing respiration from spasm of laryngeal and bronchial muscles).</w:t>
        <w:br/>
        <w:t>Antidotes.--Vinegar; sour apples. Camphor in the physiological antagonist. Ars (chewing tobacco); Ign; (smoking); Sep (neuralgia and dyspepsia); Lycop (impotency); Nux (bad taste due to tobacco); Calad and Plantag (cause aversion to tobacco); Phosph (tobacco heart, sexual weakness).</w:t>
        <w:br/>
        <w:t>Dose.--Third to thirtieth and higher potencies.</w:t>
        <w:br/>
        <w:br/>
        <w:t>Nicotiana tabacum is available at Remedia Homeopathy</w:t>
        <w:br/>
        <w:t>more information and order at Remedia Homeopathy</w:t>
        <w:br/>
        <w:t>Other names for this homeopathic remedy: Nicotiana tabacum, Tabacum, Tabak, virginischer, virginischer Tabak,</w:t>
        <w:br/>
        <w:br/>
        <w:t>5,500 homeopathic remedies</w:t>
        <w:br/>
        <w:t>Manual potentisation</w:t>
      </w:r>
    </w:p>
    <w:p>
      <w:r>
        <w:br/>
        <w:t>TANACETUM VULGARE</w:t>
        <w:br/>
        <w:t>Tansy</w:t>
        <w:br/>
        <w:t>Abnormal lassitude. Nervous and tired feeling. "Half dead, half alive feeling" all over. Of use in chorea and reflex spasms (worms). Said to be a specific against effects of poison ivy.</w:t>
        <w:br/>
        <w:t>Head.--Heavy, dull, confused. Headache with least exertion.</w:t>
        <w:br/>
        <w:t>Mental.--Irritable, sensitive to noise. Mental fatigue, nausea and vertigo, worse in a closed room.</w:t>
        <w:br/>
        <w:t>Ears.--Roaring and ringing; voice sounds strange; ears seem to close up suddenly.</w:t>
        <w:br/>
        <w:t>Abdomen.--Pain in bowels; relieved by stool. Desire for stool immediately after eating. Dysentery.</w:t>
        <w:br/>
        <w:t>Female.--Dysmenorrhoea, with bearing-down pains, tenderness, drawing in groins. Menses suppressed; later, profuse.</w:t>
        <w:br/>
        <w:t>Respiratory.--Hurried, labored, stertorous respiration. Frothy mucus obstructs the air-passages.</w:t>
        <w:br/>
        <w:t>Relationship.--Compare: Cimicif; Cina; Absinth. Nux follows well.</w:t>
        <w:br/>
        <w:t>Dose.--Tincture, to third potency.</w:t>
        <w:br/>
        <w:br/>
        <w:t>TANACETUM VULGARE is available at Remedia Homeopathy</w:t>
        <w:br/>
        <w:t>more information and order at Remedia Homeopathy</w:t>
        <w:br/>
        <w:br/>
        <w:t>5,500 homeopathic remedies</w:t>
        <w:br/>
        <w:t>Family run pharmacy since 1760</w:t>
      </w:r>
    </w:p>
    <w:p>
      <w:r>
        <w:br/>
        <w:t>TANNICUM ACIDUM</w:t>
        <w:br/>
        <w:t>Tannin - Digallic Acid (TANNIC ACID)</w:t>
        <w:br/>
        <w:t>Mostly used locally against excessive secretion of mucous membranes, to contract tissue and check haemorrhage. In Osmidrosis, corrects fetor of the perspiration. Obstinate nervous coughs. Haematuria. Obstinate constipation. Pain in abdomen, sensitive to pressure. Intestines can be felt like cylindrical enlargements. One-half per cent solution.</w:t>
        <w:br/>
        <w:t>Relationship.--Gallic acid q. v.</w:t>
        <w:br/>
        <w:br/>
        <w:t>TANNICUM ACIDUM is available at Remedia Homeopathy</w:t>
        <w:br/>
        <w:t>more information and order at Remedia Homeopathy</w:t>
        <w:br/>
        <w:br/>
        <w:t>5,500 homeopathic remedies</w:t>
        <w:br/>
        <w:t>Accessories for homeopathy doctors and patients</w:t>
      </w:r>
    </w:p>
    <w:p>
      <w:r>
        <w:br/>
        <w:t>TARAXACUM OFFICINALE</w:t>
        <w:br/>
        <w:t>Dandelion</w:t>
        <w:br/>
        <w:t>For gastric headaches, bilious attacks, with characteristically mapped tongue and jaundiced skin. Cancer of bladder. Flatulence. Hysterical tympanites.</w:t>
        <w:br/>
        <w:t>Head.--Sensation of great heat on top of head. Sterno-mastoid muscle very painful to touch.</w:t>
        <w:br/>
        <w:t>Mouth.--Mapped tongue. Tongue covered with a white film; feels raw; comes off in patches, leaving red, sensitive spots. Loss of appetite. Bitter taste and eructations. Salivation.</w:t>
        <w:br/>
        <w:t>Abdomen.--Liver enlarged and indurated. Sharp stitches in left side. Sensation of bubbles bursting in bowels. Tympanites. Evacuation difficult.</w:t>
        <w:br/>
        <w:t>Extremities.--Very restless limbs. Neuralgia of knee; better, pressure. Limbs painful to touch.</w:t>
        <w:br/>
        <w:t>Fever.--Chilliness after eating, worse drinking; finger tips cold. Bitter taste. Heat without thirst, in face, in toes. Sweat on falling asleep.</w:t>
        <w:br/>
        <w:t>Skin.--Profuse night-sweats.</w:t>
        <w:br/>
        <w:t>Modalities.--Worse, resting, lying down, sitting. Better, touch.</w:t>
        <w:br/>
        <w:t>Relationship.--Compare: Choline, a constituent of Taraxacum root, has given encouraging results in the treatment of cancer. Choline is closely related to Neurin, it is the "Cancronie" of Prof. Adamkiewicz (E. Schlegel). Bry; Hydrast; Nux. Tela aranea (nervous asthma and sleeplessness).</w:t>
        <w:br/>
        <w:t>Dose.--Tincture, to third potency. In cancer 1-2 drams fluid extract.</w:t>
        <w:br/>
        <w:br/>
        <w:t>TARAXACUM OFFICINALE is available at Remedia Homeopathy</w:t>
        <w:br/>
        <w:t>more information and order at Remedia Homeopathy</w:t>
        <w:br/>
        <w:br/>
        <w:t>5,500 homeopathic remedies</w:t>
        <w:br/>
        <w:t>Family run pharmacy since 1760</w:t>
      </w:r>
    </w:p>
    <w:p>
      <w:r>
        <w:br/>
        <w:t>TARENTULA CUBENSIS</w:t>
        <w:br/>
        <w:t>Cuban Spider</w:t>
        <w:br/>
        <w:t>A toxaemic medicine, septic conditions. Diphtheria. Adapted to the most severe types of inflammation and pain, early and persistent prostration. Various forms of malignant suppuration. Purplish hue and burning, stinging pains. Bubo. It is the remedy for pain of death; soothes the last struggles. Pruritus, especially about genitals. Restless feet. Intermittent septic chills. Bubonic plague. As a curative and preventive remedy especially during the period of invasion.</w:t>
        <w:br/>
        <w:t>Head.--Dizziness after heat and hot perspiration. Dull ache on top of head. Shooting pain through left eye across frontal region.</w:t>
        <w:br/>
        <w:t>Gastric.--Stomach feels hard, sore. Loss of appetite, except for breakfast.</w:t>
        <w:br/>
        <w:t>Back.--Itches across kidney region.</w:t>
        <w:br/>
        <w:t>Extremities.--Hands tremble, turgid with blood.</w:t>
        <w:br/>
        <w:t>Urinary.--Retention. Cannot hold urine on coughing.</w:t>
        <w:br/>
        <w:t>Skin.--Red spots and pimples. Feels puffed all over. Carbuncles, burning, stinging pains. Purplish hue. Gangrene. Abscesses, where pain and inflammation predominate. Scirrhus of breasts. "Senile" ulcers.</w:t>
        <w:br/>
        <w:t>Sleep.--Drowsiness. Sleep restless. Sleep prevented by harsh cough.</w:t>
        <w:br/>
        <w:t>Relationship.--Compare: Ars; Pyrog; Crotal; Echin; Anthrac; Bellad; Apis.</w:t>
        <w:br/>
        <w:t>Modalities.--Better, smoking. Worse, night.</w:t>
        <w:br/>
        <w:t>Dose.--Sixth to thirtieth potency.</w:t>
        <w:br/>
        <w:br/>
        <w:t>TARENTULA CUBENSIS is available at Remedia Homeopathy</w:t>
        <w:br/>
        <w:t>more information and order at Remedia Homeopathy</w:t>
        <w:br/>
        <w:br/>
        <w:t>66,000 customers from 67 countries</w:t>
        <w:br/>
        <w:t>excellent &gt;more</w:t>
      </w:r>
    </w:p>
    <w:p>
      <w:r>
        <w:br/>
        <w:t>TARENTULA HISPANICA</w:t>
        <w:br/>
        <w:t>more information and order at Remedia Homeopathy</w:t>
        <w:br/>
        <w:br/>
        <w:t>Spanish Spider</w:t>
        <w:br/>
        <w:t>Remarkable nervous phenomena; hysteria with chlorosis; chorea, dysmenorrhoea, spinal irritability. Bladder tenesmus. Constriction sensations. Formication; Extreme restlessness; must keep in constant motion even though walking aggravates. Hysterical epilepsy. Intense sexual excitement.</w:t>
        <w:br/>
        <w:t>Mind.--Sudden alteration of mood. Foxy. Destructive impulses; moral relaxation. Must constantly busy herself or walk. Sensitive to music. Averse to company, but wants some one present. Ungrateful, discontented. Guided by whims.</w:t>
        <w:br/>
        <w:t>Head.--Intense pain, as if thousands of needles were pricking into brain. Vertigo. Wants hair brushed or head rubbed.</w:t>
        <w:br/>
        <w:t>Male.--Sexual excitement; lasciviousness reaching almost to insanity; seminal emissions.</w:t>
        <w:br/>
        <w:t>Heart.--Palpitation; praecordial anguish, sensation as if heart twisted and turned around.</w:t>
        <w:br/>
        <w:t>Female.--Vulva dry and hot, with much itching. Profuse menstruation, with frequent erotic spasms. Pruritus vulvae; nymphomania. Dysmenorrhoea, with very sensitive ovaries.</w:t>
        <w:br/>
        <w:t>Extremities.--Weakness of legs; choreic movements. Numbness of legs. Multiple sclerosis, with trembling. Twitching and jerking. Yawning with uneasiness of legs, must move them constantly. Extraordinary contractions and movements.</w:t>
        <w:br/>
        <w:t>Modalities.--Worse, motion, contract, noise. Better, in open air, music, bright colors, rubbing affected parts. Worse, seeming others in trouble.</w:t>
        <w:br/>
        <w:t>Relationship.--Compare: Agar; Ars; Cupr; Mag phos.</w:t>
        <w:br/>
        <w:t>Antidotes: Lach.</w:t>
        <w:br/>
        <w:t>Dose.--Sixth to thirtieth potency.</w:t>
        <w:br/>
        <w:br/>
        <w:t>Tarantula is available at Remedia Homeopathy</w:t>
        <w:br/>
        <w:t>more information and order at Remedia Homeopathy</w:t>
        <w:br/>
        <w:t>Other names for this homeopathic remedy: Tarantula, Lycosa fasciiventris, Lycosa hispanica, Lycosa tarantula, Tarantula fasciiventris, Tarantula hispanica, Tarentula hispanica,</w:t>
        <w:br/>
        <w:br/>
        <w:t>5,500 homeopathic remedies</w:t>
        <w:br/>
        <w:t>Family run pharmacy since 1760</w:t>
      </w:r>
    </w:p>
    <w:p>
      <w:r>
        <w:br/>
        <w:t>TARTARICUM ACIDUM</w:t>
        <w:br/>
        <w:t>Tartaric Acid</w:t>
        <w:br/>
        <w:t>Found in grapes, pineapple, sorrel and other fruits. It is an antiscorbutic antiseptic, stimulating the mucous and salivary secretions.</w:t>
        <w:br/>
        <w:t>Dullness and lassitude. Great weakness, with diarrhoea, with dry and brown tongue. Pain in heels (Phytol).</w:t>
        <w:br/>
        <w:t>Stomach.--Excessive thirst, continued vomiting burning in throat and stomach. Dyspepsia with copious secretions of mucus.</w:t>
        <w:br/>
        <w:t>Abdomen.--Pain around umbilicus and region of loins. Stool color of coffee-grounds (worse at night), with brown and dry tongue, and dark-green vomiting.</w:t>
        <w:br/>
        <w:t>Dose.--Third trituration. The pure acid 10-30 grains dissolved in water.</w:t>
        <w:br/>
        <w:br/>
        <w:t>TARTARICUM ACIDUM is available at Remedia Homeopathy</w:t>
        <w:br/>
        <w:t>more information and order at Remedia Homeopathy</w:t>
        <w:br/>
        <w:br/>
        <w:t>66,000 customers from 67 countries</w:t>
        <w:br/>
        <w:t>excellent &gt;more</w:t>
      </w:r>
    </w:p>
    <w:p>
      <w:r>
        <w:br/>
        <w:t>TAXUS BACCATA</w:t>
        <w:br/>
        <w:t>Yew</w:t>
        <w:br/>
        <w:t>In pustular diseases of skin and night-sweats. Also in gout and chronic rheumatism.</w:t>
        <w:br/>
        <w:t>Head.--Supra-orbital and temporal pain on right side, with lachrymation. Pupils dilated. Face puffy and pale.</w:t>
        <w:br/>
        <w:t>Stomach.--Saliva hot, acrid. Nausea. Pain in pit of stomach and region of navel. After eating, cough. Feeling of pins and needles at pit of stomach; of emptiness, must eat frequently (compare the coniferae).</w:t>
        <w:br/>
        <w:t>Skin.--Large, flat, itching pustules. Badly smelling night-sweats. Podagra. Erysipelas.</w:t>
        <w:br/>
        <w:t>Dose.--Tincture, to third potency.</w:t>
        <w:br/>
        <w:br/>
        <w:t>TAXUS BACCATA is available at Remedia Homeopathy</w:t>
        <w:br/>
        <w:t>more information and order at Remedia Homeopathy</w:t>
        <w:br/>
        <w:br/>
        <w:t>5,500 homeopathic remedies</w:t>
        <w:br/>
        <w:t>Family run pharmacy since 1760</w:t>
      </w:r>
    </w:p>
    <w:p>
      <w:r>
        <w:br/>
        <w:t>TELLURIUM METALLICUM</w:t>
        <w:br/>
        <w:t>The Metal Tellurium (TELLURIUM)</w:t>
        <w:br/>
        <w:t>Marked skin (herpes circinatus), spinal, eye and ear symptoms. Very sensitive back. Pains all over body. Offensive discharges. Slow development of symptoms Radium. Sacral and sciatic pains.</w:t>
        <w:br/>
        <w:t>Head.--Neglectful and forgetful. Pain in left side of head and in forehead above left eye. Distortion and twitching of left facial muscles; when speaking left angle of mouth drawn upwards and to left. Fear of being touched in sensitive places. Congestion to head and nape of neck, followed by weakness and faintness in stomach. Itching of scalp; red spots.</w:t>
        <w:br/>
        <w:t>Eyes.--Lids thickened, inflamed, itching. Pterygium; pustular conjunctivitis. Cataract, following ocular lesions; aids the absorption of infiltrations in iris and choroid.</w:t>
        <w:br/>
        <w:t>Ears.--Eczema behind ear. Catarrh of middle ear, discharge acrid, smells like fish-pickle. Itching, swelling, throbbing in meatus. Deafness.</w:t>
        <w:br/>
        <w:t>Nose.--Coryza, lachrymation and hoarseness; better in open air (Cepa). Obstructed; hawks salty phlegm from posterior nares.</w:t>
        <w:br/>
        <w:t>Stomach.--Craving for apples. Empty and weak feeling. Heartburn.</w:t>
        <w:br/>
        <w:t>Rectum.--Pruritus ani et perinei after every stool.</w:t>
        <w:br/>
        <w:t>Back.--Pain in sacrum.--Pain from last cervical to fifth dorsal vertebra, very sensitive; worse touch (Chin s; Phosph) Sciatica; worse right side, coughing, straining, and at night, with sensitive vertebral column. Contraction of tendons in bends of knees.</w:t>
        <w:br/>
        <w:t>Skin.--Itching of hands and feet. Herpetic spots; ringworm (Tuberc). Ring-shape lesions, offensive odors from affected parts. Barber's itch. Stinging in skin. Fetid exhalations (Sulph). Offensive foot-sweat. Eczema, back of ears and occiput. Circular patches of eczema.</w:t>
        <w:br/>
        <w:t>Modalities.--Worse, while at rest at night, cold weather, from friction, coughing, laughing, lying on painful side, touch.</w:t>
        <w:br/>
        <w:t>Relationship.--Compare: Radium; Selenium; Tetradymite-crystals from Georgia and North Carolina containing Bismuth, Tellurium and Sulphur--(coccygodynia, ulceration of nails; pains in hands, in small spots, ankles, heels, and tendo-Achilles); Sep; Ars; Rhus.</w:t>
        <w:br/>
        <w:t>Dose.--Sixth potency and higher. Takes long time to develop its action, which is very prolonged.</w:t>
        <w:br/>
        <w:br/>
        <w:t>TELLURIUM METALLICUM is available at Remedia Homeopathy</w:t>
        <w:br/>
        <w:t>more information and order at Remedia Homeopathy</w:t>
        <w:br/>
        <w:br/>
        <w:t>5,500 homeopathic remedies</w:t>
        <w:br/>
        <w:t>Manual potentisation</w:t>
      </w:r>
    </w:p>
    <w:p>
      <w:r>
        <w:br/>
        <w:t>TEREBINTHINIAE OLEUM</w:t>
        <w:br/>
        <w:t>Turpentine (TEREBINTHINA)</w:t>
        <w:br/>
        <w:t>Has a selective affinity for bleeding mucous surfaces. Tympanites and urinary symptoms very marked. Inflammation of kidneys, with haemorrhages-dark, passive, fetid. Bright's disease preceded by dropsy (Goullon). Drowsiness and strangury. Coma. Unbroken chilblains.</w:t>
        <w:br/>
        <w:t>Head.--Dull pain like from a band around the head (Carb ac). Vertigo, with vanishing of vision. Disturbed sense of equilibrium. Tired and difficult concentration of thoughts. Cold in head with sore nostrils with disposition to bleed.</w:t>
        <w:br/>
        <w:t>Eyes.--Ciliary neuralgia over right eye. Intense pain in eye and side of head. Amblyopia from alcohol.</w:t>
        <w:br/>
        <w:t>Ears.--Own voice sounds unnatural; humming as of a seashell, talking loudly is painful. Otalgia.</w:t>
        <w:br/>
        <w:t>Mouth.--Tongue dry, red sore, shining; burning in tip, with prominent papillae (Arg n; Bell; Kali b; Nux m). Breath cold, foul. Choking sensation in throat. Stomatitis. Dentition.</w:t>
        <w:br/>
        <w:t>Stomach.--Nausea and vomiting; heat in epigastric region.</w:t>
        <w:br/>
        <w:t>Abdomen.--Enormous distention. Diarrhoea; stools watery, greenish, fetid, bloody. Pain before flatus with and relief after stool. Haemorrhage from bowels. Worms; lumbrici. Abdominal dropsy; pelvic peritonitis. Fainting after every stool Entero-colitis, with haemorrhage and ulceration of bowels.</w:t>
        <w:br/>
        <w:t>Urinary.--Strangury, with bloody urine. Scanty, suppressed, odor of violets. Urethritis, with painful erections (Canthar). Inflamed kidneys following any acute disease. Constant tenesmus.</w:t>
        <w:br/>
        <w:t>Female.--Intense burning in uterine region. Metritis; puerperal peritonitis. Metrorrhagia with burning in uterus.</w:t>
        <w:br/>
        <w:t>Respiratory.--Difficult breathing; lungs feel distended; haemoptysis. Bloody expectoration.</w:t>
        <w:br/>
        <w:t>Heart.--Pulse rapid, small, thready, intermittent.</w:t>
        <w:br/>
        <w:t>Back.--Burning pain in region of kidneys. Drawing in right kidney extending to hip.</w:t>
        <w:br/>
        <w:t>Skin.--Acne. Erythema; itching pustular, vesicular eruption; urticaria. Purpura, ecchymosis, dropsies. Scarlatina. Chilblains; with excessive itching and pulsative pains. Aching soreness of the muscles.</w:t>
        <w:br/>
        <w:t>Fever.--Heat, with violent thirst, dry tongue, profuse cold, clammy sweat. Typhoid with tympanites, haemorrhages, stupor, delirium. Prostration.</w:t>
        <w:br/>
        <w:t>Relationship.--Compare: Alumen; Secale; Canth; Nit ac. Terebene 1x; (chronic bronchitis and winter coughs; subacute stages of inflammation of respiratory tract. Loosens secretion, relieves tightened feeling, makes expectoration easy). Neurotic coughs. Huskiness of public speakers, and singers. Cystitis when urine is alkaline and offensive.</w:t>
        <w:br/>
        <w:t>Ononis spinosa-Rest Harrow--(Diuretic, Lithontriptic. Chronic nephritis; diuretic effects like Juniper; calculus nosebleed, worse washing face).</w:t>
        <w:br/>
        <w:t>Antidote: Phos.</w:t>
        <w:br/>
        <w:t>Dose.--First to sixth potency.</w:t>
        <w:br/>
        <w:br/>
        <w:t>TEREBINTHINIAE OLEUM is available at Remedia Homeopathy</w:t>
        <w:br/>
        <w:t>more information and order at Remedia Homeopathy</w:t>
        <w:br/>
        <w:br/>
        <w:t>5,500 homeopathic remedies</w:t>
        <w:br/>
        <w:t>Manual potentisation</w:t>
      </w:r>
    </w:p>
    <w:p>
      <w:r>
        <w:br/>
        <w:t>TEUCRIUM MARUM VERUM</w:t>
        <w:br/>
        <w:t>Cat-thyme (TEUCRIUM MARUM)</w:t>
        <w:br/>
        <w:t>Nasal and rectal symptoms marked. Polypi. Affections of children. Suitable after too much medicine has been taken. Oversensitiveness. Desire to stretch. A remedy of first importance in chronic nasal catarrh with atrophy; large, offensive crusts and clinkers. Ozaena. Loss of sense of smell.</w:t>
        <w:br/>
        <w:t>Head.--Excited, tremulous feeling. Frontal pain; worse, stooping. Strengthens brain after delirium tremens.</w:t>
        <w:br/>
        <w:t>Eyes.--Smarting in canthi; lids red and puffy; tarsal tumor (Staph).</w:t>
        <w:br/>
        <w:t>Ears.--Hissing and ringing otalgia.</w:t>
        <w:br/>
        <w:t>Nose.--Catarrhal condition of both anterior and posterior nostrils. Mucous polypus. Chronic catarrh; discharge of large, irregular clinkers. Foul breath. Crawling in nostrils, with lachrymation and sneezing. Coryza, with stoppage of nostrils.</w:t>
        <w:br/>
        <w:t>Stomach.--Vomiting of large quantities of dark-green masses. Constant hiccough, attended with pain in back. Unnatural appetite. Hiccough on eating, after nursing.</w:t>
        <w:br/>
        <w:t>Respiratory.--Dry cough, tickling in trachea; moldy taste in throat when hawking up mucus, expectoration profuse.</w:t>
        <w:br/>
        <w:t>Extremities.--Affection of finger-tips and joints of toes. Tearing pains in arms and legs. Pain in toe-nails, as if they had grown into flesh.</w:t>
        <w:br/>
        <w:t>Rectum.--Itching of anus, and constant irritation in the evening in bed. Ascarides, with nightly restlessness. Crawling in rectum after stool.</w:t>
        <w:br/>
        <w:t>Sleep.--Restless, with twitching, choking, and starting up frightened.</w:t>
        <w:br/>
        <w:t>Skin.--Itching causes tossing about all night. Very dry skin. Suppurating grooves in the nails.</w:t>
        <w:br/>
        <w:t>Relationship.--Compare: Teucrium scorodonia-Wood-sage (in tuberculosis with muco-purulent expectoration; dropsy; orchitis and tuberculous epidymitis; especially in young, thin individuals with tuberculosis of lungs, glands; bones and urogenitals, 3x). Cina; Ignat; Sang; Sil.</w:t>
        <w:br/>
        <w:t>Dose.--First to sixth potency. Locally for polypi, dry powder.</w:t>
        <w:br/>
        <w:br/>
        <w:t>TEUCRIUM MARUM VERUM is available at Remedia Homeopathy</w:t>
        <w:br/>
        <w:t>more information and order at Remedia Homeopathy</w:t>
        <w:br/>
        <w:br/>
        <w:t>5,500 homeopathic remedies</w:t>
        <w:br/>
        <w:t>Accessories for homeopathy doctors and patients</w:t>
      </w:r>
    </w:p>
    <w:p>
      <w:r>
        <w:br/>
        <w:t>THALLIUM METALLICUM</w:t>
        <w:br/>
        <w:t>The Metal Thallium (THALLIUM)</w:t>
        <w:br/>
        <w:t>Thallium seems to influence the endocrines, especially the thyroid and adrenaline. Most horrible neuralgic, spasmodic, shooting pains. Muscular atrophy. Tremors. Relieves the violent pains in locomotor ataxia. Paralysis of lower limbs. Pain in stomach and bowels, like electric shocks. Paraplegia. Alopecia following acute, exhausting diseases. Night sweats. Polyneuritis. Dermal trophic lesions.</w:t>
        <w:br/>
        <w:t>Extremities.--Trembling. Paralytic feeling. Lancinating pains, like electric shocks. Very tired. Chronic myelitis. Numbness in fingers and toes, with extension up lower extremities, involving lower abdomen and perineum. Paralysis of lower limbs. Cyanosis of extremities. Formication, beginning in fingers and extending through pelvis, perineum and inner thighs to feet.</w:t>
        <w:br/>
        <w:t>Relationship.--Compare: Lathyr; Caust; Arg nit; Plumbum.</w:t>
        <w:br/>
        <w:t>Dose.--Lower trituration to thirtieth potency.</w:t>
        <w:br/>
        <w:br/>
        <w:t>THALLIUM METALLICUM is available at Remedia Homeopathy</w:t>
        <w:br/>
        <w:t>more information and order at Remedia Homeopathy</w:t>
        <w:br/>
        <w:br/>
        <w:t>66,000 customers from 67 countries</w:t>
        <w:br/>
        <w:t>excellent &gt;more</w:t>
      </w:r>
    </w:p>
    <w:p>
      <w:r>
        <w:br/>
        <w:t>THEA CHINENSIS</w:t>
        <w:br/>
        <w:t>Tea (THE)</w:t>
        <w:br/>
        <w:t>Nervous sleeplessness, heart troubles, palpitation, and dyspepsia of old tea-drinkers. Produces most of the sick headaches Tabacum antidotal (Allen).</w:t>
        <w:br/>
        <w:t>Head.--Temporary mental exaltation. Ill-humored. Sick headache radiating from one point. Sleepless and restless. Hallucinations of hearing. Cold damp feeling at back of head.</w:t>
        <w:br/>
        <w:t>Stomach.--Sinking sensation at epigastrium. Faint, gone feeling (Sep; Hyd; Oleand). Craves acids. Sudden production of wind in large quantities.</w:t>
        <w:br/>
        <w:t>Abdomen.--Borborygmi liability to hernia.</w:t>
        <w:br/>
        <w:t>Female.--Soreness and tenderness in ovaries.</w:t>
        <w:br/>
        <w:t>Heart.--Anxious oppression. Praecordial distress. Palpitation; unable to lie on left side. Fluttering. Pulse rapid, irregular, intermittent.</w:t>
        <w:br/>
        <w:t>Sleep.--Sleepy in daytime; sleepiness at night, with vascular excitement and restlessness, and dry skin. Horrible dreams cause no horror.</w:t>
        <w:br/>
        <w:t>Modalities.--Worse, night, on walking in open air, after meals. Better warmth; warm bath.</w:t>
        <w:br/>
        <w:t>Relationship.--Antidote: Kali hypophos; Thuja; Ferr; Kali hyd (Material doses for tea-taster's cough).</w:t>
        <w:br/>
        <w:t>Dose.--Third to thirtieth potency.</w:t>
        <w:br/>
        <w:t>Theine 1/4-1/2 grain hypodermically for sciatica and supra-orbital neuralgia.</w:t>
        <w:br/>
        <w:br/>
        <w:t>THEA CHINENSIS is available at Remedia Homeopathy</w:t>
        <w:br/>
        <w:t>more information and order at Remedia Homeopathy</w:t>
        <w:br/>
        <w:br/>
        <w:t>5,500 homeopathic remedies</w:t>
        <w:br/>
        <w:t>Family run pharmacy since 1760</w:t>
      </w:r>
    </w:p>
    <w:p>
      <w:r>
        <w:br/>
        <w:t>THERIDION CURASSAVICUM</w:t>
        <w:br/>
        <w:t>Orange-spider (THERIDION)</w:t>
        <w:br/>
        <w:t>Nervous hyperaesthesia. Has affinity for the tubercular diathesis. Vertigo, sick headache, peculiar pain around heart region, phthisis florida, scrofula have all been treated successfully with this remedy. Sensitive to noise; it penetrates the body, especially teeth. Noises seem to strike on painful spots over the body. Rachitis, caries, necrosis. Phthisis, stitch high up in left apex (Anthrax). Where the indicated remedy does not hold long.</w:t>
        <w:br/>
        <w:t>Mind.--Restless; finds pleasure in nothing. Time passes too quickly.</w:t>
        <w:br/>
        <w:t>Head.--Pain worse anyone walking over floor. Vertigo, with nausea and vomiting on least motion, particularly when closing eyes.</w:t>
        <w:br/>
        <w:t>Eyes.--Luminous vibrations before eyes; sensitive to light. Pressure behind eyeballs. Throbbing over left eye.</w:t>
        <w:br/>
        <w:t>Nose.--Discharge yellowish, thick, offensive; ozaena (Puls; Thuja).</w:t>
        <w:br/>
        <w:t>Stomach.--Seasickness. Nausea and vomiting when closing eyes and on motion (Tabac). Stinging pain on left side over anterior aspect of spleen. Burning in liver region.</w:t>
        <w:br/>
        <w:t>Respiratory.--Pain in upper left chest (Myrt; Pix; Anis). Pain in left floating ribs. Cardiac anxiety and pain. Pinching in left pectoral muscle.</w:t>
        <w:br/>
        <w:t>Back.--Sensitiveness between vertebrae; avoids pressure on spine. Stinging pains.</w:t>
        <w:br/>
        <w:t>Skin.--Stinging thrusts everywhere. Sensitive skin in thighs. Itching sensations.</w:t>
        <w:br/>
        <w:t>Modalities.--Worse, touch; pressure; on shipboard; riding in carriage; closing eyes; jar; noise, coitus; left side.</w:t>
        <w:br/>
        <w:t>Dose.--Thirtieth potency.</w:t>
        <w:br/>
        <w:br/>
        <w:t>THERIDION CURASSAVICUM is available at Remedia Homeopathy</w:t>
        <w:br/>
        <w:t>more information and order at Remedia Homeopathy</w:t>
        <w:br/>
        <w:br/>
        <w:t>66,000 customers from 67 countries</w:t>
        <w:br/>
        <w:t>excellent &gt;more</w:t>
      </w:r>
    </w:p>
    <w:p>
      <w:r>
        <w:br/>
        <w:t>THIOSINAMINUM</w:t>
        <w:br/>
        <w:t>more information and order at Remedia Homeopathy</w:t>
        <w:br/>
        <w:br/>
        <w:t>A Chemical Derived from Oil of Mustard-seed (RHODALLIN)</w:t>
        <w:br/>
        <w:t>Are solvent, externally and internally, for dissolving scar tissue, tumors, enlarged glands; lupus, strictures, adhesions. Ectropion, opacities of cornea, cataract, ankylosis, fibroids, scleroderma. Noises in ear. Suggested by Dr. A. S. Hard for retarding old age. A remedy for Tabes dorsalis, improving the lightning pains. Gastric, vesicle and rectal crises. Stricture of rectum, 2 grains twice daily.</w:t>
        <w:br/>
        <w:t>Ear.--Arterio-sclerotic vertigo. Tinnitus. Catarrhal deafness with cicatricial thickening. Subacute suppurative otitis media, formation of fibrous bands impeding free movement of the ossicles. Thickened drum. Deafness due to some fibrous change in the nerve.</w:t>
        <w:br/>
        <w:t>Dose.--Inject under skin, or, into the lesion a 10 per cent solution in glycerine and water, 15-30 drops twice a week. Internally in capsules 1/2 grain daily. Obstinate arterio-sclerotic ailments in doses of 1/2 grain, never more, 3 times a day. Vertigo and arthritis (Bartlett). 2x attenuation.</w:t>
        <w:br/>
        <w:br/>
        <w:t>Thiosinaminum is available at Remedia Homeopathy</w:t>
        <w:br/>
        <w:t>more information and order at Remedia Homeopathy</w:t>
        <w:br/>
        <w:t>Other names for this homeopathic remedy: Thiosinaminum, Allylsulfokarbamid, Allylthioharnstoff, Rhodallin,</w:t>
        <w:br/>
        <w:br/>
        <w:t>5,500 homeopathic remedies</w:t>
        <w:br/>
        <w:t>Accessories for homeopathy doctors and patients</w:t>
      </w:r>
    </w:p>
    <w:p>
      <w:r>
        <w:br/>
        <w:t>THLASPI BURSA PASTORIS</w:t>
        <w:br/>
        <w:t>Shepherd's Purse (CAPSELLA)</w:t>
        <w:br/>
        <w:t>Is an anti-haemorrhagic and anti-uric-acid remedy. Albuminuria during gestation. Chronic neuralgia. Renal and vesical irritation. Haemorrhage from uterine fibroid with aching in back or general bruised soreness. Aching between scapulae. Uterine haemorrhage, with cramps and expulsion of clots. Craves buttermilk. Effects of suppressed uterine disease (Burnett).</w:t>
        <w:br/>
        <w:t>Head.--Eyes and face puffy. Frequent epistaxis. Vertigo; worse, rising. Frontal pain; worse toward evening. Scaly eruption behind ears. Tongue white, coated. Mouth and lips cracked. Sharp pain over right eye drawing eye upwards.</w:t>
        <w:br/>
        <w:t>Nose.--Bleeding in nasal operations. Especially passive haemorrhage.</w:t>
        <w:br/>
        <w:t>Male.--Spermatic cord sensitive to concussion of walking or riding.</w:t>
        <w:br/>
        <w:t>Female.--Metrorrhagia; too frequent and copious menses. Haemorrhage, with violent uterine colic. Every alternate period very profuse. Leucorrhoea before and after menses; bloody, dark, offensive; stains indelibly. Sore pain in womb on rising. Scarcely recovers from one period before another begins.</w:t>
        <w:br/>
        <w:t>Urinary.--Frequent desire; urine heavy, phosphatic. Chronic cystitis. Dysuria and spasmodic retention. Haematuria. Accumulation of gravel. Renal colic. Brick-dust sediment. Urethritis; urine runs away in little jets. Often replaces the use of the catheter.</w:t>
        <w:br/>
        <w:t>Relationship.--Compare: Urtica; Croc; Trill; Millefol.</w:t>
        <w:br/>
        <w:t>Dose.--Tincture, to sixth potency.</w:t>
        <w:br/>
        <w:br/>
        <w:t>THLASPI BURSA PASTORIS is available at Remedia Homeopathy</w:t>
        <w:br/>
        <w:t>more information and order at Remedia Homeopathy</w:t>
        <w:br/>
        <w:br/>
        <w:t>66,000 customers from 67 countries</w:t>
        <w:br/>
        <w:t>excellent &gt;more</w:t>
      </w:r>
    </w:p>
    <w:p>
      <w:r>
        <w:br/>
        <w:t>THUJA OCCIDENTALIS</w:t>
        <w:br/>
        <w:t>more information and order at Remedia Homeopathy</w:t>
        <w:br/>
        <w:br/>
        <w:t>Arbor vitae</w:t>
        <w:br/>
        <w:t>Acts on skin, blood, gastro-intestinal tract, kidneys, and brain. Its relation to the production of pathological vegetations condylomate, warty excrescences, spongy tumors is very important. Moist mucous tubercles. Bleeding fungus growths. Naevus. Excess of venosity.</w:t>
        <w:br/>
        <w:t>The main action of Thuja is on the skin and genito-urinary organs, producing conditions that correspond with Hahnemann's sycotic dyscrasia, whose chief manifestation is the formation of wart-like excrescences upon mucous and cutaneous surfaces-fig-warts and condylomata. Has a specific antibacterial action, as in gonorrhoea and vaccination. Suppressed gonorrhoea, salpingitis. Ill-effects of vaccination. Sycotic pains, i.e, tearing in muscles and joints, worse at rest, better in dry weather, worse damp humid atmosphere; lameness. Hydrogenoid constitutions, whose blood is morbidly hydroscopic, so that damp air and water are inimical. Complaints from moonlight. Rapid exhaustion and emaciation. Left-sided and chilly medicine. Variola, aborts the pustule and prevents the suppurating fever. Vaccinosis, viz, inveterable skin troubles, neuralgia, etc.</w:t>
        <w:br/>
        <w:t>Mind.--Fixed ideas, as if a strange person were at his side; as if soul and body were separated; as if something alive in abdomen (Croc). Emotional sensitiveness; music causes weeping and trembling.</w:t>
        <w:br/>
        <w:t>Head.--Pain as if pierced by a nail (Coff; Ign). Neuralgia from tea (Selen). Left-sided headache. White, scaly dandruff; hair dry and falling out. Greasy skin of face.</w:t>
        <w:br/>
        <w:t>Eyes.--Ciliary neuralgia; iritis. Eyelids agglutinated at night; dry, scaly. Styes and tarsal tumors (Staph). Acute and subacute inflammation of sclera. Sclera raised in patches, and looks bluish-red. Large, flat phlyctenules; indolent. Recurring episcleritis. Chronic scleritis.</w:t>
        <w:br/>
        <w:t>Ears.--Chronic otitis; discharge purulent. Creaking when swallowing. Polypi.</w:t>
        <w:br/>
        <w:t>Nose.--Chronic catarrh; thick, green mucus; blood and pus. On blowing nose, pain in teeth. Ulceration within the nostrils. Dryness of nasal cavities. Painful pressure at root.</w:t>
        <w:br/>
        <w:t>Mouth.--Tip of tongue very painful. White blisters on side close to root, painfully sore. Teeth decay next to gums; very sensitive; gums retract. Drinks fall audibly into stomach. Ranula; varicose veins on tongue and mouth. Pyorrhea alveolaris.</w:t>
        <w:br/>
        <w:t>Stomach.--Complete loss of appetite. Dislike for fresh meat and potatoes. Rancid eructations after fat food. Cutting pain in epigastrium. Cannot eat onions. Flatulence; pain after food; sinking sensation in epigastrium before food; thirst. Tea-drinking dyspepsia.</w:t>
        <w:br/>
        <w:t>Abdomen.--Distended; indurations in abdomen. Chronic diarrhoea, worse after breakfast. Discharges forcibly expelled; gurgling sound. Brown spots. Flatulence and distension; protruding here and there. Rumbling and colic. Constipation, with violent rectal pain, causing stool to recede (Sil; Sanic). Piles swollen; pain worse sitting, with stitching, burning pains at the anus. Anus fissured; painful to touch with warts. Movements as of something living (Crocus), without pain.</w:t>
        <w:br/>
        <w:t>Urinary.--Urethra swollen inflamed. Urinary stream split and small. Sensation of trickling after urinating. Severe cutting after (Sars). Frequent micturition accompanying pains. Desire sudden and urgent, but cannot be controlled. Paralysis sphincter vesicae.</w:t>
        <w:br/>
        <w:t>Male.--Inflammation of prepuce and glans; pain in penis. Balanitis. Gonorrhoeal rheumatism. Gonorrhoea. Chronic induration of testicles. Pain and burning felt near neck of bladder, with frequent and urgent desire to urinate. Prostatic enlargement (Ferr pic; Thiosinaminum; Iod; Sabal).</w:t>
        <w:br/>
        <w:t>Female.--Vagina very sensitive (Berb; Kreos; Lyssin). Warty excrescences on vulva and perineum. Profuse leucorrhoea; thick, greenish. Severe pain in left ovary and left inguinal region. Menses scanty, retarded. Polypi; fleshy excrescences. Ovaritis; worse left side, at every menstrual period (Lach). Profuse perspiration before menses.</w:t>
        <w:br/>
        <w:t>Respiratory.--Dry, hacking cough in afternoon, with pain in pit of stomach. Stitches in chest; worse, cold drinks. Asthma in children (Nat sulph). Papilloma of larynx. Chronic laryngitis.</w:t>
        <w:br/>
        <w:t>Extremities.--When walking, limbs feel as if made of wood or glass, and would break easily. Tips of fingers swollen, red, feel read. Muscular twitchings, weakness and trembling. Cracking in joints. Pain in heels and tendo-Achilles. Nails brittle. Ingrowing toe nail.</w:t>
        <w:br/>
        <w:t>Skin.--Polypi, tubercles, warts epithelioma, naevi, carbuncles; ulcers, especially in ano-genital region. Freckles and blotches. Perspiration sweetish, and strong. Dry skin, with brown spots. Zona; herpetic eruptions. Tearing pains in glands. Glandular enlargement. Nails crippled; brittle and soft. Eruptions only on covered parts; worse after scratching. Very sensitive to touch. Coldness of one side. Sarcoma; polypi. Brown spots on hands and arms.</w:t>
        <w:br/>
        <w:t>Sleep.--Persistent insomnia.</w:t>
        <w:br/>
        <w:t>Fever.--Chill, beginning in thighs. Sweat only on uncovered parts, or all over except head, when sleeping; profuse, sour, smelling like honey. Orgasm of blood in the evening, with throbbing in the blood-vessels.</w:t>
        <w:br/>
        <w:t>Modalities.--Worse, at night, from heat of bed; at 3 am and 3 pm; from cold, damp air; after breakfast; fat, coffee; vaccination. Better, left side; while drawing up a limb.</w:t>
        <w:br/>
        <w:t>Relationship.--Compare: (Hydrogenoid constitution: Calcar; Silica; Nat sulph; Aranea; Apis; Pulsat). Cupressus australis (sharp, prickling pain; general feeling of warmth; rheumatism and gonorrhoea). Cupressus Lawsoniana (acts like Thuja; terrible pains in the stomach). Sphingurus (falling out of hair from beard; pain in jaw-joint and zygoma); Sil; Maland (vaccination); Medorrh (suppressed gonorrhoea); Merc; Cinnab; Terebinth; Juniperus; Sabin; Sil; Canth; Cannab; Nit ac; Puls; Ant tart; Arborin is a non-alcoholic preparation of Thuja.</w:t>
        <w:br/>
        <w:t>Antidotes: Merc; Camph; Sabin (warts).</w:t>
        <w:br/>
        <w:t>Complementary: Sabina; Ars; Nat sulph; Silica.</w:t>
        <w:br/>
        <w:t>Dose.--Locally, for warts and excrescences, tincture, or cerate. Internally, tincture to thirtieth potency.</w:t>
        <w:br/>
        <w:br/>
        <w:t>Thuja occidentalis is available at Remedia Homeopathy</w:t>
        <w:br/>
        <w:t>more information and order at Remedia Homeopathy</w:t>
        <w:br/>
        <w:t>Other names for this homeopathic remedy: Thuja occidentalis, Arborvitae, Lebensbaum, Sumpfzeder, Thuja, Totenbaum, Tree of Life,</w:t>
        <w:br/>
        <w:br/>
        <w:t>66,000 customers from 67 countries</w:t>
        <w:br/>
        <w:t>excellent &gt;more</w:t>
      </w:r>
    </w:p>
    <w:p>
      <w:r>
        <w:br/>
        <w:t>THYMOLUM</w:t>
        <w:br/>
        <w:t>more information and order at Remedia Homeopathy</w:t>
        <w:br/>
        <w:br/>
        <w:t>Thyme Camphor (THYMOL)</w:t>
        <w:br/>
        <w:t>A remedy having a wide field in genito-urinary diseases. It is indicated in pathological emissions, priapism and prostatorrhoea. The provings show an action limited to the sexual organs, producing a typical sexual neurasthenia. Specific for hookworm disease (Chenopodium).</w:t>
        <w:br/>
        <w:t>Mental.--Irritable, arbitrary, must have his own way. Craves company. Energy gone.</w:t>
        <w:br/>
        <w:t>Back.--Tired, aching throughout lumbar region. Worse, mental and physical labor.</w:t>
        <w:br/>
        <w:t>Male.--Profuse, nightly, seminal emissions with lascivious dreams of a perverted character. Priapism. Urinary burning and subsequent dribbling of urine. Polyuria. Urates increased. Phosphates decreased.</w:t>
        <w:br/>
        <w:t>Sleep.--Awakes tired and unrefreshed. Lascivious and fantastic dreams.</w:t>
        <w:br/>
        <w:t>Relationship.--Compare: Carbon Tetrachloride as a remedy for Hookworms, according to Dr. Lambert, Suva, Fiji who employed it in 50,000 cases.</w:t>
        <w:br/>
        <w:t>"1. Carbon tetrachloride is a vermifuge and vermicide of great potency, and has shown itself to be the best vermifuge for the treatment of hookworm in a country where the disease predominates.</w:t>
        <w:br/>
        <w:t>"2. It gives little discomfort to the patient, is palatable, required no preparation of the patient, and when pure is apparently not toxic-all of which features are of advantage in a popular campaign.</w:t>
        <w:br/>
        <w:t>"W. G. Smillie, and S. B. Pessoa, of Sao Paulo, Brazil, also have found carbon tetrachloride to be extremely efficient in removing hookworms. A single dose of 3 Cc given to adults has been proved to remove 95 per cent of all the hookworms harbored".</w:t>
        <w:br/>
        <w:t>Modalities.--Thymol. Worse, mental and physical labor.</w:t>
        <w:br/>
        <w:t>Dose.--Sixth attenuation.</w:t>
        <w:br/>
        <w:br/>
        <w:t>Thymolum is available at Remedia Homeopathy</w:t>
        <w:br/>
        <w:t>more information and order at Remedia Homeopathy</w:t>
        <w:br/>
        <w:t>Other names for this homeopathic remedy: Thymolum, Thyme Camphor, Thymiankampfer,</w:t>
        <w:br/>
        <w:br/>
        <w:t>5,500 homeopathic remedies</w:t>
        <w:br/>
        <w:t>Family run pharmacy since 1760</w:t>
      </w:r>
    </w:p>
    <w:p>
      <w:r>
        <w:br/>
        <w:t>THYMUS SERPYLLUM</w:t>
        <w:br/>
        <w:t>Wild Thyme</w:t>
        <w:br/>
        <w:t>Respiratory infections of children; dry nervous asthma, whooping-cough, severe spasms but little sputum.</w:t>
        <w:br/>
        <w:t>Ringing in ears with feeling of pressure in head. Burning in pharynx, sore, throat worse empty swallowing; blood vessels distended, dark.</w:t>
        <w:br/>
        <w:t>Dose.--Tincture.</w:t>
        <w:br/>
        <w:br/>
        <w:t>THYMUS SERPYLLUM is available at Remedia Homeopathy</w:t>
        <w:br/>
        <w:t>more information and order at Remedia Homeopathy</w:t>
        <w:br/>
        <w:br/>
        <w:t>5,500 homeopathic remedies</w:t>
        <w:br/>
        <w:t>Manual potentisation</w:t>
      </w:r>
    </w:p>
    <w:p>
      <w:r>
        <w:br/>
        <w:t>THYROIDINUM</w:t>
        <w:br/>
        <w:t>Dried Thyroid Gland of the Sheep</w:t>
        <w:br/>
        <w:t>Thyroid produces anaemia, emaciation, muscular weakness, sweating, headache, nervous tremor of face and limbs, tingling sensations, paralysis. Heart rate increased, exophthalmus and dilation of pupils. In myxoedema and cretinism its effects are striking. Rheumatoid arthritis. Infantile wasting. Rickets. Delayed union of fractures. In half grain doses twice a day over a considerable period said to be effective in undescended testicle in boys. Thyroid exercises a general regulating influence over the mechanism of the organs of nutrition, growth and development. Thyroid weakness causes decided craving for large amount of sweets.</w:t>
        <w:br/>
        <w:t>Of use in psoriasis; and tachycardia. Arrested development in children. Improves the memory. Goitre. Excessive obesity. Acts better with pale patients, rather than those of high color. Amblyopia. Mammary tumor. Uterine fibroid. Great weakness and hunger, yet loses flesh. Nocturnal enuresis. Agalactea. Begin treatment early in pregnancy. Dose 1 1/2 gr. 2 to 3 times daily. Vomiting of pregnancy (give early in morning before patient gets up). Fibroid tumors of the breast, 2x trit. Dilates arterioles (Adrenaline contacts them). Sensation of faintness and nausea. Marked sensitiveness to cold Hypothyroidism after acute diseases, i.e, weakness. Easy fatigue, weak pulse, tendency to fainting, palpitation, cold hands and feet, low blood pressure, chilliness and sensitive to cold (Thyroid 1x3 times daily). Has a powerful diuretic action in myxodema and various types of oedema.</w:t>
        <w:br/>
        <w:t>Mind.--Stupor, alternating with restless melancholy. Irritable, worse least opposition; goes into a rage over trifles.</w:t>
        <w:br/>
        <w:t>Head.--Feeling of lightness in brain. Persistent frontal headache. Eyeballs prominent. Face flushed; lips burn. Tongue thickly coated. Fullness and heat. Face flushed. Bad taste in mouth.</w:t>
        <w:br/>
        <w:t>Heart.--Weak, frequent pulse, with inability to lie down. Tachycardia (Naja). Anxiety about chest, as if constricted. Palpitation from least exertion. Severe heart pain; Ready excitability of heart. Heart's action weak, with numbness of fingers.</w:t>
        <w:br/>
        <w:t>Eyes.--Progressive diminution of sight with central scotoma (Carbon sulf).</w:t>
        <w:br/>
        <w:t>Throat.--Dry, congested, raw, burning; worse left side.</w:t>
        <w:br/>
        <w:t>Stomach.--Desire for sweets and thirst for cold water. Nausea worse riding in car. Flatulence, much flatus in abdomen.</w:t>
        <w:br/>
        <w:t>Urinary.--Increased flow; polyuria; some albumen and sugar. Enuresis in weakly children who are nervous and irritable (1/2 gr night and morning). Urine smells of violets, burning along urethra, increase of uric acid.</w:t>
        <w:br/>
        <w:t>Extremities.--Rheumative arthritis with tendency to obesity, coldness and cramps of extremities. Peeling of skin of lower limbs. Cold extremities. Aching pains. Å’dema of legs. Trembling of limbs and entire body.</w:t>
        <w:br/>
        <w:t>Respiratory.--Dry, painful cough with scanty, difficult expectoration and burning in pharynx.</w:t>
        <w:br/>
        <w:t>Skin.--Psoriasis associated with adiposity (not in developing stage). Skin dry, impoverished. Cold hands and feet. Eczema. Uterine fibroids. Browny swelling. Swelling of glands of stony hardness. Sluggish cases. Jaundice with pruritus. Ichtyosis, lupus. Itching without eruption, worse night.</w:t>
        <w:br/>
        <w:t>Relationship.--Compare: Spongia; Calc; Fucus; Lycopus; Iodothyrine, (the active principle isolated from thyroid gland, a substance rich in Iodine and nitrogen, affects metabolism, reducing weight, may produce glycosuria. Use cautiously in obesity, for a fatty heart may not be able to maintain the accelerated rhythm. Milk contains the internal secretion of the thyroid). Thymus gland extract (arthritis deformans; metabolic osteoarthritis, 5-grain tablets 3 times daily). High potencies very efficient in exophthalmic goitre.</w:t>
        <w:br/>
        <w:t>Dose.--Crude Thyroid at times; better sixth to thirtieth potency. If the crude Thyroid is taken (two to three grains or more daily); the pulse should be watched. Must not be given in physiological doses where with feeble heart there is high blood pressure and not in tubercular patients.</w:t>
        <w:br/>
        <w:br/>
        <w:t>THYROIDINUM is available at Remedia Homeopathy</w:t>
        <w:br/>
        <w:t>more information and order at Remedia Homeopathy</w:t>
        <w:br/>
        <w:br/>
        <w:t>66,000 customers from 67 countries</w:t>
        <w:br/>
        <w:t>excellent &gt;more</w:t>
      </w:r>
    </w:p>
    <w:p>
      <w:r>
        <w:br/>
        <w:t>TILIA EUROPAEA</w:t>
        <w:br/>
        <w:t>Linden</w:t>
        <w:br/>
        <w:t>(TILIA EUROPA)</w:t>
        <w:br/>
        <w:t>Of value in muscular weakness of the eye; haemorrhage o thin, pale blood. Puerperal metritis. Diseases of the antrum (Kali hyd; Chelid).</w:t>
        <w:br/>
        <w:t>Head.--Neuralgia (first right, then left side), with veil before eyes. Confusion, with dimness of vision. Much sneezing, with fluent coryza. Bleeding from nose.</w:t>
        <w:br/>
        <w:t>Eyes.--Sensation as of gauze before eyes (Calc; Caust; Nat m). Binocular vision imperfect.</w:t>
        <w:br/>
        <w:t>Female.--Intense sore feeling about uterus; bearing-down, with hot sweat, but without relief. Much slimy leucorrhoea when walking (Bov; Carb an; Graph). Soreness and redness of external genitals (Thuj; Sulph). Pelvic inflammation, tympanites, abdominal tenderness and hot sweat which does not relieve.</w:t>
        <w:br/>
        <w:t>Skin.--Urticaria. Violent itching, and burning like fire after scratching. Eruption of small, red itching pimples. Sweat warm and profuse soon after falling asleep. Sweat increases as rheumatic pains increase.</w:t>
        <w:br/>
        <w:t>Modalities.--Worse, in afternoon and evening; in warm room, heat of bed. Better, cool room, motion.</w:t>
        <w:br/>
        <w:t>Relationship.--Compare: Lilium; Bellad.</w:t>
        <w:br/>
        <w:t>Dose.--Tincture, to sixth potency.</w:t>
        <w:br/>
        <w:br/>
        <w:t>TILIA EUROPAEA is available at Remedia Homeopathy</w:t>
        <w:br/>
        <w:t>more information and order at Remedia Homeopathy</w:t>
        <w:br/>
        <w:br/>
        <w:t>5,500 homeopathic remedies</w:t>
        <w:br/>
        <w:t>Accessories for homeopathy doctors and patients</w:t>
      </w:r>
    </w:p>
    <w:p>
      <w:r>
        <w:br/>
        <w:t>TITANIUM METALLICUM</w:t>
        <w:br/>
        <w:t>The Metal (TITANIUM)</w:t>
        <w:br/>
        <w:t>Is found in the bones and muscles. Has been used in lupus and tuberculosis processes externally, also in skin disease, nasal catarrh, etc. Apples contain 0. 11 per cent of Titan. Imperfect vision, the peculiarity being that half an object only could be seen at once. Giddiness with vertical hemiopia. Also, sexual weakness, with too early ejaculation of semen in coitus. Bright's disease. Eczema, lupus, rhinitis.</w:t>
        <w:br/>
        <w:t>Dose.--Lower and middle potencies.</w:t>
        <w:br/>
        <w:br/>
        <w:t>TITANIUM METALLICUM is available at Remedia Homeopathy</w:t>
        <w:br/>
        <w:t>more information and order at Remedia Homeopathy</w:t>
        <w:br/>
        <w:br/>
        <w:t>5,500 homeopathic remedies</w:t>
        <w:br/>
        <w:t>Family run pharmacy since 1760</w:t>
      </w:r>
    </w:p>
    <w:p>
      <w:r>
        <w:br/>
        <w:t>TONGO-DIPTERIX ODORATA</w:t>
        <w:br/>
        <w:t>Seeds of Coumarouna-a tree in Guiana (TONGO - DIPTRIX ODORATA)</w:t>
        <w:br/>
        <w:t>Useful in neuralgia; pertussis.</w:t>
        <w:br/>
        <w:t>Head.--Tearing pain in supra-orbital nerve, with heat and throbbing pain in head and epiphora. Confused, especially the occiput, with somnolence and a sort of intoxication. Trembling in right upper lid. Coryza; nose stopped, must breathe through mouth.</w:t>
        <w:br/>
        <w:t>Extremities.--Tearing pains in hip-joints, femur, and knee, especially left side.</w:t>
        <w:br/>
        <w:t>Relationship.--Melilotus. Anthoxanthum, Asperula, and Tonga contain Coumarin, the active principle. Compare them in hay-fever; also, Trifol; Napth; Sabad.</w:t>
        <w:br/>
        <w:t>Dose.--Tincture and lower potencies.</w:t>
        <w:br/>
        <w:br/>
        <w:t>TONGO-DIPTERIX ODORATA is available at Remedia Homeopathy</w:t>
        <w:br/>
        <w:t>more information and order at Remedia Homeopathy</w:t>
        <w:br/>
        <w:br/>
        <w:t>5,500 homeopathic remedies</w:t>
        <w:br/>
        <w:t>Manual potentisation</w:t>
      </w:r>
    </w:p>
    <w:p>
      <w:r>
        <w:br/>
        <w:t>TORULA CEREVISIAE</w:t>
        <w:br/>
        <w:t>Saccharomyces - Yeast Plant</w:t>
        <w:br/>
        <w:t>Introduced by Drs. Lehman and Yingling. Not proved, hence clinical symptoms only but many have been verified. Sycotic remedy Anaphylactic states produced by proteins and enzymes (Yingling).</w:t>
        <w:br/>
        <w:t>Head.--Aching back of head and neck. Headache and sharp pains all over. Worse from constipation. Sneezing and wheezing. Catarrhal discharge from posterior nares. Irritable and nervous.</w:t>
        <w:br/>
        <w:t>Stomach.--Bad taste. Nausea. Poor digestion. Belching of gas in stomach and abdomen. Soreness all over abdomen. Sense of fullness. Rumbling, pains shift, flatulence. Constipation. Sour, yeasty, moldy odor from discharges.</w:t>
        <w:br/>
        <w:t>Extremities.--Backache, tired and weak from elbows and knees down. Hands cold like ice and go to sleep easily.</w:t>
        <w:br/>
        <w:t>Sleep.--Disturbed with much restlessness.</w:t>
        <w:br/>
        <w:t>Skin.--Boils, recurrent. Itching eczema around ankles. Tinea versicolor.</w:t>
        <w:br/>
        <w:t>Dose.--Pure yeast cake or potencies from 3rd to high. Yeast poultices are much used in skin diseases, boils and swelling.</w:t>
        <w:br/>
        <w:br/>
        <w:t>TORULA CEREVISIAE is available at Remedia Homeopathy</w:t>
        <w:br/>
        <w:t>more information and order at Remedia Homeopathy</w:t>
        <w:br/>
        <w:br/>
        <w:t>66,000 customers from 67 countries</w:t>
        <w:br/>
        <w:t>excellent &gt;more</w:t>
      </w:r>
    </w:p>
    <w:p>
      <w:r>
        <w:br/>
        <w:t>TRIBULUS TERRESTRIS</w:t>
        <w:br/>
        <w:t>Ikshugandha</w:t>
        <w:br/>
        <w:t>An East Indian drug useful in urinary affections, especially dysuria, and in debilitated states of the sexual organs, as expressed in seminal weakness, ready emissions and impoverished semen. Prostatitis, calculous affections and sexual neurasthenia. It meets the auto-traumatism of masturbation correcting the emissions and spermatorrhoea. Partial impotence caused by overindulgence of advancing age, or when accompanied by urinary symptoms, incontinence, painful micturition, etc.</w:t>
        <w:br/>
        <w:t>Dose.--Ten to twenty drops of the tincture three times daily.</w:t>
        <w:br/>
        <w:br/>
        <w:t>TRIBULUS TERRESTRIS is available at Remedia Homeopathy</w:t>
        <w:br/>
        <w:t>more information and order at Remedia Homeopathy</w:t>
        <w:br/>
        <w:br/>
        <w:t>5,500 homeopathic remedies</w:t>
        <w:br/>
        <w:t>Family run pharmacy since 1760</w:t>
      </w:r>
    </w:p>
    <w:p>
      <w:r>
        <w:br/>
        <w:t>TRIFOLIUM PRATENSE</w:t>
        <w:br/>
        <w:t>Red Clover</w:t>
        <w:br/>
        <w:t>Produces most marked ptyalism. Feeling of fullness with congestion of salivary glands, followed by increased copious flow of saliva. Feeling as if mumps were coming on. Crusta lactea; dry, scaly crusts. Stiff neck. Cancerous diathesis.</w:t>
        <w:br/>
        <w:t>Head.--Confusion and headache on awaking. Dullness in anterior brain. Mental failure, loss of memory.</w:t>
        <w:br/>
        <w:t>Mouth.--Increased flow of saliva (Merc; Syphil). Sore throat, with hoarseness.</w:t>
        <w:br/>
        <w:t>Respiratory.--Coryza like that which precedes hay-fever; thin mucus, with much irritation. Hoarse and choking; chills with cough at night. Cough on coming into the open air. Hay-fever. Spasmodic cough; whooping cough, paroxysms; worse at night.</w:t>
        <w:br/>
        <w:t>Back.--Neck stiff; cramp in sterno-cleido muscles; relieved by heat and irritation.</w:t>
        <w:br/>
        <w:t>Extremities.--Tingling in palms. Hands and feet cold. Tibial ulcers.</w:t>
        <w:br/>
        <w:t>Relationship.--Compare: Trifolium repens.--White clover- (Prophylactic against mumps, feeling of congestion in salivary glands, pain and hardening, especially submaxillary; worse, lying down. Mouth filled with watery saliva, worse lying down. Taste of blood in mouth and throat. Sensation as if heart would stop, with great fear, better sitting up or moving about; worse, when alone, with cold sweat on face).</w:t>
        <w:br/>
        <w:t>Dose.--Tincture</w:t>
        <w:br/>
        <w:br/>
        <w:t>TRIFOLIUM PRATENSE is available at Remedia Homeopathy</w:t>
        <w:br/>
        <w:t>more information and order at Remedia Homeopathy</w:t>
        <w:br/>
        <w:br/>
        <w:t>5,500 homeopathic remedies</w:t>
        <w:br/>
        <w:t>Family run pharmacy since 1760</w:t>
      </w:r>
    </w:p>
    <w:p>
      <w:r>
        <w:br/>
        <w:t>TRILLIUM PENDULUM</w:t>
        <w:br/>
        <w:t>White Beth-root</w:t>
        <w:br/>
        <w:t>A general haemorrhagic medicine, with great faintness and dizziness. Chronic diarrhoea of bloody mucus. Uterine haemorrhage. Threatened abortion. Relaxation of pelvic region. Cramp-like pains. Phthisis with purulent and copious expectoration and spitting of blood.</w:t>
        <w:br/>
        <w:t>Head.--Pain in forehead; worse, noise. Confused; eyeballs feel too large. Vision blurred; everything looks bluish. Nose-bleed (Millef; Melilot).</w:t>
        <w:br/>
        <w:t>Mouth.--Haemorrhage from gums. Bleeding after tooth extraction.</w:t>
        <w:br/>
        <w:t>Stomach.--Heat and burning stomach rising up in oesophagus. Haematemesis.</w:t>
        <w:br/>
        <w:t>Rectum.--Chronic diarrhoea; discharge bloody. Dysentery,; passage almost pure blood.</w:t>
        <w:br/>
        <w:t>Female.--Uterine haemorrhages, with sensation as though hips and back were falling to pieces; better tight bandages. Gushing of bright blood on least movement. Haemorrhage from fibroids (Calc; Nitr ac; Phos; Sulph ac). Prolapse, with great bearing-down. Leucorrhoea copious, yellow, stringy (Hydras; Kali b; Sabin). Metrorrhagia at climacteric. Lochia suddenly becomes sanguinous. Dribbling of urine after labor.</w:t>
        <w:br/>
        <w:t>Respiratory.--Cough, with spitting of blood. Copious, purulent expectoration. Haemoptysis. Aching at end of sternum. Suffocative attack of irregular breathing with sneezing. Shooting pains through chest.</w:t>
        <w:br/>
        <w:t>Relationship.--Compare: Trillium cernum (eye symptoms; everything looks bluish; greasy feeling in mouth); Ficus (haemorrhages; menorrhagia, haematuria, epistaxis, Haematemesis, bleeding piles); Sanguisuga-Leech--(haemorrhages; bleeding from anus). Ipec; Sab; Lach; Hamam.</w:t>
        <w:br/>
        <w:t>Dose.--Tincture and lower potencies.</w:t>
        <w:br/>
        <w:br/>
        <w:t>TRILLIUM PENDULUM is available at Remedia Homeopathy</w:t>
        <w:br/>
        <w:t>more information and order at Remedia Homeopathy</w:t>
        <w:br/>
        <w:br/>
        <w:t>66,000 customers from 67 countries</w:t>
        <w:br/>
        <w:t>excellent &gt;more</w:t>
      </w:r>
    </w:p>
    <w:p>
      <w:r>
        <w:br/>
        <w:t>TRINITROTOLUENUM</w:t>
        <w:br/>
        <w:t>more information and order at Remedia Homeopathy</w:t>
        <w:br/>
        <w:br/>
        <w:t>T. N. T. (TRINITROTOLUENE)</w:t>
        <w:br/>
        <w:t>Symptoms found in munition workers handling T. N. T who inhale and ingest it and also absorb some through the skin. They were compiled by Dr. Conrad Wesselhoeft and published in the December, 1926 number of the Journal of the American Institute of Homeopathy.</w:t>
        <w:br/>
        <w:t>The destructive action of T. N. T on the red blood corpuscles is responsible for the anaemia and the jaundice with their secondary symptoms. The hemoglobin is changed so it cannot act satisfactorily as an oxygen carrier and as a result we have breathlessness, dizziness, headache, faintness, palpitation, undue fatigue, muscle cramps and cyanosis; also drowsiness, depression and insomnia. Later stages of the poisoning produce toxic jaundice and aplastic anaemia. The jaundice is the result of cellular destruction in contrast to obstructive jaundice.</w:t>
        <w:br/>
        <w:t>Head.--Depression and headache (frontal). Aversion to company, apathetic and weeps easily. Faintness, dizziness, mental sluggishness; delirium, convulsions, coma. Face very dark.</w:t>
        <w:br/>
        <w:t>Respiratory.--Nose dry with stuffed sensation. Sneezing, coryza, burning of trachea, choking weight on chest; dry, convulsive cough, raising mucous plugs.</w:t>
        <w:br/>
        <w:t>Gastro-Intestinal.--Bitter taste, much thirst, sour regurgitation; dull burning behind the ensiform; nausea, vomiting, constipation followed by diarrhoea with cramps.</w:t>
        <w:br/>
        <w:t>Cardio-Vascular.--Palpitation, tachycardia, bradycardia, intermittent pulse.</w:t>
        <w:br/>
        <w:t>Urinary.--High colored urine, burning on urination, sudden desire, incontinence and retention.</w:t>
        <w:br/>
        <w:t>Skin.--Hands stained yellow. Dermatitis, nodular erythema, vesicles, itching and burning; puffiness. Tendency to haemorrhage under the skin and from the nose. Tired pain in back of knees.</w:t>
        <w:br/>
        <w:t>Modalities.--Worse, alcohol (falls after one or two drinks of whisky). Tea (marked aversion).</w:t>
        <w:br/>
        <w:t>Relationship.--Compare: Zinc; Phosph; Cina; Ars; Plumbum.</w:t>
        <w:br/>
        <w:t>Dose.--Thirtieth potency has been used with success.</w:t>
        <w:br/>
        <w:br/>
        <w:t>Trinitrotoluenum is available at Remedia Homeopathy</w:t>
        <w:br/>
        <w:t>more information and order at Remedia Homeopathy</w:t>
        <w:br/>
        <w:t>Other names for this homeopathic remedy: Trinitrotoluenum, TNT, Trinitrotoluol, Trotyl,</w:t>
        <w:br/>
        <w:br/>
        <w:t>5,500 homeopathic remedies</w:t>
        <w:br/>
        <w:t>Family run pharmacy since 1760</w:t>
      </w:r>
    </w:p>
    <w:p>
      <w:r>
        <w:br/>
        <w:t>TRIOSTEUM PERFOLIATUM</w:t>
        <w:br/>
        <w:t>Fever-root</w:t>
        <w:br/>
        <w:t>Triosteum is a very valuable remedy in diarrhoea attended with colicky pains and nausea, numbness of lower limbs after stool, and increased flow of urine; also in influenza. Quiets nervous symptoms (Coffea, Hyos). Biliousness. Bilious colic.</w:t>
        <w:br/>
        <w:t>Head.--Occipital pain, with nausea on rising, followed by vomiting. Influenza, with aching pains all over, and heat in the limbs. Ozaena; frontal pain.</w:t>
        <w:br/>
        <w:t>Stomach.--Loathing of food; nausea on rising, followed by vomiting and cramps. Stools watery, frothy.</w:t>
        <w:br/>
        <w:t>Extremities.--Stiffness of all joints; calves numb; aching in bones. Rheumatic pain in back. Pains in limbs.</w:t>
        <w:br/>
        <w:t>Skin.--Itching welts. Urticaria from gastric derangement.</w:t>
        <w:br/>
        <w:t>Dose.--Sixth potency.</w:t>
        <w:br/>
        <w:br/>
        <w:t>TRIOSTEUM PERFOLIATUM is available at Remedia Homeopathy</w:t>
        <w:br/>
        <w:t>more information and order at Remedia Homeopathy</w:t>
        <w:br/>
        <w:br/>
        <w:t>5,500 homeopathic remedies</w:t>
        <w:br/>
        <w:t>Manual potentisation</w:t>
      </w:r>
    </w:p>
    <w:p>
      <w:r>
        <w:br/>
        <w:t>TRITICUM REPENS-AGROPYRON REPENS</w:t>
        <w:br/>
        <w:t>Couch-Grass (TRITICUM)</w:t>
        <w:br/>
        <w:t>An excellent remedy in excessive irritability of the bladder, dysuria, cystitis, gonorrhoea.</w:t>
        <w:br/>
        <w:t>Nose.--Always blowing nose.</w:t>
        <w:br/>
        <w:t>Urinary.--Frequent, difficult, and painful urination (Pop). Gravelly deposits. Catarrhal and purulent discharges (Pareira). Strangury, pyelitis; enlarged prostate. Chronic cystic irritability. Incontinence; constant desire. Urine is dense and causes irritation of the mucous surfaces.</w:t>
        <w:br/>
        <w:t>Relationship.--Compare: Tradescantia; (Haemorrhage from ear and upper air passages; painful urination, urethral discharge; scrotum inflamed). Chimaph; Senecio; Populus trem; Buchu; Uva.</w:t>
        <w:br/>
        <w:t>Polytrichum Juniperinum-Ground Moss--(Painful urination of old people; dropsy, urinary obstruction and suppression).</w:t>
        <w:br/>
        <w:t>Dose.--Tincture or infusion by boiling two ounces in a quart of water until it is reduced to a pint. To be taken in four doses in 24 hours.</w:t>
        <w:br/>
        <w:br/>
        <w:t>TRITICUM REPENS-AGROPYRON REPENS is available at Remedia Homeopathy</w:t>
        <w:br/>
        <w:t>more information and order at Remedia Homeopathy</w:t>
        <w:br/>
        <w:br/>
        <w:t>5,500 homeopathic remedies</w:t>
        <w:br/>
        <w:t>Family run pharmacy since 1760</w:t>
      </w:r>
    </w:p>
    <w:p>
      <w:r>
        <w:br/>
        <w:t>TROMBIDIUM MUSCAE DOMESTICAE</w:t>
        <w:br/>
        <w:t>Red acarus of the fly (TROMBIDIUM)</w:t>
        <w:br/>
        <w:t>Has a specific place in the treatment of dysentery. Symptoms are worse by food and drink.</w:t>
        <w:br/>
        <w:t>Abdomen.--Much pain before and after stool; stool only after eating. Griping in hypochondrium in morning. Congestion of the liver, with urgent, loose, stools on rising. Brown, thin, bloody stools, with tenesmus. During stool, sharp pain in left side, shooting downward. Burning in anus.</w:t>
        <w:br/>
        <w:t>Dose.--Sixth to thirtieth potency.</w:t>
        <w:br/>
        <w:br/>
        <w:t>TROMBIDIUM MUSCAE DOMESTICAE is available at Remedia Homeopathy</w:t>
        <w:br/>
        <w:t>more information and order at Remedia Homeopathy</w:t>
        <w:br/>
        <w:br/>
        <w:t>5,500 homeopathic remedies</w:t>
        <w:br/>
        <w:t>Family run pharmacy since 1760</w:t>
      </w:r>
    </w:p>
    <w:p>
      <w:r>
        <w:br/>
        <w:t>TUBERCULINUM</w:t>
        <w:br/>
        <w:t>more information and order at Remedia Homeopathy</w:t>
        <w:br/>
        <w:br/>
        <w:t>A Nucleo-protein, a Nosode from Tubercular Abscess</w:t>
        <w:br/>
        <w:t>Tuberculinum is indicated in renal affections, but caution is necessary, for where skin and intestines do not perform normally even high potencies are dangerous. In chronic cystitis, brilliant and permanent results (Dr. Nebel Montreux).</w:t>
        <w:br/>
        <w:t>Of undoubted value in the treatment of incipient tuberculosis. Especially adapted to the light-complexioned, narrow-chested subjects. Lax fiber, low recuperative powers, and very susceptible to changes in the weather. Patient always tired; motion causes intense fatigue; aversion to work; wants constant changes. When symptoms are constantly changing and well-selected remedies fail to improve, and cold is taken from the slightest exposure. Rapid emaciation. Of great value in epilepsy, neurasthenia and in nervous children. Diarrhoea in children running for weeks, extreme wasting, bluish pallor, exhaustion. Mentally deficient children. Enlarged tonsils. Skin affections, acute articular rheumatism. Very sensitive, mentally and physically. General exhaustion. Nervous weakness. Trembling. Epilepsy. Arthritis.</w:t>
        <w:br/>
        <w:t>Mind.--Contradictory characteristics of Tuberculinum are mania and melancholia, insomnia and sopor. Irritable, especially when awakening. Depressed, melancholy. Fear of dogs. Animals especially. Desire to use foul language, curse and swear.</w:t>
        <w:br/>
        <w:t>Head.--Subject to deep brain headaches and intense neuralgias. Everything seems strange. Intense pain, as of an iron band around head. Meningitis. When critical discharges appear, sweat, polyuria, diarrhoea, exanthema, repeating the dose only when crises come on. Nocturnal hallucinations, awakes frightened. Plica polonica (Vinca). Crops of small boils, intensely painful, successively appear in the nose; green, fetid pus.</w:t>
        <w:br/>
        <w:t>Ears.--Persistent, offensive otorrhoea. Perforation in membrana tympani, with ragged edges.</w:t>
        <w:br/>
        <w:t>Stomach.--Averse to meat. All-gone, hungry sensation (Sulph). Desire for cold milk.</w:t>
        <w:br/>
        <w:t>Abdomen.--Early-morning, sudden diarrhoea (Sulph). Stools dark-brown, offensive, discharged with much force. Tabes mesenterica.</w:t>
        <w:br/>
        <w:t>Female.--Benign mammary tumors. Menses too early, too profuse, long-lasting. Dysmenorrhoea. Pains increase with the establishment of the flow.</w:t>
        <w:br/>
        <w:t>Respiratory.--Enlarged tonsils. Hard, dry cough during sleep. Expectoration thick, easy; profuse bronchorrhoea. Shortness of breath. Sensation of suffocation, even with plenty of fresh air. Longs for cold air. Broncho-pneumonia in children. Hard, hacking cough, profuse sweating and loss of weight, rales all over chest. Deposits begin in apex of lung (Repeated doses).</w:t>
        <w:br/>
        <w:t>Back.--Tension in nape of neck and down spine. Chilliness between shoulders or up the back.</w:t>
        <w:br/>
        <w:t>Skin.--Chronic eczema; itching intense; worse at night. Acne in tuberculous children. Measles; psoriasis (Thyroid).</w:t>
        <w:br/>
        <w:t>Sleep.--Poor; wakes early. Overpowering sleepiness in daytime. Dreams vivid and distressing.</w:t>
        <w:br/>
        <w:t>Fever.--Post-critical temperature of a remittent type. Here repeat dose every two hours (MacFarlan). Profuse sweat. General chilliness.</w:t>
        <w:br/>
        <w:t>Modalities.--Worse, motion, music; before a storm; standing; dampness; from draught; early morning, and after sleep. Better, open air.</w:t>
        <w:br/>
        <w:t>Relationship.--Compare: Koch's lymph (acute and chronic parenchymatous nephritis; produces pneumonia, broncho-pneumonia, and congestion of the lungs in tuberculous patients, and is a remarkably efficacious remedy in lobular pneumonia-broncho-pneumonia); Aviare-Tuberculin from birds--(acts on the apices of the lungs; has proved an excellent remedy in influenzal bronchitis; symptoms similar to tuberculosis; relieves the debility, diminishes the cough, improves the appetite, and braces up the whole organism; acute broncho-pulmonary diseases of children; itching of palms and ears; cough, acute, inflammatory, irritating, incessant, and tickling; loss of strength and appetite); Hydrast (to fatten patients after Tuberc); Formic acid (tuberculosis, chronic nephritis, malignant tumors; pulmonary tuberculosis, not in third stage, however; lupus; carcinoma of breast and stomach; Dr. Krull uses injections of solutions corresponding to the third centesimal potency; these must not be repeated before six months). Compare: Bacil; Psorin; Lach. Kalagua (tuberculosis; garlicky odor of all secretions and breath). Teucrium scoradonia. Compare: Thuja (Vaccinosis may block the way of action of Tuberculin-until Thuja has been given and then acts brilliantly (Burnett).</w:t>
        <w:br/>
        <w:t>Complementary: Calcarea; China; Bryon.</w:t>
        <w:br/>
        <w:t>Dose.--Tuberculin needs more frequent repetition in children's complaints than nearly every other chronic remedy (H. Fergie Woods). Thirtieth and much higher, in infrequent doses. When Tuberculinum fails Syphilinum often follows advantageously, producing a reaction.</w:t>
        <w:br/>
        <w:t>"The use of Tuberculinum in phthisis pulmonalis demands attention to the following points: In apyretic purely tubercular phthisis results are marked, provided the eliminative organs are in good order, but nothing below the 1000th should be used, unless absolutely necessary. With patients where streptostaphylo-pneumococci are in the bronchi; where also after washing the sputum, a pure "t b. " bacilli-mass remains, the same treatment is indicated. With mixed infection-found in the majority of cases-where the sputum swarms with virulent micro-organisms in addition to the "t b. ", other procedure is necessary. If the heart is in good shape, a single dose of Tuberculinum 1000-2000 is given, provided there are no marked indications for other remedies. With due attention to temperature and possible excretions, the dose is allowed to work until effects are no longer observed, eight days to eight weeks. Usually a syndrome then presents, permitting the accurate choice of an antipsoric Silica, Lycopodium, Phosphorus, etc. After a while the picture again darkens and now a high potency of the isopathic remedy corresponding to the most virulent and prominent micro-organism found in the sputum is given: Staphylo-Strepto-, or Pneumococcin. The accurate bacteriological analysis of the sputum is absolutely essential; the choice of the ison again clears the picture, and so, proceeding on the one side etiologically (where these isopathica have not yet been proved); on the other side symptomatically with antipsoric remedies, the disease is dominated.</w:t>
        <w:br/>
        <w:t>My own experience warns, in the case of mixed infection, against the use of Strepto-, Staphylo-, or Pneumococcin below the 500th. I use them only from 2000 to 1000, having seen terrible aggravations from the 30, 100, 200, with a lowering temperature from 104 to 96. Hence the admonition, which need not concern scoffers, but those alone who wish to avail themselves of a potent weapon. The toxins used as remedies are, like Tuberculinum, prepared from pure and virulent cultures.</w:t>
        <w:br/>
        <w:t>And cases, seemingly condemned to speedy death, are brought in a year or two back to normal temperature, though, of course, sacrificing a large portion of lung tissue. This result is sure when the patient can and will take care of himself, where the heart has withstood the toxin and the stomach and liver are in good function. Further, climatic variations must be avoided. With the great mineral metabolism of the phthisic, diet regulation is imperative, and should be preponderately vegetable, together with the addition of physiological salts in low potency, Calcarea carb, 3x, 5x, Calcarea phos, 2x, 6x, and intercurrently according to indications organ-remedies as Cactus Tr. 30, Chelidonium Tr. 30, Taraxacum Tr, Nasturtium Tr, Urtica urens Tr, Tussilago farfara Tr, Lysimachia numularia Tr, for short periods.</w:t>
        <w:br/>
        <w:t>The first dose of Tuberculinum in any difficult case is, however, the most weighty prescription. The remedy should not be given without a most careful cardiac examination. As the surgeon before the anaesthetic, so must the physician know the heart before administering this drug, especially to children, and seniles-and to young seniles. He who observes this rule will have fewer clinical reproaches on his conscience. When Tuberculinum is contraindicated, recourse must be had to the nearest antipsoric.</w:t>
        <w:br/>
        <w:t>The above caution applies also to asthma, pleuritis, peritonitis in scrofulous (tuberculous) subjects. " (Dr. Nebel Montreux)</w:t>
        <w:br/>
        <w:br/>
        <w:t>Tuberculinum bovinum Nos. is available at Remedia Homeopathy</w:t>
        <w:br/>
        <w:t>more information and order at Remedia Homeopathy</w:t>
        <w:br/>
        <w:t>Other names for this homeopathic remedy: Tuberculinum bovinum Nos., Bovine tubercle bacillus, Rindertuberkulose, Tub.bov., Tuberculinum, Tuberculinum bovini derivatum, Tuberculinum bovinum Kent, Tuberculinum Kent,</w:t>
        <w:br/>
        <w:br/>
        <w:t>66,000 customers from 67 countries</w:t>
        <w:br/>
        <w:t>excellent &gt;more</w:t>
      </w:r>
    </w:p>
    <w:p>
      <w:r>
        <w:br/>
        <w:t>TUSSILAGO PETASITES</w:t>
        <w:br/>
        <w:t>Butter-burr</w:t>
        <w:br/>
        <w:t>Has some action on the urinary organs, and found useful in gonorrhoea. Affections of pylorus.</w:t>
        <w:br/>
        <w:t>Urinary.--Crawling in urethra.</w:t>
        <w:br/>
        <w:t>Male.--Gonorrhoea; yellowish, thick discharge. Erections, with urethral crawling. Pain in spermatic cord.</w:t>
        <w:br/>
        <w:t>Relationship.--Compare: Tussilago fragrans (pylorus pain, plethora and corpulency); Tussilago farfara (coughs); as an intercurrent medicine in phthisis pulmonalis (See Tuberculinum).</w:t>
        <w:br/>
        <w:t>Dose.--Tincture.</w:t>
        <w:br/>
        <w:br/>
        <w:t>TUSSILAGO PETASITES is available at Remedia Homeopathy</w:t>
        <w:br/>
        <w:t>more information and order at Remedia Homeopathy</w:t>
        <w:br/>
        <w:br/>
        <w:t>66,000 customers from 67 countries</w:t>
        <w:br/>
        <w:t>excellent &gt;more</w:t>
      </w:r>
    </w:p>
    <w:p>
      <w:r>
        <w:br/>
        <w:t>UPAS TIEUT</w:t>
        <w:br/>
        <w:t>Upas-tree-Strychnos Tiente (UPAS TIENTE)</w:t>
        <w:br/>
        <w:t>Produces tonic spasms, tetanus, and asphyxia.</w:t>
        <w:br/>
        <w:t>Head.--Disinclined for mental work. Irritable. Dull headache deep in brain.</w:t>
        <w:br/>
        <w:t>Eyes.--Pain in eyes and orbits, with conjunctivitis. Dull sunken eyes. Styes.</w:t>
        <w:br/>
        <w:t>Mouth.--Herpes on lips. Burning on the tongue. Pain in mouth, as from a splinter (Nit ac).</w:t>
        <w:br/>
        <w:t>Male.--Desire increased, with loss of power. Dull backache, as after excessive coitus.</w:t>
        <w:br/>
        <w:t>Chest.--Lancinating pain throughout right lung toward the liver, stopping breathing. Violent palpitation; sensation of heaviness in stomach.</w:t>
        <w:br/>
        <w:t>Skin.--Numb hands and feet. Hangnails inflamed; itching and redness of roots of nails.</w:t>
        <w:br/>
        <w:t>Relationship.--Compare: Upas antiaris-resinous exudation of Antiarus toxicaria, (a deadly poison to the muscular system. It suspends both voluntary muscular action and that of the heart without causing convulsions. Used in Java as an arrow poison (Merrell). Differs in producing clonic spasms, violent vomiting, diarrhoea, great prostration). Oxal ac. Upas when Bryonia fails (typhoid).</w:t>
        <w:br/>
        <w:t>Antidote: Curare.</w:t>
        <w:br/>
        <w:t>Dose.--Third to sixth potency.</w:t>
        <w:br/>
        <w:br/>
        <w:t>UPAS TIEUT is available at Remedia Homeopathy</w:t>
        <w:br/>
        <w:t>more information and order at Remedia Homeopathy</w:t>
        <w:br/>
        <w:br/>
        <w:t>5,500 homeopathic remedies</w:t>
        <w:br/>
        <w:t>Family run pharmacy since 1760</w:t>
      </w:r>
    </w:p>
    <w:p>
      <w:r>
        <w:br/>
        <w:t>URANIUM NITRICUM</w:t>
        <w:br/>
        <w:t>Nitrate of Uranium</w:t>
        <w:br/>
        <w:t>Causes glycosuria and increased urine. Is known to produce nephritis, diabetes, degeneration of the liver, high blood pressure and dropsy. Its therapeutic keynote is great emaciation, debility and tendency to ascites and general dropsy. Backache and delayed menses. Dry mucous membranes and skin.</w:t>
        <w:br/>
        <w:t>Head.--Ill-tempered; dull, heavy pain. Nostrils sore, with purulent, acrid discharge. Mental depression.</w:t>
        <w:br/>
        <w:t>Eyes.--Lids inflamed and agglutinated; styes.</w:t>
        <w:br/>
        <w:t>Stomach.--Excessive thirst; nausea; vomiting. Ravenous appetite; eating followed by flatulence. Boring pain in pyloric region. Gastric and duodenal ulcers. Burning pain. Abdomen bloated. Gas, second only to Lycop.</w:t>
        <w:br/>
        <w:t>Urinary.--Copious urination. Diuresis. Incontinence of urine. Diabetes. Emaciation and tympanites. Burning in urethra, with very acid urine. Unable to retain urine without pain. Enuresis (Mullein oil).</w:t>
        <w:br/>
        <w:t>Male.--Complete impotency, with nocturnal emissions. Organs cold, relaxed sweaty.</w:t>
        <w:br/>
        <w:t>Relationship.--Compare: Syzygium; Phos ac; Lact ac; Arg nit; Kali bich; Ars; Phloridzin (a glucosidal principle obtained from the bark of the root of the apple and other fruit trees. Produces diabetes and fatty degeneration of the liver; intermittent fever. Daily doses, 15 grains. Phlorizin causes glycosuria. No hyperglycemia results. It compels the secretory epithelium of the kidney to break down serum albumin into sugar. There is no increase in blood sugar).</w:t>
        <w:br/>
        <w:t>Dose.--Second trituration.</w:t>
        <w:br/>
        <w:br/>
        <w:t>URANIUM NITRICUM is available at Remedia Homeopathy</w:t>
        <w:br/>
        <w:t>more information and order at Remedia Homeopathy</w:t>
        <w:br/>
        <w:br/>
        <w:t>66,000 customers from 67 countries</w:t>
        <w:br/>
        <w:t>excellent &gt;more</w:t>
      </w:r>
    </w:p>
    <w:p>
      <w:r>
        <w:br/>
        <w:t>UREA PURA</w:t>
        <w:br/>
        <w:t>Carbamide (UREA)</w:t>
        <w:br/>
        <w:t>Tuberculosis. Lumps. Enlarged glands. Renal dropsy, with symptoms of general intoxication. Gouty eczema. Albuminuria, diabetes; uraemia. Urine thin and of low specific gravity. A hydrogogue diuretic in the treatment of dropsies. 10 grains every 6 hours.</w:t>
        <w:br/>
        <w:t>Relationship.--Compare: Uric acid (gout, gouty, eczema, rheumatism, lipoma); Urinum (acne, boils, scurvy, dropsy); Urtica; Tubercul; Thyroid.</w:t>
        <w:br/>
        <w:br/>
        <w:t>UREA PURA is available at Remedia Homeopathy</w:t>
        <w:br/>
        <w:t>more information and order at Remedia Homeopathy</w:t>
        <w:br/>
        <w:br/>
        <w:t>66,000 customers from 67 countries</w:t>
        <w:br/>
        <w:t>excellent &gt;more</w:t>
      </w:r>
    </w:p>
    <w:p>
      <w:r>
        <w:br/>
        <w:t>URTICA URENS</w:t>
        <w:br/>
        <w:t>Stinging-nettle</w:t>
        <w:br/>
        <w:t>A remedy for agalactia and lithiasis. Profuse discharge from mucous surfaces. Enuresis and urticaria. Spleen affections. Antidotes ill-effects of eating shellfish. Symptoms return at the same time every year. Gout and uric acid diathesis. Favors elimination.</w:t>
        <w:br/>
        <w:t>Rheumatism associated with urticaria-like eruptions. Neuritis.</w:t>
        <w:br/>
        <w:t>Head.--Vertigo, headache with spleen pains.</w:t>
        <w:br/>
        <w:t>Abdomen.--Diarrhoea chronic disease of large intestine characterized by large secretion of mucus.</w:t>
        <w:br/>
        <w:t>Male.--Itching of scrotum, keeps him awake; scrotum swollen.</w:t>
        <w:br/>
        <w:t>Female.--Diminished secretion of milk. Uterine haemorrhage. Acid and excoriating leucorrhoea. Pruritus vulvae, with stinging, itching, and oedema. Arrests flow of milk after weaning. Excessive swelling of breasts.</w:t>
        <w:br/>
        <w:t>Extremities.--Pain in acute gout deltoid; pain in ankles, wrists.</w:t>
        <w:br/>
        <w:t>Skin.--Itching blotches. Urticaria, burning heat, with formication; violent itching. Consequences of suppressed nettlerash. Rheumatism alternates with nettle-rash. Burn confined to skin. Urticaria nodosa (Bov). Erythema, with burning and stinging. Burns and scalds. Chicken-pox (Dulc). Angioneurotic oedema. Herpes labialis with sensation of heat and itching. Itching and stinging of scrotum.</w:t>
        <w:br/>
        <w:t>Fever.--General heat in bed with soreness over abdomen. Fever of gout. Tropical fever.</w:t>
        <w:br/>
        <w:t>Modalities.--Worse, from snow-air; water, cool moist air, touch.</w:t>
        <w:br/>
        <w:t>Relationship.--Compare: Medusa; Nat mur; Lac can; Ricin (diminished mammary secretion); Bombyx; Rhus; Apis; Chloral; Astac; Puls (urticaria); Boletus luridus and Anacard (urticaria tuberosa); Lycop and Hedeoma (uric acid conditions); Formica.</w:t>
        <w:br/>
        <w:t>Dose.--Tincture and lower potencies.</w:t>
        <w:br/>
        <w:br/>
        <w:t>URTICA URENS is available at Remedia Homeopathy</w:t>
        <w:br/>
        <w:t>more information and order at Remedia Homeopathy</w:t>
        <w:br/>
        <w:br/>
        <w:t>66,000 customers from 67 countries</w:t>
        <w:br/>
        <w:t>excellent &gt;more</w:t>
      </w:r>
    </w:p>
    <w:p>
      <w:r>
        <w:br/>
        <w:t>USNEA BARBATA</w:t>
        <w:br/>
        <w:t>Tree-moss</w:t>
        <w:br/>
        <w:t>Is a remedy in some forms of congestive headache; sunstroke.</w:t>
        <w:br/>
        <w:t>Head.--Bursting feeling, as if temples would burst, or the eyes burst out of the sockets. Throbbing carotids.</w:t>
        <w:br/>
        <w:t>Relationship.--Compare: Glonoine; Bellad.</w:t>
        <w:br/>
        <w:t>Dose.--Tincture, drop doses.</w:t>
        <w:br/>
        <w:br/>
        <w:t>USNEA BARBATA is available at Remedia Homeopathy</w:t>
        <w:br/>
        <w:t>more information and order at Remedia Homeopathy</w:t>
        <w:br/>
        <w:br/>
        <w:t>66,000 customers from 67 countries</w:t>
        <w:br/>
        <w:t>excellent &gt;more</w:t>
      </w:r>
    </w:p>
    <w:p>
      <w:r>
        <w:br/>
        <w:t>USTILAGO MAYDIS</w:t>
        <w:br/>
        <w:t>Corn-smut</w:t>
        <w:br/>
        <w:t>Flabby condition of uterus. Haemorrhage. Congestion to various parts, especially at climacteric. Crusta lactea (Vioia tric).</w:t>
        <w:br/>
        <w:t>Head.--Very depressed. Full feeling. Nervous headache from menstrual irregularities. Aching in eyeballs, with much lachrymation.</w:t>
        <w:br/>
        <w:t>Male.--Uncontrollable masturbation. Spermatorrhoea, with erotic fancies and amorous dreams. Emissions, with irresistible tendency to masturbation. Dull pain in lumbar region, with great despondency and mental irritability.</w:t>
        <w:br/>
        <w:t>Female.--Vicarious menstruation. Ovaries burn, pain, swell. Profuse menses after miscarriage; discharge of blood from slightest provocation; bright red; partly clotted. Menorrhagia at climaxis (Calc c; Lach). Oozing of dark blood, clotted, forming long black strings. Uterus hypertrophied. Cervix bleed easily. Postpartum haemorrhage. Profuse lochia.</w:t>
        <w:br/>
        <w:t>Fever.--Abundant sweat. Pulse at first accelerated then enfeebled. Palpitations.</w:t>
        <w:br/>
        <w:t>Extremities.--Muscular debility, sensation of boiling water along the back. Clonic and tetanic movements. Muscular contractions, especially of lower limbs.</w:t>
        <w:br/>
        <w:t>Skin.--Alopecia. Tendency to small boils. Skin dry; eczema; copper-colored spots. Pruritus; sunburn. Psoriasis (Internally and externally).</w:t>
        <w:br/>
        <w:t>Relationship.--Compare: Secale; Sabin; Zea Italica (Possess curative properties in skin diseases, particularly in psoriasis and eczema rubrum. Mania for bathing. Impulse to suicide, particularly by drowning. Easily angered. Appetite increased, voracious, alternating with disgust for food. Pyrosis, nausea, vomiting, better drinking wine).</w:t>
        <w:br/>
        <w:t>Dose.--Tincture, to third potency.</w:t>
        <w:br/>
        <w:br/>
        <w:t>USTILAGO MAYDIS is available at Remedia Homeopathy</w:t>
        <w:br/>
        <w:t>more information and order at Remedia Homeopathy</w:t>
        <w:br/>
        <w:br/>
        <w:t>66,000 customers from 67 countries</w:t>
        <w:br/>
        <w:t>excellent &gt;more</w:t>
      </w:r>
    </w:p>
    <w:p>
      <w:r>
        <w:br/>
        <w:t>UVA URSI</w:t>
        <w:br/>
        <w:t>Bearberry</w:t>
        <w:br/>
        <w:t>Urinary symptoms most important. Cystitis, with bloody urine. Uterine haemorrhage. Chronic vesical irritation, with pain, tenesmus, and catarrhal discharges. Burning after the discharge of slimy urine. Pyelitis. Calculous inflammation. Dyspnoea, nausea, vomiting, pulse small and irregular. Cyanosis. Urticaria without itching.</w:t>
        <w:br/>
        <w:t>Urinary.--Frequent urging, with severe spasms of bladder; burning and tearing pain. Urine contains blood, pus, and much tenacious mucus, with clots in large masses. Involuntary; green urine. Painful dysuria.</w:t>
        <w:br/>
        <w:t>Relationship.--Compare: Arbutin (a crystallized glucoside of Uva; found also in Kalmia, Gaultheria and other genera of the family of Eriaceae; given in doses of 3 to 8 grains with sugar three times a day. Used as an urinary antiseptic and diuretic). Arctosphylos manzanita (acts on renal and reproductive organs. Gonorrhoea, vesical catarrh, diabetes menorrhagia. Tincture of leaves). Vaccinum myrtillus-Huckleberries--(dysentery; typhoid, keeps intestines aseptic and prevents absorption and reinfection).</w:t>
        <w:br/>
        <w:t>Dose.--Tincture, five to thirty drops. In pyelitis a trituration of the leaves.</w:t>
        <w:br/>
        <w:br/>
        <w:t>UVA URSI is available at Remedia Homeopathy</w:t>
        <w:br/>
        <w:t>more information and order at Remedia Homeopathy</w:t>
        <w:br/>
        <w:br/>
        <w:t>5,500 homeopathic remedies</w:t>
        <w:br/>
        <w:t>Accessories for homeopathy doctors and patients</w:t>
      </w:r>
    </w:p>
    <w:p>
      <w:r>
        <w:br/>
        <w:t>VACCININUM</w:t>
        <w:br/>
        <w:t>more information and order at Remedia Homeopathy</w:t>
        <w:br/>
        <w:br/>
        <w:t>Nosode-From vaccine matter.</w:t>
        <w:br/>
        <w:t>Vaccine poison is capable of setting up a morbid state of extreme chronicity, named by Burnett Vaccinosis, symptoms like those of Hahnemann's Sycosis. Neuralgias, inveterate skin eruptions, chilliness, indigestion with great flatulent distension (Clark). Whooping-cough.</w:t>
        <w:br/>
        <w:t>Mind.--Irritable, impatient ill-humored, nervous.</w:t>
        <w:br/>
        <w:t>Head.--Frontal headache. Forehead and eyes feel as if split. Inflamed and red lids.</w:t>
        <w:br/>
        <w:t>Skin.--Hot and dry. Pimples and blotches. Eruption like variola.</w:t>
        <w:br/>
        <w:t>Relationship.--Compare: anti-vaccinal remedies; Variolin; Malandrinum; Thuja, powerful adjuvants in treatment of malignant disease.</w:t>
        <w:br/>
        <w:t>Dose.--Sixth to 200th potency.</w:t>
        <w:br/>
        <w:br/>
        <w:t>Vaccininum Vaccine is available at Remedia Homeopathy</w:t>
        <w:br/>
        <w:t>more information and order at Remedia Homeopathy</w:t>
        <w:br/>
        <w:t>Other names for this homeopathic remedy: Vaccininum Vaccine, Cow-pox Lymph, Impfstoff von Variola bovina, Kuhpocken Impfstoff, Orthopoxvirus vaccinia, Rinderpocken Impfstoff, Vacc.,</w:t>
        <w:br/>
        <w:br/>
        <w:t>66,000 customers from 67 countries</w:t>
        <w:br/>
        <w:t>excellent &gt;more</w:t>
      </w:r>
    </w:p>
    <w:p>
      <w:r>
        <w:br/>
        <w:t>VALERIANA OFFICINALIS</w:t>
        <w:br/>
        <w:t>Valerian</w:t>
        <w:br/>
        <w:t>(VALERIANA)</w:t>
        <w:br/>
        <w:t>Hysteria, over-sensitiveness, nervous affections, when apparently well-chosen remedies fail. Hysterical spasms and affections generally. Hysterical flatulency.</w:t>
        <w:br/>
        <w:t>Mind.--Changeable disposition. Feels light, as if floating in air. Over-sensitiveness (Staph). Hallucinations at night. Irritable. Tremulous.</w:t>
        <w:br/>
        <w:t>Head.--Sensation of great coldness. Pressure in forehead. Feeling of intoxication.</w:t>
        <w:br/>
        <w:t>Ears.--Earache from exposure to draughts and cold. Nervous noises. Hyperaesthesia.</w:t>
        <w:br/>
        <w:t>Throat.--Sensation as if a thread were hanging down throat. Nausea felt in throat. Pharynx feels constricted.</w:t>
        <w:br/>
        <w:t>Stomach.--Hunger, with nausea. Eructations foul. Heartburn with gulping of rancid fluid. Nausea, with faintness. Child vomits curdled milk in large lumps after nursing.</w:t>
        <w:br/>
        <w:t>Abdomen.--Bloated. Hysterical cramps. Thin, watery diarrhoea, with lumps of coagulated milk, with violent screaming in children. Greenish, papescent, bloody stool. Spasms in bowels after food and at night in bed.</w:t>
        <w:br/>
        <w:t>Respiratory.--Choking on falling asleep. Spasmodic asthma; convulsive movements of the diaphragm.</w:t>
        <w:br/>
        <w:t>Female.--Menses late and scanty (Puls).</w:t>
        <w:br/>
        <w:t>Extremities.--Rheumatic pains in limbs. Constant jerking. Heaviness. Sciatica; pain worse standing and resting on floor (Bell); better walking. Pain in heels when sitting.</w:t>
        <w:br/>
        <w:t>Sleep.--Sleepless, with nightly itching and muscular spasms. Worse on waking.</w:t>
        <w:br/>
        <w:t>Fever.--Long lasting heat, often with sweat on face. Heat predominates. Sensation of icy coldness (Heloderma; Camp; Abies c).</w:t>
        <w:br/>
        <w:t>Relationship.--Compare: Asaf; Ign; Croc; Castor; Amm valer (in neuralgia, gastric disturbance, and great nervous agitation). Insomnia especially during pregnancy and menopause. Feeble, hysterical nervous patients.</w:t>
        <w:br/>
        <w:t>Dose.--Tincture.</w:t>
        <w:br/>
        <w:br/>
        <w:t>VALERIANA OFFICINALIS is available at Remedia Homeopathy</w:t>
        <w:br/>
        <w:t>more information and order at Remedia Homeopathy</w:t>
        <w:br/>
        <w:br/>
        <w:t>5,500 homeopathic remedies</w:t>
        <w:br/>
        <w:t>Accessories for homeopathy doctors and patients</w:t>
      </w:r>
    </w:p>
    <w:p>
      <w:r>
        <w:br/>
        <w:t>VANADIUM METALLICUM</w:t>
        <w:br/>
        <w:t>The Metal (VANADIUM)</w:t>
        <w:br/>
        <w:t>Its action is that of an oxygen carrier and a catalyzer, hence its use in wasting diseases. Increases amount of hemoglobin, also combines its oxygen with toxines and destroys their virulence. Also increases and stimulates phagocytes. A remedy in degenerative conditions of the liver and arteries. Anorexia and symptoms of gastro intestinal irritation; albumen, casts and blood in urine. Tremors; vertigo; hysteria and melancholia; neuro-retinitis and blindness. Anaemia, emaciation. Cough dry, irritating and paroxysmal, sometimes with haemorrhages. Irritation of nose, eyes and throat. Tuberculosis, chronic rheumatism, diabetes. Acts as a tonic to digestive function and in early tuberculosis. Arterio-sclerosis, sensation as if heart was compressed, as if blood had no room in the aorta. Anxious pressure on whole chest. Fatty heart. Degenerative states, has brain softening. Atheroma of arteries of brain and liver. Compare: Ars; Phos. Ammon vanad (fatty degeneration of liver).</w:t>
        <w:br/>
        <w:t>Dose.--6-12 potency. The best form is Vanadiate of Soda, 2 mg daily, by mouth.</w:t>
        <w:br/>
        <w:br/>
        <w:t>VANADIUM METALLICUM is available at Remedia Homeopathy</w:t>
        <w:br/>
        <w:t>more information and order at Remedia Homeopathy</w:t>
        <w:br/>
        <w:br/>
        <w:t>5,500 homeopathic remedies</w:t>
        <w:br/>
        <w:t>Manual potentisation</w:t>
      </w:r>
    </w:p>
    <w:p>
      <w:r>
        <w:br/>
        <w:t>VANILLA AROMATICA</w:t>
        <w:br/>
        <w:t>Vanilla (VANILLA - PLANIFOLIA)</w:t>
        <w:br/>
        <w:t>Marked skin irritation resembling milk Poison-oak; is sometimes produced by handling the beans, also by local use of vanilla essence in a hair wash. Vanilla is supposed to stimulate the brain and sexual propensities. Do not use the synthetic Vanilla extract. Various disorders of the nervous system and circulation are produced in workers with Vanilla. Is an emmagogue and aphrodisiac. Menses prolonged.</w:t>
        <w:br/>
        <w:t>Dose.--Vanilla, 6th to 30th, has been found effective in curing the skin affection.</w:t>
        <w:br/>
        <w:br/>
        <w:t>VANILLA AROMATICA is available at Remedia Homeopathy</w:t>
        <w:br/>
        <w:t>more information and order at Remedia Homeopathy</w:t>
        <w:br/>
        <w:br/>
        <w:t>66,000 customers from 67 countries</w:t>
        <w:br/>
        <w:t>excellent &gt;more</w:t>
      </w:r>
    </w:p>
    <w:p>
      <w:r>
        <w:br/>
        <w:t>VARIOLINUM</w:t>
        <w:br/>
        <w:t>Lymph from Small-pox Pustule</w:t>
        <w:br/>
        <w:t>Used for "internal vaccination." Seems to be efficacious in protecting against, modifying and aiding in the cure of smallpox.</w:t>
        <w:br/>
        <w:t>Head.--Morbid fear of small-pox. Deafness. Pain in occiput. Inflamed eyelids.</w:t>
        <w:br/>
        <w:t>Respiratory.--Oppressed breathing. Throat feels closed. Cough with thick viscid, bloody mucus. Feeling of a lump in right side of throat.</w:t>
        <w:br/>
        <w:t>Relationship.--Excruciating backache. Aching in legs. Tired all over with restlessness. Wrists pain. Pains shift from back to abdomen.</w:t>
        <w:br/>
        <w:t>Fever.--Hot fever, with intense radiating heat. Profuse, bad-smelling sweat.</w:t>
        <w:br/>
        <w:t>Skin.--Hot, dry. Eruption of pustules. Shingles.</w:t>
        <w:br/>
        <w:t>Relationship.--Compare: Vaccin (same action); Malandrinum--the morbid product of the grease of the horse (a prophylactic of small-pox and a remedy for the ill-effects of vaccination; chronic eczema following vaccination).</w:t>
        <w:br/>
        <w:t>Dose.--Sixth to thirtieth potency.</w:t>
        <w:br/>
        <w:br/>
        <w:t>VARIOLINUM is available at Remedia Homeopathy</w:t>
        <w:br/>
        <w:t>more information and order at Remedia Homeopathy</w:t>
        <w:br/>
        <w:br/>
        <w:t>5,500 homeopathic remedies</w:t>
        <w:br/>
        <w:t>Accessories for homeopathy doctors and patients</w:t>
      </w:r>
    </w:p>
    <w:p>
      <w:r>
        <w:br/>
        <w:t>VERATRUM ALBUM</w:t>
        <w:br/>
        <w:t>more information and order at Remedia Homeopathy</w:t>
        <w:br/>
        <w:br/>
        <w:t>White Hellebore</w:t>
        <w:br/>
        <w:t>A perfect picture of collapse, with extreme coldness, blueness, and weakness, is offered by this drug. Post-operative shock with cold sweat on forehead, pale face, rapid, feeble pulse. Cold perspiration on the forehead, with nearly all complaints. Vomiting, purging, and cramps in extremities. The profuse, violent retching and vomiting is most characteristic. Surgical shock. Excessive dryness of all mucous surfaces. "Coprophagia" violent mania alternates with silence and refusal to talk.</w:t>
        <w:br/>
        <w:t>Mind.--Melancholy, with stupor and mania. Sits in a stupid manner; notices nothing; Sullen indifference. Frenzy of excitement; shrieks, curses. Puerperal mania. Aimless wandering from home. Delusions of impending misfortunes. Mania, with desire to cut and tear things (Tarant). Attacks of pain, with delirium driving to madness. Cursing, howling all night.</w:t>
        <w:br/>
        <w:t>Head.--Contracted features. Cold sweat on forehead. Sensation of a lump of ice on vertex. Headache, with nausea, vomiting, diarrhoea, pale face. Neck too weak to hold head up.</w:t>
        <w:br/>
        <w:t>Eyes.--Surrounded by dark rings. Staring; turned upwards, without luster. Lachrymation with redness. Lids dry heavy.</w:t>
        <w:br/>
        <w:t>Face.--Features sunken. Icy coldness of tip of nose and face. Nose grows more pointed. Tearing in cheeks, temples, and eyes. Face very pale, blue, collapsed, cold.</w:t>
        <w:br/>
        <w:t>Mouth.--Tongue pale, cold; cool sensation, as from peppermint. Dry in center not relieved by water. Salty saliva. Toothache, teeth feel heavy as if filled with lead.</w:t>
        <w:br/>
        <w:t>Stomach.--Voracious appetite. Thirst for cold water, but is vomited as soon as swallowed. Averse to warm food. Hiccough. Copious vomiting and nausea; aggravated by drinking and least motion. Craves fruit, juicy and cold things, ice, salt. Anguish in pit of stomach. Great weakness after vomiting. Gastric irritability with chronic vomiting of food.</w:t>
        <w:br/>
        <w:t>Abdomen.--Sinking and empty feeling. Cold feeling in stomach and abdomen. Pain in abdomen preceding stool. Cramps, knotting abdomen and legs. Sensation as if hernia would protrude (Nux). Abdomen sensitive to pressure, swollen with terrible colic.</w:t>
        <w:br/>
        <w:t>Rectum.--Constipation from inactivity of rectum, with heat and headache. Constipation of babies, and when produced by very cold weather. Stools large, with much straining until exhausted, with cold sweat. Diarrhoea, very painful, watery, copious, and forcibly evacuated, followed by great prostration. Evacuations of cholera morbus and true cholera when vomiting accompanies the purging.</w:t>
        <w:br/>
        <w:t>Respiratory.--Hoarse, weak voice. Rattling in chest. Much mucus in bronchial tubes, that cannot be coughed up. Coarse rales. Chronic bronchitis in the aged (Hippozanin). Loud barking, stomach cough, followed by eructation of gas; worse, warm room. Hollow cough, tickling low down, with blue face. Cough comes on from drinking, especially cold water; urine escapes when coughing. Cough on entering warm room from cold air (Bryonia).</w:t>
        <w:br/>
        <w:t>Heart.--Palpitation with anxiety and rapid audible respiration. Pulse irregular, feeble. Tobacco heart from chewing. Intermittent action of heart in feeble persons with some hepatic obstruction. One of the best heart stimulants in homeopathic doses (J. S. Mitchell).</w:t>
        <w:br/>
        <w:t>Female.--Menses too early; profuse and exhausting. Dysmenorrhoea, with coldness, purging, cold sweat. Faints from least exertion. Sexual mania precedes menses.</w:t>
        <w:br/>
        <w:t>Extremities.--Soreness and tenderness of joints. Sciatica; pains like electric flashes. Cramps in calves. Neuralgia in brachial plexus; arms feel swollen, cold, paralytic.</w:t>
        <w:br/>
        <w:t>Skin.--Blue, cold, clammy, inelastic, cold as death. Cold sweat. Wrinkling of skin of hands and feet.</w:t>
        <w:br/>
        <w:t>Fever.--Chill, with extreme coldness and thirst.</w:t>
        <w:br/>
        <w:t>Modalities.--Worse, at night; wet, cold weather. Better, walking and warmth.</w:t>
        <w:br/>
        <w:t>Relationship.--Compare: Veratrinum-alkaloid from seeds of Sabadilla.--(electric pains, electric shocks in muscles, fibrillary twitchings); Cholos terrepina (cramps in calves); Camph; Cupr; Ars; Cuprum ars (intermittent, cold, clammy sweat); Narcissus poeticus (gastro-enteritis with much griping and cutting pain in bowels. Fainting, trembling, cold limbs, small and irregular pulse); Trychosanthes--(diarrhoea, pain in liver, dizziness after every stool); Agaric emetic (vertigo; longing for ice-cold water; burning pains in stomach); Agaric phalloides (cholera, cramps in stomach, cold extremities, urine suppressed). Veratrine (Increased vascular tension. It relaxes it and stimulates the elimination of toxins by skin, kidneys, and liver).</w:t>
        <w:br/>
        <w:t>Dose.--First to thirtieth potency. In diarrhoea, not below the sixth.</w:t>
        <w:br/>
        <w:br/>
        <w:t>Veratrum album is available at Remedia Homeopathy</w:t>
        <w:br/>
        <w:t>more information and order at Remedia Homeopathy</w:t>
        <w:br/>
        <w:t>Other names for this homeopathic remedy: Veratrum album, Germer, weißer, Helleborus albus, Nießwurz, weiße, Veratrum, weiße Nießwurz, weißer Germer,</w:t>
        <w:br/>
        <w:br/>
        <w:t>66,000 customers from 67 countries</w:t>
        <w:br/>
        <w:t>excellent &gt;more</w:t>
      </w:r>
    </w:p>
    <w:p>
      <w:r>
        <w:br/>
        <w:t>VERATRUM VIRIDE</w:t>
        <w:br/>
        <w:t>White American Hellebore</w:t>
        <w:br/>
        <w:t>Paroxysms of auricular fibrillation. Induces fall of both systolic and diastolic blood pressure. Congestions, especially to lungs, base of brain, with nausea and vomiting. Twitchings and convulsions. Especially adapted to full-blooded, plethoric persons. Great prostration. Rheumatism of heart. Bloated, livid face. Furious delirium. Effects of sunstroke. Å’sophagitis. (Farrington). Verat vir, will raise the opsonic index against the diploccus pneumonia, 70 to 109 per cent. Congestive stage and early manifestations of hepatization in pneumonia. Zigzag temperature. Clinically, it is known that such diseases as Tiegel's contracture, Thompson's Disease, athetosis and pseudo-hypertrophic muscular paralysis present a symptomatology quite like that produced by Veratrum vir upon muscular tissue (A. E. Hinsdale, M. D).</w:t>
        <w:br/>
        <w:t>Mind.--Quarrelsome and delirious.</w:t>
        <w:br/>
        <w:t>Head.--Congestion intense, almost apoplectic. Hot head, bloodshot eyes. Bloated, livid face. Hippocratic face. Head retracted, pupils dilated, double vision. Meningitis. Pain from nape of neck; cannot hold head up. Sunstroke; head full, throbbing arteries (Bell; Glon; Usnea). Face flushed. Convulsive twitching of facial muscles (Agaricus). Vertigo with nausea.</w:t>
        <w:br/>
        <w:t>Tongue.--White or yellow, with red streak down the middle. Feels scalded. Increased saliva.</w:t>
        <w:br/>
        <w:t>Stomach.--Thirsty. Nausea and vomiting. Smallest quantity of food or drink immediately rejected. Constrictive pain; increased by warm drinks. Hiccough; excessive and painful, with spasms of oesophagus. Burning in stomach and oesophagus.</w:t>
        <w:br/>
        <w:t>Abdomen.--Pain above pelvis, with soreness.</w:t>
        <w:br/>
        <w:t>Respiratory.--Congestion of lungs. Difficult breathing. Sensation of a heavy load on chest. Pneumonia, with faint feeling in stomach and violent congestion. Croup. Menstrual colic before the appearance of the discharge with strangury.</w:t>
        <w:br/>
        <w:t>Urine.--Scanty with cloudy sediment.</w:t>
        <w:br/>
        <w:t>Female.--Rigid os (Bell; Gels). Puerperal fever. Suppressed menstruation, with congestion to head (Bell). Menstrual colic before the appearance of the discharge with strangury.</w:t>
        <w:br/>
        <w:t>Heart.--Pulse slow, soft, weak, irregular, intermittent. Rapid pulse, low tension (Tabac; Dig). Constant, dull, burning pain in region of heart. Valvular diseases. Beating of pulses throughout body, especially in right thigh.</w:t>
        <w:br/>
        <w:t>Extremities.--Aching pain in back of neck and shoulders. Severe pain in joints and muscles. Violent electric-like shocks in limbs. Convulsive twitchings. Acute rheumatism. Fever.</w:t>
        <w:br/>
        <w:t>Skin.--Erysipelas, with cerebral symptoms. Erythema. Itching in various parts. Hot sweating.</w:t>
        <w:br/>
        <w:t>Fever.--Hyperthermy in the evening and hypothermy in the morning. Suppurative fevers with great variation of temperature.</w:t>
        <w:br/>
        <w:t>Relationship.--Compare: Gels; Bapt; Bell; Acon; Ferr phos. Antidotes Strychnin-fluid extract, 20-40 drops.</w:t>
        <w:br/>
        <w:t>Dose.--First to sixth potency.</w:t>
        <w:br/>
        <w:br/>
        <w:t>VERATRUM VIRIDE is available at Remedia Homeopathy</w:t>
        <w:br/>
        <w:t>more information and order at Remedia Homeopathy</w:t>
        <w:br/>
        <w:br/>
        <w:t>5,500 homeopathic remedies</w:t>
        <w:br/>
        <w:t>Accessories for homeopathy doctors and patients</w:t>
      </w:r>
    </w:p>
    <w:p>
      <w:r>
        <w:br/>
        <w:t>VERBASCUM THAPSUS</w:t>
        <w:br/>
        <w:t>Mullein (VERBASCUM)</w:t>
        <w:br/>
        <w:t>Has a pronounced action on the inferior maxillary branch of the fifth pair of the cranial nerves; on the ear; and respiratory tract and bladder. Catarrhs, and colds, with periodical prosopalgia. Quiets nervous, and bronchial, and urinary irritation, and cough.</w:t>
        <w:br/>
        <w:t>Face.--Neuralgia affecting zygoma, temporo maxillary joint, and ear (Menyanth), particularly of left side, with lachrymation, coryza, and sensation as if parts were crushed with tongs. Talking, sneezing, and change of temperature aggravate the pains; also, pressing teeth together. Pains seem to come in flashes, excited by least movement, occurring periodically at same hour in morning and afternoon each day.</w:t>
        <w:br/>
        <w:t>Ears.--Otalgia, with a sense of obstruction. Deafness. Dry, scaly condition of meatus (use locally).</w:t>
        <w:br/>
        <w:t>Abdomen.--Pain extends deep down, causing contraction of sphincter ani.</w:t>
        <w:br/>
        <w:t>Rectum.--Many movements a day, with twisting about navel. Haemorrhoids, with obstructed, hardened stool. Inflamed and painful piles.</w:t>
        <w:br/>
        <w:t>Respiratory.--Hoarse; voice deep, harsh; sounds like a trumpet; "basso profundo". Cough; worse at night. Asthma. Soreness in pharynx, cough during sleep.</w:t>
        <w:br/>
        <w:t>Urinary.--Constant dribbling. Enuresis. Burning urination. Increase with pressure in bladder.</w:t>
        <w:br/>
        <w:t>Extremities.--Cramp-like pain in soles, right foot, and knee. Lower extremities feel heavy. Thumb feels numb. Neuralgic pain in left ankle. Stiffness and soreness of joints of lower extremities.</w:t>
        <w:br/>
        <w:t>Modalities.--Worse, change of temperature, talking, sneezing, biting hard (inferior dental nerve); from 9 am to 4 pm.</w:t>
        <w:br/>
        <w:t>Relationship.--Compare: Rhus arom; Caust; Platin; Sphingurus (pain in zygoma).</w:t>
        <w:br/>
        <w:t>Dose.--Mullein oil, (locally, for earache and dry, scaly condition of meatus. Also for teasing cough at night or lying down. Internally, tincture and lower potencies). Enuresis, five-drop doses night and morning.</w:t>
        <w:br/>
        <w:br/>
        <w:t>VERBASCUM THAPSUS is available at Remedia Homeopathy</w:t>
        <w:br/>
        <w:t>more information and order at Remedia Homeopathy</w:t>
        <w:br/>
        <w:br/>
        <w:t>5,500 homeopathic remedies</w:t>
        <w:br/>
        <w:t>Family run pharmacy since 1760</w:t>
      </w:r>
    </w:p>
    <w:p>
      <w:r>
        <w:br/>
        <w:t>VERBENA URTICAEFOLIA</w:t>
        <w:br/>
        <w:t>Blue Vervain (VERBENA)</w:t>
        <w:br/>
        <w:t>Affects the skin and nervous system. Nervous depression, weakness and irritation and spasms. Promotes the absorption of blood and allays pain in bruises. Vesicular erysipelas. Passive congestion and intermittent fever. One of the remedies for Poison-oak. Epilepsy, insomnia, mental exhaustion. In epilepsy, it brightens up the patient's mental powers and helps the constipation.</w:t>
        <w:br/>
        <w:t>Dose.--Single dose of the tincture. In epilepsy must be continued for a long time. Verbena in the form of a tea as a diuretic drink is used by Vannier (Paris) to aid elimination in tubercular therapy.</w:t>
        <w:br/>
        <w:br/>
        <w:t>VERBENA URTICAEFOLIA is available at Remedia Homeopathy</w:t>
        <w:br/>
        <w:t>more information and order at Remedia Homeopathy</w:t>
        <w:br/>
        <w:br/>
        <w:t>5,500 homeopathic remedies</w:t>
        <w:br/>
        <w:t>Family run pharmacy since 1760</w:t>
      </w:r>
    </w:p>
    <w:p>
      <w:r>
        <w:br/>
        <w:t>VESPA CRABRO</w:t>
        <w:br/>
        <w:t>Live Wasp</w:t>
        <w:br/>
        <w:t>Skin and female symptoms marked. Indurated feeling. Vasomotor symptoms of skin and mucous membranes.</w:t>
        <w:br/>
        <w:t>Dizzy, better lying on back. Fainting. Numbness and blindness. Nausea and vomiting, followed by creeping chills from feet upward. Cramping pain in bowels. Axillary glands swollen with soreness of upper arms. Perspiration on parts laid on with itching.</w:t>
        <w:br/>
        <w:t>Face.--Painful and swollen. Erysipelatous inflammation of lids. Chemosis of conjunctiva. Swelling of mouth and throat, with violent burning pains.</w:t>
        <w:br/>
        <w:t>Urinary.--Burning with micturition; also itching.</w:t>
        <w:br/>
        <w:t>Female.--Menstruation, preceded by depression, pain, pressure, and constipation. Left ovary markedly affected, with frequent burning, micturition; sacral pains extending up back. Erosion around external os.</w:t>
        <w:br/>
        <w:t>Skin.--Erythema; intense itching; burning. Boils; stinging and soreness, relieved by bathing with vinegar. Wheals, macules and swellings with burning, stinging and soreness. Erythema multiforme, relieved by bathing with vinegar.</w:t>
        <w:br/>
        <w:t>Relationship.--Compare: Scorpio (salivation; strabismus; tetanus); Apis.</w:t>
        <w:br/>
        <w:t>Antidote: Sempervivum tector, locally.</w:t>
        <w:br/>
        <w:t>Dose.--Third to thirtieth potency.</w:t>
        <w:br/>
        <w:br/>
        <w:t>VESPA CRABRO is available at Remedia Homeopathy</w:t>
        <w:br/>
        <w:t>more information and order at Remedia Homeopathy</w:t>
        <w:br/>
        <w:br/>
        <w:t>5,500 homeopathic remedies</w:t>
        <w:br/>
        <w:t>Family run pharmacy since 1760</w:t>
      </w:r>
    </w:p>
    <w:p>
      <w:r>
        <w:br/>
        <w:t>VIBURNUM OPULUS</w:t>
        <w:br/>
        <w:t>High Cranberry</w:t>
        <w:br/>
        <w:t>A general remedy for cramps. Colicky pains in pelvic organs. Superconscious of internal sexual organs. Female symptoms most important. Often prevents miscarriage. False labor-pains. Spasmodic and congestive affections, dependent upon ovarian or uterine origin.</w:t>
        <w:br/>
        <w:t>Head.--Irritable. Vertigo; feels as if falling forward. Severe pain in temporal region. Sore feeling in eyeballs.</w:t>
        <w:br/>
        <w:t>Stomach.--Constant nausea; relieved by eating. No appetite.</w:t>
        <w:br/>
        <w:t>Abdomen.--Sudden cramps and colic pains. Tender to pressure about umbilicus.</w:t>
        <w:br/>
        <w:t>Female.--Menses too late, scanty, lasting a few hours, offensive in odor, with crampy pains, cramps extend down thighs (Bell). Bearing-down pains before. Ovarian region feels heavy and congested. Aching in sacrum and pubes, with pain in anterior muscles of thighs (Xanthox); spasmodic and membranous dysmenorrhoea (Borax). Leucorrhoea, excoriating. Smarting and itching of genitals. Faint on attempting to sit up. Frequent and very early miscarriage, causing seeming sterility. Pains from back to loins and womb worse early morning.</w:t>
        <w:br/>
        <w:t>Urinary.--Frequent urging. Copious, pale, light-colored urine. Cannot hold water on coughing or walking.</w:t>
        <w:br/>
        <w:t>Rectum.--Stools large and hard, with cutting in rectum and soreness of anus.</w:t>
        <w:br/>
        <w:t>Extremities.--Stiff, sore feeling in nape of neck. Feels as if back would break. Sacral backache. Lower extremities weak and heavy.</w:t>
        <w:br/>
        <w:t>Modalities.--Worse, lying on affected side, in warm room, evening and night. Better, in open air and resting.</w:t>
        <w:br/>
        <w:t>Relationship.--Compare: Virburnum prunifolium-Black Haw--(habitual miscarriage; after-pains; cancer of the tongue; obstinate hiccough; supposed to be a uterine tonic. Morning sickness; menstrual irregularities of sterile females with uterine displacements). Cimicif; Cauloph; Sep; Xanthox.</w:t>
        <w:br/>
        <w:t>Dose.--Tincture, and lower potencies.</w:t>
        <w:br/>
        <w:br/>
        <w:t>VIBURNUM OPULUS is available at Remedia Homeopathy</w:t>
        <w:br/>
        <w:t>more information and order at Remedia Homeopathy</w:t>
        <w:br/>
        <w:br/>
        <w:t>66,000 customers from 67 countries</w:t>
        <w:br/>
        <w:t>excellent &gt;more</w:t>
      </w:r>
    </w:p>
    <w:p>
      <w:r>
        <w:br/>
        <w:t>VINCA MINOR</w:t>
        <w:br/>
        <w:t>Lesser Periwinkle</w:t>
        <w:br/>
        <w:t>A remedy for skin affections, eczema, and especially plica polonica; also for haemorrhages and diphtheria.</w:t>
        <w:br/>
        <w:t>Head.--Tearing pain in vertex, ringing and whistling in ears. Whirling vertigo, with flickering before eyes. Spots on scalp, oozing moisture, matting hair together. Corrosive itching of scalp. Bald spots. Plica polonica. Irresistible desire to scratch.</w:t>
        <w:br/>
        <w:t>Nose.--Tip gets red easily. Moist eruption on septum. Stoppage of one nostril. Sores in nose. Seborrhoea upper lip and base of nose.</w:t>
        <w:br/>
        <w:t>Throat.--Difficult swallowing. Ulcers. Frequent hawking. Diphtheria.</w:t>
        <w:br/>
        <w:t>Female.--Excessive menstruation with great weakness. Passive uterine haemorrhages (Ust; Trill; Secale). Menorrhagia; continuous flow, particularly at climacteric (Lach). Haemorrhages from fibroids.</w:t>
        <w:br/>
        <w:t>Skin.--Corrosive itching. Great sensitiveness of skin, with redness and soreness from slight rubbing. Eczema of head and face; pustules, itching, burning, and offensive odor. Hair matted together.</w:t>
        <w:br/>
        <w:t>Relationship.--Compare: Oleand; Staph.</w:t>
        <w:br/>
        <w:t>Dose.--First to third potency.</w:t>
        <w:br/>
        <w:br/>
        <w:t>VINCA MINOR is available at Remedia Homeopathy</w:t>
        <w:br/>
        <w:t>more information and order at Remedia Homeopathy</w:t>
        <w:br/>
        <w:br/>
        <w:t>5,500 homeopathic remedies</w:t>
        <w:br/>
        <w:t>Manual potentisation</w:t>
      </w:r>
    </w:p>
    <w:p>
      <w:r>
        <w:br/>
        <w:t>VIOLA ODORATA</w:t>
        <w:br/>
        <w:t>Violet</w:t>
        <w:br/>
        <w:t>Has a specific action on the ear. Affects especially dark-haired patients; supra-orbital and orbital regions; rheumatism in upper parts of the body when on the right side. Worm affections in children (Teuc). Locally, for pain due to uterine fibroids. Also against snake-bites, bee-stings. Tension extends to upper half of face and ears.</w:t>
        <w:br/>
        <w:t>Head.--Burning of the forehead. Vertigo; everything in head seems to whirl around. Heaviness of head, with sensation of weakness in muscles of nape of neck. Scalp tense; must knit the brows. Tendency to pain immediately above eyebrows. Throbbing under eye and temple. Headache across the forehead. Acts upon frontal sinuses. Hysterical attacks in tuberculous patients.</w:t>
        <w:br/>
        <w:t>Eyes.--Heaviness of lids. Eyeball feels compressed. Flames before eyes. Myopia. Choroiditis. Illusions of vision; fiery, serpentine circles.</w:t>
        <w:br/>
        <w:t>Ears.--Shooting in ears. Aversion to music. Roaring and tickling. Deep stitches beneath ears. Deafness; otorrhoea. Ear affections with pain in eyeballs.</w:t>
        <w:br/>
        <w:t>Respiratory.--Torpor in the end of nose, as from a blow. Dry, short, spasmodic cough and dyspnoea; worse in daytime. Oppression of chest. Pertussis, with hoarseness. Dyspnoea during pregnancy. Difficult breathing, anxiety and palpitation, with hysteria.</w:t>
        <w:br/>
        <w:t>Extremities.--Rheumatism of the deltoid muscle. Trembling of limbs. Pressing pain in right carpal and metacarpal joints. (Ulmus).</w:t>
        <w:br/>
        <w:t>Urinary.--Milky urine; smells strong. Enuresis in nervous children.</w:t>
        <w:br/>
        <w:t>Modalities.--Worse, cool air.</w:t>
        <w:br/>
        <w:t>Relationship.--Compare: Ulmus (formication in feet, numb, creeping pain in legs and feet; rheumatic pains above wrists; numbness, tingling, and full soreness where gastrocnemius gives off its tendon); Chenopodium (ears; serous or bloody effusion in the labyrinth; chronic otitis media; progressive deafness to the voice, but sensitive to sounds of passing vehicles and other sounds; buzzing; absent or deficient bone conduction; a consciousness of the ear; hearing better for shrill, high-pitched sounds than for low ones); Aur; Puls; Sep; Ign; Cina; Cauloph (in rheumatism of small joints).</w:t>
        <w:br/>
        <w:t>Dose.--First to sixth potency.</w:t>
        <w:br/>
        <w:br/>
        <w:t>VIOLA ODORATA is available at Remedia Homeopathy</w:t>
        <w:br/>
        <w:t>more information and order at Remedia Homeopathy</w:t>
        <w:br/>
        <w:br/>
        <w:t>5,500 homeopathic remedies</w:t>
        <w:br/>
        <w:t>Manual potentisation</w:t>
      </w:r>
    </w:p>
    <w:p>
      <w:r>
        <w:br/>
        <w:t>VIOLA TRICOLOR</w:t>
        <w:br/>
        <w:t>Pansy</w:t>
        <w:br/>
        <w:t>The principal uses of this remedy are for eczema in childhood and nocturnal emission accompanied by very vivid dreams.</w:t>
        <w:br/>
        <w:t>Head.--Heavy, pressing-outward pain. Eczema of scalp, with swollen glands. Face hot and sweating after eating.</w:t>
        <w:br/>
        <w:t>Throat.--Much phlegm, causing hawking; worse in the air. Swallowing difficult.</w:t>
        <w:br/>
        <w:t>Urinary.--Copious; disagreeable, cat-like odor.</w:t>
        <w:br/>
        <w:t>Male.--Swelling of prepuce, burning in glans. Itching. Involuntary, seminal emissions at stool.</w:t>
        <w:br/>
        <w:t>Skin.--Impetigo. Intolerable itching. Eruptions, particularly over face and head, with burning, itching; worse at night. Thick scabs, which crack and exude a tenacious yellow pus. Eczema impetigonoides of the face. Sycosis.</w:t>
        <w:br/>
        <w:t>Modalities.--Worse, winter; 11 am. Compare: Lycop.</w:t>
        <w:br/>
        <w:t>Relationship.--Compare: Rhus; Calc; Sepia.</w:t>
        <w:br/>
        <w:t>Dose.--Lower potencies.</w:t>
        <w:br/>
        <w:br/>
        <w:t>VIOLA TRICOLOR is available at Remedia Homeopathy</w:t>
        <w:br/>
        <w:t>more information and order at Remedia Homeopathy</w:t>
        <w:br/>
        <w:br/>
        <w:t>66,000 customers from 67 countries</w:t>
        <w:br/>
        <w:t>excellent &gt;more</w:t>
      </w:r>
    </w:p>
    <w:p>
      <w:r>
        <w:br/>
        <w:t>VIPERA BERUS</w:t>
        <w:br/>
        <w:t>The German Viper (VIPERA)</w:t>
        <w:br/>
        <w:t>Viper poisoning causes a temporary increase in reflexes, paresis supervenes, a paraplegia of the lower extremities extending upwards. Resembles acute ascending paralysis of Landry (Wells). Has special action on kidneys and induces haematuria. Cardiac dropsy.</w:t>
        <w:br/>
        <w:t>Indicated in inflammation of veins with great swelling; bursting sensation. Enlargement of liver. Ailments of menopause. Å’dema of glottis. Poly-neuritis, polio-myelitis.</w:t>
        <w:br/>
        <w:t>Face.--Excessively swollen. Lips and tongue swollen, livid, protruding. Tongue dry, brown, black. Speech difficult.</w:t>
        <w:br/>
        <w:t>Liver.--Violent pain in enlarged liver, with jaundice and fever; extends to shoulder and hip.</w:t>
        <w:br/>
        <w:t>Extremities.--Patient is obliged to keep the extremities elevated. When they are allowed to hang down, it seems as if they would burst, and the pain is unbearable (Diad). Varicose veins and acute phlebitis. Veins swollen, sensitive; bursting pain. Severe cramps in lower extremities.</w:t>
        <w:br/>
        <w:t>Skin.--Livid. Skin peels in large plates. Lymphangioma, boils, carbuncles, with bursting sensation, relieved by elevating parts.</w:t>
        <w:br/>
        <w:t>Relationship.--Pelius berus-Adder (Prostration and fainting, faltering pulse, skin yellow, pain about navel. Swelling of arm, tongue, right eye; giddiness, nervousness, faintness, sickness, compression of chest, could not breathe properly or take a deep breath; aching and stiffness of limbs, joints stiff, collapsed feeling, great thirst). Eel serum (heart and kidney diseases. Failure of compensation and impending asystole).</w:t>
        <w:br/>
        <w:t>Dose.--Twelfth potency.</w:t>
        <w:br/>
        <w:br/>
        <w:t>VIPERA BERUS is available at Remedia Homeopathy</w:t>
        <w:br/>
        <w:t>more information and order at Remedia Homeopathy</w:t>
        <w:br/>
        <w:br/>
        <w:t>5,500 homeopathic remedies</w:t>
        <w:br/>
        <w:t>Family run pharmacy since 1760</w:t>
      </w:r>
    </w:p>
    <w:p>
      <w:r>
        <w:br/>
        <w:t>VISCUM ALBUM</w:t>
        <w:br/>
        <w:t>Mistletoe</w:t>
        <w:br/>
        <w:t>Lowered blood pressure. Dilated blood vessels but does not act on the centers in the medulla. Pulse is slow due to central irritation of the vagus.</w:t>
        <w:br/>
        <w:t>The symptoms point especially to rheumatic and gouty complaints; neuralgia, especially sciatica. Epilepsy, chorea, and metrorrhagia. Rheumatic deafness. Asthma. Spinal pains, due to uterine causes. Rheumatism with tearing pains. Hypertensive albuminuria. Valvular disease, with disturbances in sexual sphere. Symptoms like epileptic aura and petit mal.</w:t>
        <w:br/>
        <w:t>Head.--Feeling as if whole vault of skull were lifted up. Blue ring around eyes. Double vision. Buzzing and stopped-up feeling in ear. Deafness from cold. Facial muscles in constant agitation. Persistent vertigo.</w:t>
        <w:br/>
        <w:t>Respiratory.--Dyspnoea; feeling of suffocation when lying on left side. Spasmodic cough. Asthma, if connected with gout or rheumatism. Stertorous breathing.</w:t>
        <w:br/>
        <w:t>Female.--Haemorrhage, with pain; blood partly clots and bright red. Climacteric complaints (Lach; Sulph). Pain from sacrum into pelvis, with tearing, shooting pains from above downwards. Retained placenta (Secale). Chronic endometritis. Metrorrhagia. Ovaralgia, especially left.</w:t>
        <w:br/>
        <w:t>Heart.--Hypertrophy with valvular insufficiency; pulse small and weak; unable to rest in a reclining position. Palpitation during coitus. Low tension. Failing compensation, dyspnoea worse lying on left side. Weight and oppression of heart; as if a hand were squeezing it; tickling sensation about heart.</w:t>
        <w:br/>
        <w:t>Extremities.--Pains alternate in the knee and ankle with shoulder and elbow. Sciatica. Tearing, shooting pains in both thighs and upper extremities. A glow rises from the feet to the head; seems to be on fire. Periodic pains from sacrum into pelvis, worse in bed, with pains into thighs and upper extremities. General tremor, as if all muscles were in state of fibrillary contraction. Dropsy of extremities. Sensation of a spider crawling over back of hand and foot. Itching all over. Compressing pain in feet.</w:t>
        <w:br/>
        <w:t>Modalities.--Worse, winter, cold, stormy weather; in bed. Movement; lying on left side.</w:t>
        <w:br/>
        <w:t>Relationship.--Compare: Secale: Convallar; Bry; Puls; Rhodod. Guipsine -active principle--(exalts the hypotensive properties of Viscum). Hedera Helix-Ivy--(Intercranial pressure).</w:t>
        <w:br/>
        <w:t>Dose.--Tincture and lower potencies.</w:t>
        <w:br/>
        <w:br/>
        <w:t>VISCUM ALBUM is available at Remedia Homeopathy</w:t>
        <w:br/>
        <w:t>more information and order at Remedia Homeopathy</w:t>
        <w:br/>
        <w:br/>
        <w:t>66,000 customers from 67 countries</w:t>
        <w:br/>
        <w:t>excellent &gt;more</w:t>
      </w:r>
    </w:p>
    <w:p>
      <w:r>
        <w:br/>
        <w:t>WYETHIA HELENOIDES</w:t>
        <w:br/>
        <w:t>Poison-weed (WYETHIA)</w:t>
        <w:br/>
        <w:t>Has marked effects on the throat, and has proven an excellent remedy in pharyngitis, especially the follicular form. Irritable throats of singers and public speakers. Useful also in haemorrhoids. Hay-fever symptoms; itching in posterior nares.</w:t>
        <w:br/>
        <w:t>Head.--Nervous, uneasy, depressed. Dizzy. Rush of blood to head. Sharp pain in forehead.</w:t>
        <w:br/>
        <w:t>Mouth.--Feels as if scalded; sensation of heat down oesophagus. Itching of the palate.</w:t>
        <w:br/>
        <w:t>Throat.--Constant clearing and hemming. Dry, posterior nares; no relief from clearing. Throat feels swollen; epiglottis dry and burning. Difficult swallowing. Constant desire to swallow saliva. Uvula feels elongated.</w:t>
        <w:br/>
        <w:t>Stomach.--Sense of weight. Belching of wind alternating with hiccough. Nausea and vomiting.</w:t>
        <w:br/>
        <w:t>Abdomen.--Pain below ribs of right side.</w:t>
        <w:br/>
        <w:t>Stool.--Loose, dark, at night. Itching of anus. Constipation, with haemorrhoids; not bleeding.</w:t>
        <w:br/>
        <w:t>Respiratory.--Dry, hacking cough, caused by tickling of the epiglottis. Burning sensation in the bronchial tubes. Tendency to get hoarse talking or singing; throat hot, dry. Dry asthma.</w:t>
        <w:br/>
        <w:t>Female.--Pain in left ovary, shooting down to knee. Pain in uterus; could outline its contour.</w:t>
        <w:br/>
        <w:t>Extremities.--Pain in back; extends to end of spine. Pain right arm, stiffness of wrist and hand. Aching pains all over.</w:t>
        <w:br/>
        <w:t>Fever.--Chill at 11 am. Thirst for ice-water during chill. No thirst with heat. Profuse sweat all night. Terrific headache during sweat.</w:t>
        <w:br/>
        <w:t>Relationship.--Compare: Arum; Sang; Lach.</w:t>
        <w:br/>
        <w:t>Dose.--First to sixth potency.</w:t>
        <w:br/>
        <w:br/>
        <w:t>WYETHIA HELENOIDES is available at Remedia Homeopathy</w:t>
        <w:br/>
        <w:t>more information and order at Remedia Homeopathy</w:t>
        <w:br/>
        <w:br/>
        <w:t>5,500 homeopathic remedies</w:t>
        <w:br/>
        <w:t>Accessories for homeopathy doctors and patients</w:t>
      </w:r>
    </w:p>
    <w:p>
      <w:r>
        <w:br/>
        <w:t>X-RAY</w:t>
        <w:br/>
        <w:t>more information and order at Remedia Homeopathy</w:t>
        <w:br/>
        <w:br/>
        <w:t>Vial containing alcohol exposed to X-Ray</w:t>
        <w:br/>
        <w:t>Repeated exposure to Roentgen (X-ray) has produced skin lesions often followed by cancer. Distressing pain. Sexual glands are particularly affected. Atrophy of ovaries and testicles. Sterility. Changes take place in the blood lymphatics and bone marrow. Anaemia and leukaemia. Corresponds to stubbornness as in burns, they refuse to heal. Psoriasis.</w:t>
        <w:br/>
        <w:t>Has the property of stimulating cellular metabolism. Arouses the reactive vitality, mentally and physically. Brings to the surface suppressed symptoms, especially sycotic and those due to mixed infections. Its homeopathic action is thus centrifugal, towards the periphery.</w:t>
        <w:br/>
        <w:t>Head.--Sticking pains in different parts of head and face. Dull pain in right upper jaw. Stiff neck. Sudden cricks in neck, pains more severe behind ears. Pain in muscles of neck when lifting head from pillow. Fullness in ears, ringing in head.</w:t>
        <w:br/>
        <w:t>Mouth.--Tongue dry, rough, sore. Throat painful on swallowing. Nausea.</w:t>
        <w:br/>
        <w:t>Male.--Lewd dreams. Sexual desire lost. Re-establishes suppressed gonorrhoea.</w:t>
        <w:br/>
        <w:t>Extremities.--Rheumatic pains. General tired and sick feeling. Palms rough and scaly.</w:t>
        <w:br/>
        <w:t>Skin.--Dry, itching eczema. Erythema around roots of nails. Skin dry, wrinkled. Painful cracks. Warty growths. Nails thicken. Psoriasis.</w:t>
        <w:br/>
        <w:t>Modalities.--Worse, in bed, afternoon, evening and night; open air.</w:t>
        <w:br/>
        <w:t>Dose.--Twelfth potency and higher.</w:t>
        <w:br/>
        <w:t>Compare: Electricitas.--Sugar of milk saturated with the current (Anxiety, nervous tremors, restlessness, palpitation, headaches. Dreads approach of thunder-storms; heaviness of limbs).</w:t>
        <w:br/>
        <w:t>Magnetis Poli Ambo.--The Magnet.--Sugar of milk or distilled water exposed to influence of entire mass (Burning lancinations throughout the body; pains as if broken in joints, when cartilages of two bones touch; shooting and jerkings; headache as if a nail were driven in; tendency of old wounds to bleed afresh).</w:t>
        <w:br/>
        <w:t>Magnetis Polus Arcticus.--North pole of the magnet.--(Disturbed sleep, somnambulism, cracking in cervical vertebrae, sensation of coldness; toothache).</w:t>
        <w:br/>
        <w:t>Magnetis Polus Australis.--South pole of the magnet.--(Severe pain in inner side of nail of the big toe, ingrowing toenail; easy dislocation of joints of foot; feet are painful when letting them hang down).</w:t>
        <w:br/>
        <w:br/>
        <w:t>X-Rays is available at Remedia Homeopathy</w:t>
        <w:br/>
        <w:t>more information and order at Remedia Homeopathy</w:t>
        <w:br/>
        <w:t>Other names for this homeopathic remedy: X-Rays, Röntgenstrahlen, X-ray,</w:t>
        <w:br/>
        <w:br/>
        <w:t>5,500 homeopathic remedies</w:t>
        <w:br/>
        <w:t>Manual potentisation</w:t>
      </w:r>
    </w:p>
    <w:p>
      <w:r>
        <w:br/>
        <w:t>XANTOXYLUM FRAXINEUM</w:t>
        <w:br/>
        <w:t>Prickly Ash (XANTHOXYLUM)</w:t>
        <w:br/>
        <w:t>Its specific action is on the nervous system and mucous membranes. Paralysis, especially hemiplegia. Painful haemorrhages, after-pains, neuralgic dysmenorrhoea, and rheumatic affections, offer a therapeutic field for this remedy, especially in patients of spare habit and nervous, delicate organization. Indigestion from over-eating or from too much fluid. Sluggish capillary circulation. Neurasthenia, poor assimilation, insomnia, occipital headache. Increases mucous secretion of mouth and stimulates the secretion from all glands with ducts opening in the mouth.</w:t>
        <w:br/>
        <w:t>Mind.--Nervous, frightened. Mental depression.</w:t>
        <w:br/>
        <w:t>Head.--Feels full. Weight and pain on vertex. Pain over eyes, throbbing pressure over nose, pressure in forehead; head seems divided; ringing in ears. Occipital headache. Sick headache with dizziness and flatulence.</w:t>
        <w:br/>
        <w:t>Face.--Neuralgia of lower jaw. Dryness of mouth and fauces. Pharyngitis (Wyethia).</w:t>
        <w:br/>
        <w:t>Abdomen.--Griping and diarrhoea. Dysentery, with tympanites, tenesmus; inodorous discharges.</w:t>
        <w:br/>
        <w:t>Female.--Menses too early and painful. Ovarian neuralgia, with pain in loins and lower abdomen; worse, left side, extending down the thigh, along genito-crural nerves. Neuralgic dysmenorrhoea, with neuralgic headaches; pain in back and down legs. Menses thick, almost black. After-pains (Arnica; Cup; Cham). Leucorrhoea at time of menses. Neurasthenic patients who are thin, emaciated; poor assimilation with insomnia and occipital headache.</w:t>
        <w:br/>
        <w:t>Respiratory.--Aphonia. Constant desire to take a long breath; oppression of chest. Dry cough, day and night.</w:t>
        <w:br/>
        <w:t>Extremities.--Paralysis of left side following spinal disorders. Numbness of left side; impairment of nerves of motion. Hemiplegia. Pain in nape, extending down back. Sciatica; worse, hot weather. Anterior, crural neuralgia (Staph). Left arm numb. Neuralgic shooting pain, as from electricity, all over limb.</w:t>
        <w:br/>
        <w:t>Sleep.--Hard and unrefreshing; dreams of flying. Sleeplessness in neurasthenics.</w:t>
        <w:br/>
        <w:t>Relationship.--Compare: Gnaph; Cimicif; Staph; Mezer; Piscidia-White dogwood--(a nerve sedative. Insomnia due to worry, nervous excitement, spasmodic coughs; pains of irregular menstruation; regulates the flow. Neuralgic and spasmodic affections. Use tincture in rather material doses).</w:t>
        <w:br/>
        <w:t>Dose.--First to sixth potency.</w:t>
        <w:br/>
        <w:br/>
        <w:br/>
        <w:t>XANTOXYLUM FRAXINEUM is available at Remedia Homeopathy</w:t>
        <w:br/>
        <w:t>more information and order at Remedia Homeopathy</w:t>
        <w:br/>
        <w:br/>
        <w:t>5,500 homeopathic remedies</w:t>
        <w:br/>
        <w:t>Manual potentisation</w:t>
      </w:r>
    </w:p>
    <w:p>
      <w:r>
        <w:br/>
        <w:t>XEROPHYLLUM</w:t>
        <w:br/>
        <w:t>Tamalpais Lily, Basket Grass Flower</w:t>
        <w:br/>
        <w:t>Should prove curative in eczematous conditions, poison-oak, early typhoid states, etc.</w:t>
        <w:br/>
        <w:t>Mind.--Dull, cannot concentrate mind for study; forgets names; writes last letters of words first; misspells common words.</w:t>
        <w:br/>
        <w:t>Head.--Feels full, stuffed up, pain across forehead and above eyes. Great pressure at root of nose. Bewildered. Loss of consciousness. Pulsating headache.</w:t>
        <w:br/>
        <w:t>Eyes.--Painful, as of sand, smarting; difficult to focus for close work. Eyes feel sore, burn.</w:t>
        <w:br/>
        <w:t>Nose.--Stuffed; tightness at bridge of nose; acute nasal catarrh.</w:t>
        <w:br/>
        <w:t>Face.--Bloated in morning. Puffy under eyes.</w:t>
        <w:br/>
        <w:t>Throat.--Stitching pain upon swallowing.</w:t>
        <w:br/>
        <w:t>Stomach.--Feels full and heavy. Eructations sour; offensive, an hour after luncheon and dinner. Vomiting at 2 pm.</w:t>
        <w:br/>
        <w:t>Abdomen.--Intestinal flatulence. In morning rumbling in bowels, with desire for stool.</w:t>
        <w:br/>
        <w:t>Rectum.--Constipation, stools hard, small lumps. Difficult, soft stools, with much straining. Much flatus. Bearing-down pain in rectum.</w:t>
        <w:br/>
        <w:t>Urine.--Difficulty of retaining; dribbling when walking. Frequent urination at night.</w:t>
        <w:br/>
        <w:t>Female.--Bearing-down sensation. Vulva inflamed, with furious itching. Increased sexual desire, with ovarian and uterine pains and leucorrhoea.</w:t>
        <w:br/>
        <w:t>Respiratory.--Posterior nares raw; discharge thick, yellow mucus. Sneezing. Trachea sore; lumps feel constricted.</w:t>
        <w:br/>
        <w:t>Back.--Feels hot from sacrum to scapulae. Backache, extending down legs. Pain over kidneys. Heat deep in spine.</w:t>
        <w:br/>
        <w:t>Extremities.--Muscular lameness, trembling. Pain in knees. Limbs feel stiff (Rhus).</w:t>
        <w:br/>
        <w:t>Skin.--Erythema, with vesication and intense itching, stinging, and burning. Blisters, little lumps. Skin rough and cracked; feels like leather. Dermatitis, especially around knees. Inflammation resembling poison-oak. Inguinal glands and behind knee swollen.</w:t>
        <w:br/>
        <w:t>Modalities.--Worse, application of cold water, in afternoon and evening. Better, application of hot water, in morning, moving affected part.</w:t>
        <w:br/>
        <w:t>Relationship.--Compare: Rhus; Anacard; Grindelia.</w:t>
        <w:br/>
        <w:t>Dose.--Sixth potency or higher.</w:t>
        <w:br/>
        <w:br/>
        <w:t>XEROPHYLLUM is available at Remedia Homeopathy</w:t>
        <w:br/>
        <w:t>more information and order at Remedia Homeopathy</w:t>
        <w:br/>
        <w:br/>
        <w:t>5,500 homeopathic remedies</w:t>
        <w:br/>
        <w:t>Accessories for homeopathy doctors and patients</w:t>
      </w:r>
    </w:p>
    <w:p>
      <w:r>
        <w:br/>
        <w:t>YOHIMBINUM</w:t>
        <w:br/>
        <w:t>more information and order at Remedia Homeopathy</w:t>
        <w:br/>
        <w:br/>
        <w:t>Coryanthe Yohimbe</w:t>
        <w:br/>
        <w:t>Excites sexual organs and acts on central nervous system and respiratory center. An aphrodisiac, used in physiological doses, but contraindicated in all acute and chronic inflammations of abdominal organs. Homeopathically, should be of service in congestive conditions of the sexual organs. Causes hyperaemia of the milk glands and stimulates the function of lactation. Menorrhagia.</w:t>
        <w:br/>
        <w:t>Head.--Agitation, with flying sensations of heat in face. Disagreeable, metallic taste. Copious salivation. Nausea and eructation.</w:t>
        <w:br/>
        <w:t>Sexual.--Strong and lasting erections. Neurasthenic impotence. Bleeding piles. Intestinal haemorrhage. Urethritis.</w:t>
        <w:br/>
        <w:t>Fever.--Rigor; intense heat, waves of heat and chilliness, tendency to sweat.</w:t>
        <w:br/>
        <w:t>Sleep.--Sleepless. Thoughts of events of whole past life keep him awake.</w:t>
        <w:br/>
        <w:t>Dose.--As a sexual stimulant, ten drops of a one per cent solution, or hypodermic tablets of 0. 005 gm. Homeopathic dose, third potency.</w:t>
        <w:br/>
        <w:br/>
        <w:t>Yohimbinum is available at Remedia Homeopathy</w:t>
        <w:br/>
        <w:t>more information and order at Remedia Homeopathy</w:t>
        <w:br/>
        <w:t>Other names for this homeopathic remedy: Yohimbinum, Coryanthe yohimbe, Pausinystalia yohimbe,</w:t>
        <w:br/>
        <w:br/>
        <w:t>5,500 homeopathic remedies</w:t>
        <w:br/>
        <w:t>Family run pharmacy since 1760</w:t>
      </w:r>
    </w:p>
    <w:p>
      <w:r>
        <w:br/>
        <w:t>YUCCA FILAMENTOSA</w:t>
        <w:br/>
        <w:t>Bear-grass</w:t>
        <w:br/>
        <w:t>So-called bilious symptoms, with headache. Despondent and irritable.</w:t>
        <w:br/>
        <w:t>Head.--Aches as if top of head would fly off. Arteries of forehead throb. Nose red.</w:t>
        <w:br/>
        <w:t>Face.--Yellow; tongue yellow, coated, taking imprint of teeth (Merc; Pod; Rhus).</w:t>
        <w:br/>
        <w:t>Mouth.--Taste as of rotten eggs (Arnica).</w:t>
        <w:br/>
        <w:t>Throat.--Sensation as if something hung down from posterior nares; cannot get it up or down.</w:t>
        <w:br/>
        <w:t>Abdomen.--Deep pain in right side over liver, going through back. Stool yellowish brown, with bile.</w:t>
        <w:br/>
        <w:t>Male.--Burning and swelling of the prepuce, with redness of meatus. Gonorrhoea (Cann; Tussil).</w:t>
        <w:br/>
        <w:t>Skin.--Erythematous redness.</w:t>
        <w:br/>
        <w:t>Dose.--Tincture, to third potency.</w:t>
        <w:br/>
        <w:br/>
        <w:t>YUCCA FILAMENTOSA is available at Remedia Homeopathy</w:t>
        <w:br/>
        <w:t>more information and order at Remedia Homeopathy</w:t>
        <w:br/>
        <w:br/>
        <w:t>5,500 homeopathic remedies</w:t>
        <w:br/>
        <w:t>Manual potentisation</w:t>
      </w:r>
    </w:p>
    <w:p>
      <w:r>
        <w:br/>
        <w:t>ZINCUM METALLICUM</w:t>
        <w:br/>
        <w:t>more information and order at Remedia Homeopathy</w:t>
        <w:br/>
        <w:br/>
        <w:t>Zinc (ZINC)</w:t>
        <w:br/>
        <w:t>The provings picture cerebral depression. The word "fag" covers a large part of zinc action. Tissues are worn out faster than they are repaired. Poisoning from suppressed eruptions or discharges. The nervous symptoms of most importance. Defective vitality. Impending brain paralysis. Period of depression in disease. Spinal affections. Twitchings. Pain, as if between skin and flesh. Great relief from discharges. Chorea, from fright or suppressed eruption. Convulsions, with pale face and no heat. Marked anaemia with profound prostration. It causes a decrease in the number, and destruction of red blood corpuscles. Repercussed eruptive diseases. In chronic diseases with brain and spinal symptoms, trembling, convulsive twitching and fidgety feet are guiding symptoms.</w:t>
        <w:br/>
        <w:t>Mind.--Weak memory. Very sensitive to noise. Averse to work, to talk. Child repeats everything said to it. Fears arrest on account of a supposed crime. Melancholia. Lethargic, stupid. Paresis.</w:t>
        <w:br/>
        <w:t>Head.--Feels as if he would fall to left side. Headache from the smallest quantity of wine. Hydrocephalus. Rolls head from side to side. Bores head into pillow. Occipital pain, with weight on vertex. Automatic motion of head and hands. Brain-fag; headaches of overtaxed school children. Forehead cool; base of brain hot. Roaring in head. Starting in fright.</w:t>
        <w:br/>
        <w:t>Eyes.--Pterygium; smarting, lachrymation, itching. Pressure as if pressed into head. Itching and soreness of lids and inner angles. Ptosis. Rolling of eyes. Blurring of one-half of vision; worse, stimulants. Squinting. Amaurosis, with severe headache. Red and inflamed conjunctiva; worse, inner canthus.</w:t>
        <w:br/>
        <w:t>Ears.--Tearing, stitches, and external swelling. Discharge of fetid pus.</w:t>
        <w:br/>
        <w:t>Nose.--Sore feeling high up; pressure upon root.</w:t>
        <w:br/>
        <w:t>Face.--Pale lips, and corners of mouth cracked. Redness and itching eruption on chin. Tearing in facial bones.</w:t>
        <w:br/>
        <w:t>Mouth.--Teeth loose. Gums bleed. Gnashing of teeth. Bloody taste. Blisters on tongue. Difficult dentition; child weak; cold and restless feet.</w:t>
        <w:br/>
        <w:t>Throat.--Dry; constant inclination to hawk up tenacious mucus. Rawness and dryness in throat and larynx. Pain in muscles of throat when swallowing.</w:t>
        <w:br/>
        <w:t>Stomach.-- Hiccough, nausea, vomiting of bitter mucus. Burning in stomach, heartburn from sweet things. Cannot stand smallest quantity of wine. Ravenous hunger about 11 am (Sulph). Great greediness when eating; cannot eat fast enough. Atonic dyspepsia, feeling as if stomach were collapsed.</w:t>
        <w:br/>
        <w:t>Abdomen.--Pain after a light meal, with tympanitis. Pain in spot beneath navel. Gurgling and griping; distended. Flatulent colic, with retraction of abdomen (Plumb). Enlarged, indurated sore liver. Reflex symptoms from floating kidney. Griping after eating.</w:t>
        <w:br/>
        <w:t>Urine.--Can only void urine when sitting bent backwards. Hysterical retention. Involuntary urination when walking, coughing or sneezing.</w:t>
        <w:br/>
        <w:t>Rectum.--Hard, small, constipated stool. Cholera infantum, with tenesmus; green mucous discharges. Sudden cessation of diarrhoea, followed by cerebral symptoms.</w:t>
        <w:br/>
        <w:t>Male.--Testicles swelled, drawn up. Erections violent. Emissions with hypochondriasis. Falling off of hair (pubic). Drawing in testicles up to spermatic cord.</w:t>
        <w:br/>
        <w:t>Female.--Ovarian pain, especially left; can't keep still (Viburn). Nymphomania of lying-in women. Menses too late, suppressed; lochia suppressed (Puls). Breasts painful. Nipples sore. Menses flow more at night (Bov). Complaints all better during menstrual flow. (Eupion; Lach). All the female symptoms are associated with restlessness, depression, coldness spinal tenderness and restless feet. Dry cough before and during menses.</w:t>
        <w:br/>
        <w:t>Respiratory.--Burning pressure beneath sternum. Constriction and cutting in chest. Hoarseness. Debilitating, spasmodic cough; worse, eating sweet things. Child grasps genitals during cough. Asthmatic bronchitis, with constriction, of chest. Dyspnoea better as soon as expectoration appears.</w:t>
        <w:br/>
        <w:t>Back.--Pain in small of back. Cannot bear back touched (Sul; Therid; Cinch). Tension and stinging between shoulders. Spinal irritation. Dull aching about the last dorsal or first lumbar vertebrae; worse sitting. Burning along spine. Nape of neck weary from writing or any exertion. Tearing in shoulder-blades.</w:t>
        <w:br/>
        <w:t>Extremities.--Lameness, weakness, trembling and twitching of various muscles. Chilblains (Agar). Feet in continued motion; cannot keep still. Large varicose veins on legs. Sweaty. Convulsions, with pale face. Transverse pains, especially in upper extremity. Soles of feet sensitive. Steps with entire sole of foot on floor.</w:t>
        <w:br/>
        <w:t>Sleep.--Cries out during sleep; body jerks; wakes frightened, stared. Nervous motion of feet when asleep. Loud screaming out at night in sleep without being aware of it. Somnambulism (Kali phos).</w:t>
        <w:br/>
        <w:t>Skin.--Varicose veins, especially of lower extremities (Puls). Formication of feet and legs as from bugs crawling over the skin, preventing sleep. Eczema, especially in the anaemic and neurotic. Itching of thighs and hollow of knees. Retrocession of eruptions.</w:t>
        <w:br/>
        <w:t>Fever.--Frequent, febrile shiverings down back. Cold extremities. Night-sweat. Profuse sweat on feet.</w:t>
        <w:br/>
        <w:t>Modalities.--Worse, at menstrual period, from touch, between 5 to 7 pm; after dinner, from wine. Better, while eating, discharges, and appearance of eruptions.</w:t>
        <w:br/>
        <w:t>Relationship.--Compare: Agaric; Ign; Plumb; Argent; Puls; Helleb; Tuberc. Inimical: Nux; Cham. Compare in amelioration by secretions: Lach; Stan; Mosch.</w:t>
        <w:br/>
        <w:t>Compare: Zincum aceticum (effects of night-watching and erysipelas; brain feels sore; Rademacher's solution, five-drop doses three times a day in water, for those who are compelled to work, on an insufficient amount of sleep); Zinc, bromatum (dentition, chorea, hydrocephalus); Zinc oxydatum (Nausea and sour taste). Sudden vomiting in children. Vomiting of bile and diarrhoea. Flatulent abdomen. Watery stools with tenesmus. Debility after grip. Fiery red face, great drowsiness with dreamlike unrefreshing sleep. Similar to effect of night watching. Mental and physical exertion (Rademacher). Zinc. Sulph, not repeated frequently (high potency) will clear up opacities of the cornea (McFarland). Corneitis; granular lids; tongue paralyzed; cramps in arms and legs; trembling and convulsions. Hypochondriasis due to masturbation; nervous headaches; Zinc cyanatum (as a remedy for meningitis and cerebro-spinal meningitis, paralysis agitans, chorea, and hysteria, it has received some attention); Zinc ars (chorea, anaemia, profound exhaustion on slight exertion. Depression and marked involvement of lower extremities); Zinc carb (post-gonorrhoeal throat affections, tonsils swollen, bluish superficial spots); Zinc phos (herpes zoster 1x); Zinc muriat (disposition to pick the bedclothes; sense of smell and taste perverted; bluish-green tint of skin; cold and sweaty); Zinc phos (neuralgia of head and face; lightning-like pains in locomotor ataxia, brain-fag, nervousness, and vertigo; sexual excitement and sleeplessness); Ammon valerian (violent neuralgia, with great nervous agitation); Zinc picricum (facial paralysis; brain-fag, headache in Bright's disease; seminal emissions; loss of memory and energy). Oxide of zinc is used locally as an astringent and stimulant application to unhealthy ulcers, fissures, intertrigo, burns, etc.</w:t>
        <w:br/>
        <w:t>Dose.--Second to sixth potency.</w:t>
        <w:br/>
        <w:br/>
        <w:t>Zincum metallicum is available at Remedia Homeopathy</w:t>
        <w:br/>
        <w:t>more information and order at Remedia Homeopathy</w:t>
        <w:br/>
        <w:t>Other names for this homeopathic remedy: Zincum metallicum, Zincum,</w:t>
        <w:br/>
        <w:br/>
        <w:t>5,500 homeopathic remedies</w:t>
        <w:br/>
        <w:t>Manual potentisation</w:t>
      </w:r>
    </w:p>
    <w:p>
      <w:r>
        <w:br/>
        <w:t>ZINCUM VALERIANICUM</w:t>
        <w:br/>
        <w:t>Valerinate of Zinc (ZINCUM VALERIANUM)</w:t>
        <w:br/>
        <w:t>A remedy for neuralgia, hysteria, angina pectoris, and other painful affections, notably in ovarian affections. Epilepsy without aura. Hysterical heart-pain. Facial neuralgia, violent in left temple and inferior maxillary. Sleeplessness in children. Obstinate hiccough.</w:t>
        <w:br/>
        <w:t>Head.--Violent, neuralgic, intermittent headaches. Becomes almost insane with pain, which is piercing and stabbing. Uncontrollable sleeplessness from pain in head with melancholy.</w:t>
        <w:br/>
        <w:t>Female.--Ovaralgia; pain shoots down limbs, even too foot.</w:t>
        <w:br/>
        <w:t>Extremities.--Severe pain in neck and spine. Cannot sit still; must keep legs in constant motion. Sciatic neuralgia.</w:t>
        <w:br/>
        <w:t>Dose.--First and second trituration. Must be continued for some time in treatment of neuralgia.</w:t>
        <w:br/>
        <w:br/>
        <w:t>ZINCUM VALERIANICUM is available at Remedia Homeopathy</w:t>
        <w:br/>
        <w:t>more information and order at Remedia Homeopathy</w:t>
        <w:br/>
        <w:br/>
        <w:t>66,000 customers from 67 countries</w:t>
        <w:br/>
        <w:t>excellent &gt;more</w:t>
      </w:r>
    </w:p>
    <w:p>
      <w:r>
        <w:br/>
        <w:t>ZINGIBER OFFICINALE</w:t>
        <w:br/>
        <w:t>Ginger (ZINGIBER)</w:t>
        <w:br/>
        <w:t>States of debility in the digestive tract, and sexual system and respiratory troubles, call for this remedy. Complete cessation of function of kidneys.</w:t>
        <w:br/>
        <w:t>Head.--Hemicrania; sudden glimmering before eyes; feels confused and empty. Pain over eyebrows.</w:t>
        <w:br/>
        <w:t>Nose.--Feels obstructed and dry. Intolerable itching; red pimples.</w:t>
        <w:br/>
        <w:t>Stomach.--Taste of food remains long, especially of bread and toast. Feels heavy, like from a stone. Complaints from eating melons and drinking impure water. Acidity (Calc; Robinia). Heaviness in stomach on awakening with wind and rumbling, great thirst and emptiness. Pain from pit to under sternum, worse eating.</w:t>
        <w:br/>
        <w:t>Abdomen.--Colic, diarrhoea, extremely loose bowels. Diarrhoea from drinking bad water, with much flatulence, cutting pain, relaxation of sphincter. Hot, sore, painful anus during pregnancy. Chronic intestinal catarrh. Anus red and inflamed. Haemorrhoids hot, painful, sore. (Aloe).</w:t>
        <w:br/>
        <w:t>Urinary.--Frequent desire tu urinate. Stinging, burning in orifice. Yellow discharge from urethra. Urine thick, turbid, of strong odor, suppressed. Complete suppression after typhoid. After urinating, continues to ooze in drops.</w:t>
        <w:br/>
        <w:t>Male.--Itching of prepuce. Sexual desire excited; painful erections. Emissions.</w:t>
        <w:br/>
        <w:t>Respiratory.--Hoarseness. Smarting below larynx; breathing difficult. Asthma, without anxiety, worse toward morning. Scratching sensation in throat; stitches in chest. Cough dry, hacking; copious morning sputa.</w:t>
        <w:br/>
        <w:t>Extremities.--Very weak in all joints. Back lame. Cramps in soles and palms.</w:t>
        <w:br/>
        <w:t>Relationship.--Compare: Calad.</w:t>
        <w:br/>
        <w:t>Antidote: Nux.</w:t>
        <w:br/>
        <w:t>Dose.--First to sixth potency.</w:t>
        <w:br/>
        <w:br/>
        <w:t>ZINGIBER OFFICINALE is available at Remedia Homeopathy</w:t>
        <w:br/>
        <w:t>more information and order at Remedia Homeopathy</w:t>
        <w:br/>
        <w:br/>
        <w:t>66,000 customers from 67 countries</w:t>
        <w:br/>
        <w:t>excellent &gt;more</w:t>
      </w:r>
    </w:p>
    <w:p>
      <w:r>
        <w:br/>
        <w:t>ZIZIA AUREA</w:t>
        <w:br/>
        <w:t>Meadow Parsnip (THASPIUM AUREUM - ZIZIA)</w:t>
        <w:br/>
        <w:t>Hysteria, epilepsy, chorea, hypochondriasis, come within the sphere of this remedy.</w:t>
        <w:br/>
        <w:t>Mind.--Suicidal; depressed; laughing and weeping moods alternate.</w:t>
        <w:br/>
        <w:t>Head.--Pressure on top, in right temple, associated with backache.</w:t>
        <w:br/>
        <w:t>Male.--Great lassitude following coitus. Sexual power increased.</w:t>
        <w:br/>
        <w:t>Female.--Intermittent neuralgia of left ovary. Acrid, profuse leucorrhoea, with retarded menses.</w:t>
        <w:br/>
        <w:t>Respiratory.--Dry cough, with stitches in chest. Dyspnoea.</w:t>
        <w:br/>
        <w:t>Extremities.--Unusual tired feeling. Chorea, especially during sleep. Fidgety legs (Tarant). Lameness in arms and spasmodic twitching.</w:t>
        <w:br/>
        <w:t>Modalities.--Worse, during sleep.</w:t>
        <w:br/>
        <w:t>Relationship.--Compare: Agar; Stram; Tarant; Cicuta; Aethusa.</w:t>
        <w:br/>
        <w:t>Dose.--Tincture, to third potency.</w:t>
        <w:br/>
        <w:br/>
        <w:t>ZIZIA AUREA is available at Remedia Homeopathy</w:t>
        <w:br/>
        <w:t>more information and order at Remedia Homeopathy</w:t>
        <w:br/>
        <w:br/>
        <w:t>5,500 homeopathic remedies</w:t>
        <w:br/>
        <w:t>Family run pharmacy since 1760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