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abies canadensis</w:t>
        <w:br/>
        <w:t>Materia Medica</w:t>
        <w:br/>
        <w:t>Mucous membranes are affected by Abies can and gastric symptoms are most marked, and a catarrhal condition of the stomach is produced. There are peculiar cravings and chilly sensations that are very characteristic, especially for women with uterine displacement, probably due to defective nutrition with debility. Respiration and heart action labored. Wants to lie down all the time; skin cold and clammy, hands cold; very faint. Right lung and liver feel small and hard. Gleet.</w:t>
        <w:br/>
        <w:t>Head: Feels light-headed, tipsy. Irritable.</w:t>
        <w:br/>
        <w:t>Stomach: Canine hunger with torpid liver. Gnawing, hungry, faint feeling at the epigastrium. Great appetite, craving for meat, pickles, radishes, turnips, artichokes, coarse food. Tendency to eat far beyond capacity for digestion. Burning and distention of stomach and abdomen with palpitation. Flatulence disturbs the heart's action. Pain in right shoulder-blade, and constipation, with burning in rectum.</w:t>
        <w:br/>
        <w:t>Female: Uterine displacements. Sore feeling at fundus of uterus, relieved by pressure. Prostration; wants to lie down all the time. Thinks womb is soft and feeble.</w:t>
        <w:br/>
        <w:t>Fever: Cold shivering, as if blood were ice-water (Acon). Chills run down back. Cold water feeling between shoulders (Ammon mur). Skin clammy and sticky. Night-sweat (China).</w:t>
        <w:br/>
        <w:br/>
        <w:br/>
        <w:t>abies canadensis is available at Remedia Homeopathy</w:t>
        <w:br/>
        <w:t>more information and order at Remedia Homeopathy</w:t>
        <w:br/>
        <w:br/>
        <w:t>66,000 customers from 67 countries</w:t>
        <w:br/>
        <w:t>excellent &gt;more</w:t>
      </w:r>
    </w:p>
    <w:p>
      <w:r>
        <w:br/>
        <w:t>abies nigra</w:t>
        <w:br/>
        <w:t>Materia Medica</w:t>
        <w:br/>
        <w:t>A powerful and long-acting remedy, in various forms of disease, whenever the characteristic stomach symptoms are present. Most of the symptoms are associated with the gastric disturbances. In dyspeptic troubles of the aged, with functional heart symptoms; also after tea or tobacco. Constipation. Pain in external meatus.</w:t>
        <w:br/>
        <w:t>Head: Hot, with flushed cheeks. Low-spirited. Dull during the day, wakeful at night. Unable to think.</w:t>
        <w:br/>
        <w:t>Stomach: Pain in stomach always comes on after eating. Sensation of a lump that hurts, as if a hard-boiled egg had lodged in cardiac end of stomach; continual distressing constriction just above the pit of the stomach, as if everything were knotted up. Total loss of appetite in morning, but great craving for food at noon and night. Offensive breath. Eructations.</w:t>
        <w:br/>
        <w:t>Chest: Painful sensation, as if something were lodged in the chest and had to be coughed up; lungs feel compressed. Cannot be fully expanded. Worse coughing; waterbrash succeeds cough. Choking sensation in throat. Dyspnoea; worse lying down; sharp, cutting pain in heart; heart's action heavy and slow; tachycardia, bradycardia.</w:t>
        <w:br/>
        <w:t>Back: Pain in small of back. Rheumatic pains and aching in bones.</w:t>
        <w:br/>
        <w:t>Sleep: Wakeful and restless at night, with hunger. Bad dreams.</w:t>
        <w:br/>
        <w:t>Fever: Alternate heat and cold; chronic intermittent fever, with pain in stomach.</w:t>
        <w:br/>
        <w:t>Modalities: Worse after eating.</w:t>
        <w:br/>
        <w:t>Compare</w:t>
        <w:br/>
        <w:t>Lump in stomach--China, Bryon, Pulsat</w:t>
        <w:br/>
        <w:t>Compare</w:t>
        <w:br/>
        <w:t>other Conifers--Thuja, Sabina, Cupressus (painful indigestion</w:t>
        <w:br/>
        <w:t>Compare</w:t>
        <w:br/>
        <w:t>Nux vom, Kali carb</w:t>
        <w:br/>
        <w:br/>
        <w:t>abies nigra is available at Remedia Homeopathy</w:t>
        <w:br/>
        <w:t>more information and order at Remedia Homeopathy</w:t>
        <w:br/>
        <w:br/>
        <w:t>5,500 homeopathic remedies</w:t>
        <w:br/>
        <w:t>Accessories for homeopathy doctors and patients</w:t>
      </w:r>
    </w:p>
    <w:p>
      <w:r>
        <w:br/>
        <w:t>abrotanum</w:t>
        <w:br/>
        <w:t>more information and order at Remedia Homeopathy</w:t>
        <w:br/>
        <w:br/>
        <w:t>Materia Medica</w:t>
        <w:br/>
        <w:t>A very useful remedy in marasmus, especially of lower extremities only, yet with good appetite. Metastasis. Rheumatism following checked diarrhoea. Ill effects of suppressed conditions especially in gouty subjects. Tuberculous peritonitis. Exudative pleurisy and other exudative processes. After operation upon the chest for hydrothorax or empyaemia, a pressing sensation remains. Aggravation of haemorrhoids when rheumatism improves. Nosebleed and hydrocele in boys.</w:t>
        <w:br/>
        <w:t>Great weakness after influenza (Kali phos).</w:t>
        <w:br/>
        <w:t>Mind: Cross, irritable, anxious, depressed.</w:t>
        <w:br/>
        <w:t>Face: Wrinkled, cold, dry, pale. Blue rings around dull-looking eyes. Comedones, with emaciation. Nosebleed. Angioma of the face.</w:t>
        <w:br/>
        <w:t>Stomach: Slimy taste. Appetite good, but emaciation progresses. Food passes undigested. Pain in stomach; worse at night; cutting, gnawing pain. Stomach feels as if swimming in water; feels cold. Gnawing hunger and whining. Indigestion, with vomiting of large quantities of offensive fluid.</w:t>
        <w:br/>
        <w:t>Abdomen: Hard lumps in abdomen. Distended. Alternate diarrhoea and constipation. Haemorrhoids; frequent urging; bloody stools; worse as rheumatic pains abate. Ascarides. Oozing from umbilicus. Sensation as if bowels were sinking down.</w:t>
        <w:br/>
        <w:t>Respiratory: Raw feeling. Impeded respiration. Dry cough following diarrhoea. Pain across chest; severe in region of heart.</w:t>
        <w:br/>
        <w:t>Back: Neck so weak cannot hold head up. Back lame, weak, and painful. Pain in lumbar region extending along spermatic cord. Pain in sacrum, with haemorrhoids.</w:t>
        <w:br/>
        <w:t>Extremities: Pain in shoulders, arms, wrists, and ankles. Pricking and coldness in fingers and feet. Legs greatly emaciated. Joints stiff and lame. Painful contraction of limbs (Amm mur).</w:t>
        <w:br/>
        <w:t>Skin: Eruptions come out on face; are suppressed, and the skin becomes purplish. Skin flabby and loose. Furuncles. Falling out of hair. Itching chilblains.</w:t>
        <w:br/>
        <w:t>Modalities: Worse, cold air, checked secretions. Better, motion.</w:t>
        <w:br/>
        <w:t>Compare</w:t>
        <w:br/>
        <w:t>Scrophularia; Bryonia; Stellaria;</w:t>
        <w:br/>
        <w:t>Compare</w:t>
        <w:br/>
        <w:t>Benzoic acid, in gout. Iodine,</w:t>
        <w:br/>
        <w:t>Compare</w:t>
        <w:br/>
        <w:t>Natr mur in marasmus</w:t>
        <w:br/>
        <w:br/>
        <w:t>Artemisia abrotanum is available at Remedia Homeopathy</w:t>
        <w:br/>
        <w:t>more information and order at Remedia Homeopathy</w:t>
        <w:br/>
        <w:t>Other names for this homeopathic remedy: Artemisia abrotanum, Abrot., Abrotanum, Eberraute, Southernwood, Stabwurz,</w:t>
        <w:br/>
        <w:br/>
        <w:t>5,500 homeopathic remedies</w:t>
        <w:br/>
        <w:t>Manual potentisation</w:t>
      </w:r>
    </w:p>
    <w:p>
      <w:r>
        <w:br/>
        <w:t>abrus precatorius</w:t>
        <w:br/>
        <w:t>Materia Medica</w:t>
        <w:br/>
        <w:t>Epithelioma, lupus, ulcers, granular lids.</w:t>
        <w:br/>
        <w:t>Eyes: Purulent conjunctivitis; inflammation spreads to face and neck. Granular ophthalmia. Keratitis.</w:t>
        <w:br/>
        <w:t>Compare</w:t>
        <w:br/>
        <w:t>Jequiritol (in cases of trachoma and pannus to engraft a new purulent inflammation. The proteid poisons contained in Jequirity seeds are almost identical in their physiological and toxic properties with the similar principles found in snake venom</w:t>
        <w:br/>
        <w:br/>
        <w:t>abrus precatorius is available at Remedia Homeopathy</w:t>
        <w:br/>
        <w:t>more information and order at Remedia Homeopathy</w:t>
        <w:br/>
        <w:br/>
        <w:t>5,500 homeopathic remedies</w:t>
        <w:br/>
        <w:t>Accessories for homeopathy doctors and patients</w:t>
      </w:r>
    </w:p>
    <w:p>
      <w:r>
        <w:br/>
        <w:t>absinthium</w:t>
        <w:br/>
        <w:t>more information and order at Remedia Homeopathy</w:t>
        <w:br/>
        <w:br/>
        <w:t>Materia Medica</w:t>
        <w:br/>
        <w:t>A perfect picture of epileptiform seizure is produced by this drug. Nervous tremors precede attacks. Sudden and severe giddiness, delirium with hallucinations and loss of consciousness. Nervous excitement and sleeplessness. Cerebral irritation, hysterical and infantile spasms come within range of this remedy. Poisoning by mushrooms. Chorea. Tremor. Nervousness, excitement, and sleeplessness in children.</w:t>
        <w:br/>
        <w:t>Mind: Hallucinations. Frightful visions. Kleptomania. Loss of memory. Forgets what has recently happened. Wants nothing to do with anybody. Brutal.</w:t>
        <w:br/>
        <w:t>Head: Vertigo, with tendency to fall backward. General confusion. Wants head low. Pupils dilated unequally. Face blue. Spasmodic facial twitching. Dull occipital headache (Gelsem, Picric ac).</w:t>
        <w:br/>
        <w:t>Mouth: Jaws fixed. Bites tongue; trembles; feels as if swollen and too large; protruding.</w:t>
        <w:br/>
        <w:t>Throat: Scalded sensation; as of a lump.</w:t>
        <w:br/>
        <w:t>Stomach: Nausea; retching; eructation. Bloated around waist and abdomen. Wind colic.</w:t>
        <w:br/>
        <w:t>Urine: Constant desire. Very strong odor; deep yellow color (Kali phos).</w:t>
        <w:br/>
        <w:t>Sexual: Darting pain in right ovary. Spermatorrhoea, with relaxed, enfeebled parts. Premature menopause.</w:t>
        <w:br/>
        <w:t>Chest: Sensation of weight on chest. Irregular, tumultuous action of heart can be heard in back.</w:t>
        <w:br/>
        <w:t>Extremities: Pain in limbs. Paralytic symptoms.</w:t>
        <w:br/>
        <w:t>Compare</w:t>
        <w:br/>
        <w:t>Alcohol; Artemisia; Hydrocy acid; Cina; Cicuta</w:t>
        <w:br/>
        <w:br/>
        <w:t>Artemisia absinthium is available at Remedia Homeopathy</w:t>
        <w:br/>
        <w:t>more information and order at Remedia Homeopathy</w:t>
        <w:br/>
        <w:t>Other names for this homeopathic remedy: Artemisia absinthium, Absinth, Absinthium, Common Wormwood, Wermut, Wiegenkraut,</w:t>
        <w:br/>
        <w:br/>
        <w:t>5,500 homeopathic remedies</w:t>
        <w:br/>
        <w:t>Manual potentisation</w:t>
      </w:r>
    </w:p>
    <w:p>
      <w:r>
        <w:br/>
        <w:t>acalypha indica</w:t>
        <w:br/>
        <w:t>Materia Medica</w:t>
        <w:br/>
        <w:t>A drug having a marked action on the alimentary canal and respiratory organs. It is indicated in incipient phthisis, with hard, racking cough, bloody expectoration, arterial haemorrhage, but no febrile disturbance. Very weak in the morning, gains strength during day. Progressive emaciation. All pathological haemorrhages having notably a morning aggravation.</w:t>
        <w:br/>
        <w:t>Chest: Cough dry, hard, followed by haemoptysis; worse in morning and at night. Constant and severe pain in chest. Blood bright red and not profuse in morning; dark and clotted in afternoon. Pulse soft and compressible. Burning in pharynx, oesophagus, and stomach.</w:t>
        <w:br/>
        <w:t>Abdomen: Burning in intestines. Spluttering diarrhoea with forcible expulsion of noisy flatus, bearing down pains and tenesmus. Rumbling distention, and griping pain in abdomen. Rectal haemorrhage; worse in morning.</w:t>
        <w:br/>
        <w:t>Skin: Jaundice. Itching and circumscribed furuncle-like swellings.</w:t>
        <w:br/>
        <w:t>Modalities: Worse in morning.</w:t>
        <w:br/>
        <w:t>Compare</w:t>
        <w:br/>
        <w:t>Millefol; Phosphor; Acetic acid; Kali nit</w:t>
        <w:br/>
        <w:br/>
        <w:t>acalypha indica is available at Remedia Homeopathy</w:t>
        <w:br/>
        <w:t>more information and order at Remedia Homeopathy</w:t>
        <w:br/>
        <w:br/>
        <w:t>5,500 homeopathic remedies</w:t>
        <w:br/>
        <w:t>Manual potentisation</w:t>
      </w:r>
    </w:p>
    <w:p>
      <w:r>
        <w:br/>
        <w:t>acetanilidum</w:t>
        <w:br/>
        <w:t>more information and order at Remedia Homeopathy</w:t>
        <w:br/>
        <w:br/>
        <w:t>Materia Medica</w:t>
        <w:br/>
        <w:t>Depresses heart, respiration and blood pressure, lowers temperature. Cyanosis and collapse. Increased susceptibility to cold. Destroys red blood corpuscles; pallor.</w:t>
        <w:br/>
        <w:t>Head: Enlarged sensation. Fainting. Moral depravity.</w:t>
        <w:br/>
        <w:t>Eyes: Pallor of optic discs, contracted visual field and shrinking retinal vessel; mydriasis.</w:t>
        <w:br/>
        <w:t>Heart: Weak, irregular, with blue mucous membranes, albuminuria, oedema of feet and ankles.</w:t>
        <w:br/>
        <w:t>Compare</w:t>
        <w:br/>
        <w:t>Antipyrin</w:t>
        <w:br/>
        <w:br/>
        <w:t>Acetanilidum is available at Remedia Homeopathy</w:t>
        <w:br/>
        <w:t>more information and order at Remedia Homeopathy</w:t>
        <w:br/>
        <w:t>Other names for this homeopathic remedy: Acetanilidum, Anilinessigsäure, Antifebrinum,</w:t>
        <w:br/>
        <w:br/>
        <w:t>66,000 customers from 67 countries</w:t>
        <w:br/>
        <w:t>excellent &gt;more</w:t>
      </w:r>
    </w:p>
    <w:p>
      <w:r>
        <w:br/>
        <w:t>aceticum acidum</w:t>
        <w:br/>
        <w:t>Materia Medica</w:t>
        <w:br/>
        <w:t>This drug produces a condition of profound anaemia, with some dropsical symptoms, great debility, frequent fainting, dyspnoea, weak heart, vomiting, profuse urination and sweat. Haemorrhage from any part. Especially indicated in pale, lean persons, with lax, flabby muscles. Wasting and debility. Acetic acid has the power to liquefy albuminous and fibrinous deposits. Epithelial cancer, internally and locally (W Owens). Sycosis with nodules and formations in the joints. Hard chancre. The 1x solution will soften and cause formation of pus.</w:t>
        <w:br/>
        <w:t>Mind: Irritable, worried about business affairs.</w:t>
        <w:br/>
        <w:t>Head: Nervous headache, from abuse of narcotics. Blood rushes to head with delirium. Temporal vessels distended. Pain across root of tongue.</w:t>
        <w:br/>
        <w:t>Face: Pale, waxen, emaciated. Eyes sunken, surrounded by dark rings. Bright red. Sweaty. Epithelioma of lip. Cheeks hot and flushed. Aching in left jaw-point.</w:t>
        <w:br/>
        <w:t>Stomach: Salivation. Fermentation in stomach. Intense burning thirst. Cold drinks distress. Vomits after every kind of food. Epigastric tenderness. Burning pain as of an ulcer. Cancer of stomach. Sour belching and vomiting. Burning waterbrash and profuse salivation. Hyperchlorhydria and gastralgia. Violent burning pain in stomach and chest, followed by coldness of skin and cold sweat on forehead. Stomach feels as if she had taken a lot of vinegar.</w:t>
        <w:br/>
        <w:t>Abdomen: Feels as if abdomen was sinking in. Frequent watery stools, worse in morning. Tympanitic. Ascites. Haemorrhage from bowels.</w:t>
        <w:br/>
        <w:t>Urine: Large quantities of pale urine. Diabetes, with great thirst and debility (Phos ac).</w:t>
        <w:br/>
        <w:t>Female: Excessive catamenia. Haemorrhages after labor. Nausea of pregnancy. Breasts painfully enlarged, distended with milk. Milk impoverished, bluish, transparent, sour. Anaemia of nursing mothers.</w:t>
        <w:br/>
        <w:t>Respiratory: Hoarse, hissing respiration; difficult breathing; cough when inhaling. Membranous croup. Irritation of trachea and bronchial tubes. False membrane in throat. Profuse bronchorrhoea. Putrid sore throat (gargle).</w:t>
        <w:br/>
        <w:t>Back: Pain in back, relieved only by lying on abdomen.</w:t>
        <w:br/>
        <w:t>Extremities: Emaciation. Å’dema of feet and legs.</w:t>
        <w:br/>
        <w:t>Skin: Pale, waxen, oedematous. Burning, dry, hot skin, or bathed in profuse sweat. Diminished sensibility of the surface of body. Useful after stings, bites, etc. Varicose swellings. Scurvy; anasarca. Bruises; sprains.</w:t>
        <w:br/>
        <w:t>Fever: Hectic, with drenching night-sweats. Red spot on left cheek. No thirst in fever. Ebullitions. Sweat profuse, cold.</w:t>
        <w:br/>
        <w:t>Compare</w:t>
        <w:br/>
        <w:t>Ammon acet (Profuse saccharine urine, patient is bathed in sweat).</w:t>
        <w:br/>
        <w:t>Compare</w:t>
        <w:br/>
        <w:t>Benzoin oderiferum--Spice-wood (night sweats).</w:t>
        <w:br/>
        <w:t>Compare</w:t>
        <w:br/>
        <w:t>Ars; China; Digitalis;</w:t>
        <w:br/>
        <w:t>Compare</w:t>
        <w:br/>
        <w:t>Liatris (General anasarca in heart and kidney disease, dropsy, and chronic diarrhoea</w:t>
        <w:br/>
        <w:t>Relationship</w:t>
        <w:br/>
        <w:t>Acetic acid is antidotal to all anaesthetic vapors. Counteracts sausage poisoning</w:t>
        <w:br/>
        <w:br/>
        <w:t>aceticum acidum is available at Remedia Homeopathy</w:t>
        <w:br/>
        <w:t>more information and order at Remedia Homeopathy</w:t>
        <w:br/>
        <w:br/>
        <w:t>5,500 homeopathic remedies</w:t>
        <w:br/>
        <w:t>Family run pharmacy since 1760</w:t>
      </w:r>
    </w:p>
    <w:p>
      <w:r>
        <w:br/>
        <w:t>aconitum napellus</w:t>
        <w:br/>
        <w:t>Materia Medica</w:t>
        <w:br/>
        <w:t>A state of fear, anxiety; anguish of mind and body. Physical and mental restlessness, fright, is the most characteristic manifestation of Aconite. Acute, sudden, and violent invasion, with fever, call for it. Does not want to be touched. Sudden and great sinking of strength. Complaints and tension caused by exposure to dry, cold weather, draught of cold air, checked perspiration, also complaints from very hot weather, especially gastro-intestinal disturbances, etc. First remedy in inflammations, inflammatory fevers. Serous membranes and muscular tissues affected markedly. Burning in internal parts; tingling, coldness and numbness. Influenza. Tension of arteries; emotional and physical mental tension explain many symptoms. When prescribing Aconite remember Aconite causes only functional disturbance, no evidence that it can produce tissue change--its action is brief and shows no periodicity. Its sphere is in the beginning of an acute disease and not to be continued after pathological change comes. In Hyperaemia, congestion not after exudation has set in. Influenza (Influenzin)</w:t>
        <w:br/>
        <w:br/>
        <w:t>aconitum napellus is available at Remedia Homeopathy</w:t>
        <w:br/>
        <w:t>more information and order at Remedia Homeopathy</w:t>
        <w:br/>
        <w:br/>
        <w:t>5,500 homeopathic remedies</w:t>
        <w:br/>
        <w:t>Manual potentisation</w:t>
      </w:r>
    </w:p>
    <w:p>
      <w:r>
        <w:br/>
        <w:t>actaea spicata</w:t>
        <w:br/>
        <w:t>Materia Medica</w:t>
        <w:br/>
        <w:t>Is a rheumatic remedy, especially of the small joints; tearing, tingling pains characterize it. Wrist-rheumatism. Pulsations over whole body, especially liver and renal region. Cardiovascular spasm. Pains worse from touch and motion.</w:t>
        <w:br/>
        <w:t>Head: Fearful, starts easily; confused. Ebullition of blood to head excited by drinking coffee. Vertigo, tearing headache, better in open air, throbbing in brain, pain from crown to between eyebrows; heat in forehead, pain in left frontal eminence as if bone were crushed. Itching of scalp alternating with heat; nose red at tip, fluent coryza.</w:t>
        <w:br/>
        <w:t>Face: Violent pain in upper jaw, running from teeth through malar bones to temples. Perspiration on face and head.</w:t>
        <w:br/>
        <w:t>Stomach: Tearing, darting pains in epigastric region, with vomiting. Cramp-like pains in stomach and epigastrium, with difficult breathing; sense of suffocation. Sudden lassitude after eating.</w:t>
        <w:br/>
        <w:t>Abdomen: Spasmodic retraction. Sticking pain and distension of hypogastrium.</w:t>
        <w:br/>
        <w:t>Respiratory: Short, irregular breathing at night, while lying. Great oppression. Shortness of breath on exposure to cold air.</w:t>
        <w:br/>
        <w:t>Extremities: Tearing pains in loins. Rheumatic pains in small joints, wrist, (Ulmus) fingers, ankles, toes. Swelling of joints from slight fatigue. Wrist swollen, red, worse any motion. Paralytic weakness in the hands. Lame feeling in arms. Pain in knee. Sudden lassitude after talking or eating.</w:t>
        <w:br/>
        <w:t>Compare</w:t>
        <w:br/>
        <w:t>Cimicif; Cauloph; Led</w:t>
        <w:br/>
        <w:br/>
        <w:t>actaea spicata is available at Remedia Homeopathy</w:t>
        <w:br/>
        <w:t>more information and order at Remedia Homeopathy</w:t>
        <w:br/>
        <w:br/>
        <w:t>5,500 homeopathic remedies</w:t>
        <w:br/>
        <w:t>Family run pharmacy since 1760</w:t>
      </w:r>
    </w:p>
    <w:p>
      <w:r>
        <w:br/>
        <w:t>adonis vernalis</w:t>
        <w:br/>
        <w:t>Materia Medica</w:t>
        <w:br/>
        <w:t>A heart medicine, after rheumatism or influenza, or Bright's disease, where the muscles of the heart are in stage of fatty degeneration, regulating the pulse and increasing the power of contractions of heart, with increased urinary secretions. Most valuable in cardiac dropsy. Low vitality, with weak heart and slow, weak pulse. Hydrothorax, ascites. Anasarca.</w:t>
        <w:br/>
        <w:t>Head: Feels light; aches across front, from occiput around temples to eyes. Vertigo on rising, turning head quickly or lying down. Tinnitus. Scalp feels tight. Eyes dilated.</w:t>
        <w:br/>
        <w:t>Mouth: Slimy. Tongue dirty yellow, sore, feels scalded.</w:t>
        <w:br/>
        <w:t>Heart: Mitral and aortic regurgitation. Chronic aortitis, Fatty heart pericarditis. Rheumatic Endocarditis (Kalmia). Preaecordial pain, palpitation, and dyspnoea. Marked venous engorgement. Cardiac asthma (Quebracho). Fatty heart. Myocarditis, irregular cardiac action, constriction and vertigo. Pulse rapid, irregular.</w:t>
        <w:br/>
        <w:t>Stomach: Heavy weight. Gnawing hunger. Faint feeling in epigastrium. Better out of doors.</w:t>
        <w:br/>
        <w:t>Urine: Oily pellicle on urine. Scanty, albuminous.</w:t>
        <w:br/>
        <w:t>Respiratory: Frequent desire to take a long breath. Feeling of weight on chest.</w:t>
        <w:br/>
        <w:t>Sleep: Restlessness, with horrible dreams.</w:t>
        <w:br/>
        <w:t>Extremities: Aching in nape. Spine stiff and aching. Å’dema.</w:t>
        <w:br/>
        <w:t>Compare</w:t>
        <w:br/>
        <w:t>Digit; Cratoeg; Conval; Strophanthus</w:t>
        <w:br/>
        <w:t>Relationship</w:t>
        <w:br/>
        <w:t>Adonidin is a cardiac tonic and diuretic. Quarter grain daily, or two to five grains of first decimal trit increases arterial pressure and prolongs the diastole, favoring emptying engorged veins. Is an excellent substitute for Digitalis and is not cumulative in action</w:t>
        <w:br/>
        <w:br/>
        <w:t>adonis vernalis is available at Remedia Homeopathy</w:t>
        <w:br/>
        <w:t>more information and order at Remedia Homeopathy</w:t>
        <w:br/>
        <w:br/>
        <w:t>5,500 homeopathic remedies</w:t>
        <w:br/>
        <w:t>Family run pharmacy since 1760</w:t>
      </w:r>
    </w:p>
    <w:p>
      <w:r>
        <w:br/>
        <w:t>adrenalinum</w:t>
        <w:br/>
        <w:t>more information and order at Remedia Homeopathy</w:t>
        <w:br/>
        <w:br/>
        <w:t>Materia Medica</w:t>
        <w:br/>
        <w:t>Adrenaline or Epinephrine, the active principle of the medulla of the suprarenal gland, (cortical secretion not as yet isolated), is employed as a chemical messenger in the regulation of the activities of the body; in fact, its presence is essential to the activity of the sympathetic nerve. Adrenaline action on any part is the same as stimulation of the sympathetic nerve endings thereto. Local application (1: 1,000 solution) to mucous membranes promptly induces transient ischemia, seen in a blanching, persisting several hours from conjunctival instillation. Its action is very prompt, efficient, evanescent, owing to rapid oxidation and therefore practically harmless, unless too frequently repeated, when atheroma and heart lesions--myocardial--in animals have been reported. Arteries, heart, supra-renal bodies and vaso-motor system are prominently affected. The main action of Adrenaline is stimulation of the sympathetic endings, notably the splanchnic area, causing constriction of the peripheral arterioles, with resulting rise in blood pressure. This is especially observed in stomach, intestines; less in uterus, skin; nil in brain and lungs. Furthermore, is noticed, slowing of pulse, (medullary vagus stimulation), and strengthening of heart beat (increased myocardial contractility), resembling Digitalis; increased glandular activity, glycosuria; depression of respiratory center; contraction of muscular tissue of eye, uterus, vagina; relaxation of muscular tissue of stomach, intestines, bladder.</w:t>
        <w:br/>
        <w:t>Uses: Its chief therapeutic use depends on its vaso-constriction action; therefore a most powerful and prompt astringent and haemostatic; and invaluable in checking capillary haemorrhages, from all parts, where local or direct application is feasible: nose, ear, mouth, throat, larynx, stomach, rectum, uterus, bladder. Haemorrhagic condition not due to defective coagulation of the blood. Complete bloodlessness, ischemia, may be induced with impunity. Locally, solutions (1: 10,000-1: 1,000) sprayed or applied on cotton have been very efficient in bloodless operations about the eye, nose, throat, and larynx.</w:t>
        <w:br/>
        <w:t>Congestions of the ethmoid and sphenoid sinuses, also hay fever, have been markedly alleviated by warm spray of Adrenaline chloride, 1: 5,000. Here compare, Hepar 1x, which will start up secretions and so facilitate drainage. Werlhoff's disease, hypodermically, 1: 1,000. Externally, it has been used in neuritis, neuralgia, reflex pains, gout, rheumatism, as an ointment, 1-2 m of (1: 1,000) solution, along the nerve trunk at point of skin nearest its origin which could be reached (H. G. Carlton).</w:t>
        <w:br/>
        <w:t>Therapeutically, Adrenaline has been suggested in acute congestion of lungs, Asthma, Grave's and Addison's diseases, arterio-sclerosis, chronic aortitis, angina pectoris, haemophilia chlorosis, hay fever, serum rashes, acute urticaria, etc. Dr. P. Jousset reports success in treating, homeopathically, cases of angina and of aortitis, sub-acute and chronic, when Adrenaline has been prescribed per os and in infinitesimal dose. The symptom guiding to this is, Sensation of thoracic constriction with anguish. This, with vertigo, nausea and vomiting have been produced by the drug. Abdominal pain. Shock or heart failure during anaesthesia, as it causes very prompt rise of blood pressure by its action on nerve endings in the vessel wall.</w:t>
        <w:br/>
        <w:br/>
        <w:br/>
        <w:t>Adrenalinum is available at Remedia Homeopathy</w:t>
        <w:br/>
        <w:t>more information and order at Remedia Homeopathy</w:t>
        <w:br/>
        <w:t>Other names for this homeopathic remedy: Adrenalinum, Adrenalin, Epinephrinum,</w:t>
        <w:br/>
        <w:br/>
        <w:t>5,500 homeopathic remedies</w:t>
        <w:br/>
        <w:t>Accessories for homeopathy doctors and patients</w:t>
      </w:r>
    </w:p>
    <w:p>
      <w:r>
        <w:br/>
        <w:t>aesculus hippocastanum</w:t>
        <w:br/>
        <w:t>Materia Medica</w:t>
        <w:br/>
        <w:t>The action of this drug is most marked on the lower bowel, producing engorged haemorrhoidal veins, with characteristic backache, with absence of actual constipation. Much pain but little bleeding. Venous stasis general, varicose veins of purple color; everything is slowed down, digestion, heart, bowels, etc. Torpor and congestion of the liver and portal system, with constipation. The back aches and gives out and unfits the patient for business. Flying pains all over. Fullness in various parts, dry, swollen mucous membranes. Throat with haemorrhoidal conditions.</w:t>
        <w:br/>
        <w:t>Head: Depressed and irritable. Head dull, confused, aching as from a cold. Pressure in forehead, with nausea, followed by stitches in right hypochondrium. Pain from occiput to frontal region, with bruised sensation of the scalp; worse in the morning. Neuralgic stitches from right to left through forehead, followed by flying pains in epigastrium. Vertigo when sitting and walking.</w:t>
        <w:br/>
        <w:t>Eyes: Heavy and hot, with lachrymation, with enlarged blood vessels. Eyeballs sore.</w:t>
        <w:br/>
        <w:t>Nose: Dry; inspired air feels cold,</w:t>
        <w:br/>
        <w:br/>
        <w:t>aesculus hippocastanum is available at Remedia Homeopathy</w:t>
        <w:br/>
        <w:t>more information and order at Remedia Homeopathy</w:t>
        <w:br/>
        <w:br/>
        <w:t>5,500 homeopathic remedies</w:t>
        <w:br/>
        <w:t>Manual potentisation</w:t>
      </w:r>
    </w:p>
    <w:p>
      <w:r>
        <w:br/>
        <w:t>aethiops mineralis</w:t>
        <w:br/>
        <w:t>Materia Medica</w:t>
        <w:br/>
        <w:t>This preparation is of use in scrofulous affections, ophthalmia, otorrhoea, painful, irritating, scabby eruptions, hereditary syphilis.</w:t>
        <w:br/>
        <w:t>Skin: Eruptions. Favus-like, scrofulous, herpetic and eczematous.</w:t>
        <w:br/>
        <w:t>Relationship</w:t>
        <w:br/>
        <w:t>Aethiops Antimonalis--(Hydrargyrum stibiato sulfuratum).</w:t>
        <w:br/>
        <w:t>Relationship</w:t>
        <w:br/>
        <w:t>--(often more effective than the above in scrofulous eruptions, glandular swellings, otorrhoea and scrofulous eye affections, corneal ulcers. Third trituration). Compare: Calc; Sil; Psorin</w:t>
        <w:br/>
        <w:br/>
        <w:t>aethiops mineralis is available at Remedia Homeopathy</w:t>
        <w:br/>
        <w:t>more information and order at Remedia Homeopathy</w:t>
        <w:br/>
        <w:br/>
        <w:t>5,500 homeopathic remedies</w:t>
        <w:br/>
        <w:t>Manual potentisation</w:t>
      </w:r>
    </w:p>
    <w:p>
      <w:r>
        <w:br/>
        <w:t>aethusa cynapium</w:t>
        <w:br/>
        <w:t>Materia Medica</w:t>
        <w:br/>
        <w:t>The characteristic symptoms relate mainly to the brain and nervous system, connected with gastro-intestinal disturbance. Anguish, crying, and expression of uneasiness and discontent, lead to this remedy most frequently in disease in children, during dentition, summer complaint, when, with the diarrhoea, there is marked inability to digest milk, and poor circulation. Symptoms set in with violence.</w:t>
        <w:br/>
        <w:t>Mind: Restless, anxious, crying. Sees rats, cats, dogs, etc. Unconscious, delirious. Inability to think, to fix the attention. Brain fag. Idiocy may alternate with furor and irritability.</w:t>
        <w:br/>
        <w:t>Head: Feels bound up, or in a vise. Occipital pain extending down spine; better lying down and by pressure. Head symptoms relieved by expelling flatus (Sanguin) and by stool. Hair feels pulled. Vertigo with drowsiness, with palpitation; head hot after vertigo ceases.</w:t>
        <w:br/>
        <w:t>Eyes: Photophobia; swelling of Meibomian glands. Rolling of eyes on falling asleep. Eyes drawn downward; pupils dilated.</w:t>
        <w:br/>
        <w:t>Ears: Feel obstructed. Sense of something hot from ears. Hissing sound.</w:t>
        <w:br/>
        <w:t>Nose: Stopped up with much thick mucus. Herpetic eruption on tip of nose. Frequent ineffectual desire to sneeze.</w:t>
        <w:br/>
        <w:t>Face: Puffed, red-spotted, collapsed. Expression anxious, full of pain; linea nasalis marked.</w:t>
        <w:br/>
        <w:t>Mouth: Dry. Aphthae. Tongue seems too long. Burning and pustules in throat, with difficult swallowing.</w:t>
        <w:br/>
        <w:t>Stomach: Intolerance of milk; vomiting as soon as swallowed or in large curds. Hungry after vomiting. Regurgitation of food about an hour after eating. Violent vomiting of a white frothy matter. Nausea at sight of food. Painful contraction of stomach. Vomiting, with sweat and great weakness, accompanied by anguish and distress, followed by sleepiness. Stomach feels turned upside down, with burning feeling up to the chest. Tearing pains in the stomach extending to oesophagus.</w:t>
        <w:br/>
        <w:t>Abdomen: Cold, internal and external, with aching pain in bowels. Colic, followed by vomiting, vertigo, and weakness. Tense, inflated, and sensitive. Bubbling sensation around navel.</w:t>
        <w:br/>
        <w:t>Stool: Undigested, thin, greenish, preceded by colic, with tenesmus, and followed by exhaustion and drowsiness. Cholera infantum; child cold, clammy, stupid, with staring eyes and dilated pupils. Obstinate constipation; feels as if all bowel action is lost. Choleraic affections in old age.</w:t>
        <w:br/>
        <w:t>Urinary: Cutting pain in bladder, with frequent urging. Pain in kidneys.</w:t>
        <w:br/>
        <w:t>Female: Lancinating pains in sexual organs. Pimples; itching when warm. Menses watery. Swelling of mammary glands, with lancinating pains.</w:t>
        <w:br/>
        <w:t>Respiratory: Difficult, oppressed, anxious respiration; crampy constriction. Sufferings render patient speechless.</w:t>
        <w:br/>
        <w:t>Heart: Violent palpitation, with vertigo, headache and restlessness. Pulse rapid, hard and small.</w:t>
        <w:br/>
        <w:t>Back and Extremities: Want of power to stand up or hold head up. Back feels as if in a vise. Aching in small of back. Weakness of lower extremities. Fingers and thumbs clenched. Numbness of hands and feet. Violent spasms. Squinting of eyes downward.</w:t>
        <w:br/>
        <w:t>Skin: Excoriation of thighs in walking. Easy perspiration. Surface of body cold and covered with clammy sweat. Lymphatic glands swollen. Itching eruption around joints. Skin of hands dry and shrunken. Ecchymosis. Anasarca.</w:t>
        <w:br/>
        <w:t>Fever: Great heat; no thirst. Profuse, cold sweat. Must be covered during sweat.</w:t>
        <w:br/>
        <w:t>Sleep: Disturbed by violent startings; cold perspiration. Dozing after vomiting or stool. Child is so exhausted, it falls asleep at once.</w:t>
        <w:br/>
        <w:t>Modalities: Worse, 3 to 4 am, and evenings; warmth, summer. Better in open air and company.</w:t>
        <w:br/>
        <w:t>Compare</w:t>
        <w:br/>
        <w:t>Athamantha (confused head, vertigo better lying down, bitter taste and saliva. Hands and feet icy cold</w:t>
        <w:br/>
        <w:t>Compare</w:t>
        <w:br/>
        <w:t>Antimon; Calc; Ars; Cicuta.</w:t>
        <w:br/>
        <w:t>Complementary</w:t>
        <w:br/>
        <w:t>Calc</w:t>
        <w:br/>
        <w:br/>
        <w:t>aethusa cynapium is available at Remedia Homeopathy</w:t>
        <w:br/>
        <w:t>more information and order at Remedia Homeopathy</w:t>
        <w:br/>
        <w:br/>
        <w:t>5,500 homeopathic remedies</w:t>
        <w:br/>
        <w:t>Family run pharmacy since 1760</w:t>
      </w:r>
    </w:p>
    <w:p>
      <w:r>
        <w:br/>
        <w:t>agaricus muscarius</w:t>
        <w:br/>
        <w:t>Materia Medica</w:t>
        <w:br/>
        <w:t>This fungus contains several toxic compounds, the best known of which is Muscarin. The symptoms of poisoning do not develop at once, usually twelve to fourteen hours elapse before the initial attack. There is no antidote, treatment, entirely symptomatic (Schneider). Agaricus acts as an intoxicant to the brain, producing more vertigo and delirium than alcohol, followed by profound sopor with lowered reflexes.</w:t>
        <w:br/>
        <w:t>Jerking, twitching, trembling, and itching are strong indications. Incipient phthisis; is related to the tubercular diathesis, anaemia, chorea, twitching ceases during sleep. Various forms of neuralgia and spasmodic affections, and neurotic skin troubles are pictured in the symptomatology of this remedy. It corresponds to various forms of cerebral excitement rather than congestion. Thus, in delirium of fevers, alcoholism, etc. General paralysis. Sensation as if pierced by needles of ice. Sensitive to pressure and cold air. Violent bearing-down pains. Symptoms appear diagonally as right arm and left leg. Pains are accompanied by sensation of cold, numbness and tingling.</w:t>
        <w:br/>
        <w:t>Mind: Sings, talks, but does not answer. Loquacity. Aversion to work. Indifference. Fearlessness. Delirium characterized by singing, shouting, and muttering; rhymes and prophesies. Begins with paroxysm of yawning.</w:t>
        <w:br/>
        <w:t>The provings bring out four phases of cerebral excitement.</w:t>
        <w:br/>
        <w:t>1. Slight stimulation-shown by increased cheerfulness, courage, loquacity, exalted fancy.</w:t>
        <w:br/>
        <w:t>2. More decided intoxication-great mental excitement and incoherent talking, immoderate gaity alternates with melancholy. Perception of relative size of objects is lost, takes long steps and jumps over small objects as if they were trunks of trees-a small hole appears as a frightful chasm, a spoonful of water an immense lake. Physical strength is increased, can lift heavy loads. With it much twitching.</w:t>
        <w:br/>
        <w:t>3. Third stage produces a condition of furious or raging delirium, screaming, raving, wants to injure himself, etc.</w:t>
        <w:br/>
        <w:t>4. Fourth stage-mental depression, languor, indifference, confusion, disinclination to work, etc. We do not get the active cerebral congestion of Belladonna, but a general nervous excitement such as is found in delirium tremens, delirium of fevers, etc.</w:t>
        <w:br/>
        <w:t>Head: Vertigo from sunlight, and on walking. Head in constant motion. Falling backward, as if a weight in occiput. Lateral headache, as if from a nail (Coff; Ignat). Dull headache from prolonged desk-work. Icy coldness, like icy needles, or splinters. Neuralgia with icy cold head. Desire to cover head warmly (Silica). Headache with nose-bleed or thick mucous discharge.</w:t>
        <w:br/>
        <w:t>Eyes: Reading difficult, as type seems to move, to swim. Vibrating specters. Double vision (Gels), dim and flickering. Asthenopia from prolonged strain, spasm of accommodation. Twitching of lids and eyeballs (Codein). Margins of lids red; itch and burn and agglutinate. Inner angles very red.</w:t>
        <w:br/>
        <w:t>Ears: Burn and itch, as if frozen. Twitching of muscles about the ear and noises.</w:t>
        <w:br/>
        <w:t>Nose: Nervous nasal disturbances. Itching internally and externally. Spasmodic sneezing after coughing; sensitiveness; watery non-inflammatory discharge. Inner angles very red. Fetid, dark, bloody discharge. Nosebleed in old people. Sensation of soreness in nose and mouth.</w:t>
        <w:br/>
        <w:t>Face: Facial muscles feel stiff; twitch; face itches and burns. Lancinating, tearing pain in cheeks, as of splinters. Neuralgia, as if cold needles ran through nerves or sharp ice touched them.</w:t>
        <w:br/>
        <w:t>Mouth: Burning and smarting on lips. Herpes on lips. Twitching. Taste sweet. Aphthae on roof of mouth. Splinter like pains in tongue. Thirsty all the time. Tremulous tongue (Lach). Tongue white.</w:t>
        <w:br/>
        <w:t>Throat: Stitches along eustachian tube to ear. Feels contracted. Small solid balls of phlegm thrown up. Dryness of pharynx, swallowing difficult. Scratching in throat; cannot sing a note.</w:t>
        <w:br/>
        <w:t>Stomach: Empty eructations, tasting of apples. Nervous disturbances, with spasmodic contractions, hiccough. Unnatural hunger. Flatulent distention of stomach and abdomen. Profuse inodorous flatus. Burning in stomach about three hours after a meal, changing into a dull pressure. Gastric disturbance with sharp pains in liver region.</w:t>
        <w:br/>
        <w:t>Abdomen: Stitching pains in liver, spleen (Ceanothus) and abdomen. Stitches under short ribs, left side. Diarrhoea with much fetid flatus. Fetid stools.</w:t>
        <w:br/>
        <w:t>Urinary: Stitches in urethra. Sudden and violent urging to urinate. Frequent urination.</w:t>
        <w:br/>
        <w:t>Female: Menses, increased, earlier. Itching and tearing, pressive pains of genitals and back. Spasmodic dysmenorrhoea. Severe bearing-down pains, especially after menopause. Sexual excitement. Nipples itch, burn. Complaints following parturition and coitus. Leucorrhoea, with much itching.</w:t>
        <w:br/>
        <w:t>Respiratory Organs: Violent attacks of coughing that can be suppressed by effort of will, worse eating, pain in head while cough lasts. Spasmodic cough at night after falling asleep, with expectoration of little balls of mucus. Labored, oppressed breathing. Cough ends in a sneeze.</w:t>
        <w:br/>
        <w:t>Heart: Irregular, tumultuous palpitation, after tobacco. Pulse intermittent and irregular. Cardiac region oppressed, as if thorax were narrowed. Palpitation with redness of face.</w:t>
        <w:br/>
        <w:t>Back: Pain, with sensitiveness of spine to touch; worse in dorsal region. Lumbago; worse in open air. Crick in back. Twitching of cervical muscles.</w:t>
        <w:br/>
        <w:t>Extremities: Stiff all over. Pain over hips. Rheumatism better motion. Weakness in loins. Uncertain gait. Trembling. Itching of toes and feet as if frozen. Cramp in soles of feet. Pain in shin-bone. Neuralgia in locomotor ataxia. Paralysis of lower limbs, with spasmodic condition of arms. Numbness of legs on crossing them. Paralytic pain in left arm followed by palpitation. Tearing painful contractions in the calves.</w:t>
        <w:br/>
        <w:t>Skin: Burning, itching, redness, and swelling, as from frostbites. Pimples, hard, like flea-bites. Miliary eruption, with intolerable itching and burning. Chilblains. Angioneurotic oedema; rosacea. Swollen veins with cold skin. Circumscribed erythematous, papular and pustular and oedematous lesions.</w:t>
        <w:br/>
        <w:t>Sleep: Paroxysms of yawning. Restless from violent itching and burning. On falling asleep, starts, twitches, and awakes often. Vivid dreams. Drowsy in daytime. Yawning, followed by involuntary laughter.</w:t>
        <w:br/>
        <w:t>Fever: Very sensitive to cool air. Violent attacks of heat in evening. Copious sweat. Burning spots.</w:t>
        <w:br/>
        <w:t>Modalities: Worse, open cold air, after eating, after coitus. In cold weather, before a thunder-storm. Worse, pressure on dorsal spine, which causes involuntary laughter. Better, moving about slowly.</w:t>
        <w:br/>
        <w:t>Antidote</w:t>
        <w:br/>
        <w:t>Absinth; Coffea; Camphor</w:t>
        <w:br/>
        <w:t>Compare</w:t>
        <w:br/>
        <w:t>Muscarine, the alkaloid of Agaricus (has much power over secretions, increasing lachrymal, salivary, hepatic, etc, but diminishing renal; probably neurotic in origin, stimulating the terminal fibers of the secretory nerves of all these structures, hence salivation, lachrymation and excessive perspiration. Atropin exactly opposes Muscarine. Resembles Pilocarpin in action).</w:t>
        <w:br/>
        <w:t>Compare</w:t>
        <w:br/>
        <w:t>Compare</w:t>
        <w:br/>
        <w:t>Amanita vernus-spring mushroom-a variety of Agar Phalloides-Death cup-active principle is Phallin, active like Muscarine.</w:t>
        <w:br/>
        <w:t>Compare</w:t>
        <w:br/>
        <w:t>Amanita phalloides (Death Cup-Deadly Agaric). The poison is a toxalbumin, resembling the poison in the rattle snake and the poison excreted by the cholera and diphtheria germs. It acts on the red blood corpuscles, dissolving them so that blood escapes into the alimentary canal and the whole system is drained. The amount of this toxic principle is small, even handling of specimens and breathing of spores affects some people unpleasantly. The poison is slow in development. Even 12 to 20 hours after taking it the patient feels all right, but vertigo violent choleraic symptoms with rapid loss of strength with death the second or third day, preceded by stupor and spasms. Fatty degeneration of liver, heart and kidneys, haemorrhages in lungs, pleura and skin (Dr. J. Schier). Vomiting and purging. Continuous urging to stool, but no gastric, abdominal or rectal pain. Intense thirst for cold water, dry skin. Lethargic but mentally clear. Sharp changes from rapid to slow and from slow to rapid breathing, extreme collapse, suppressed urine, but no cold extremities or cramps.</w:t>
        <w:br/>
        <w:t>Compare</w:t>
        <w:br/>
        <w:t>Cimicif; Cann ind; Hyos; Tarantula</w:t>
        <w:br/>
        <w:t>Compare</w:t>
        <w:br/>
        <w:t>Tamus (chilblains and freckles).</w:t>
        <w:br/>
        <w:t>Compare</w:t>
        <w:br/>
        <w:t>Agaric emet (severe vertigo; all symptoms better, cold water; longing for ice-water; gastritis cold sweat, vomiting sensation as if stomach was suspended on a string).</w:t>
        <w:br/>
        <w:br/>
        <w:t>agaricus muscarius is available at Remedia Homeopathy</w:t>
        <w:br/>
        <w:t>more information and order at Remedia Homeopathy</w:t>
        <w:br/>
        <w:br/>
        <w:t>5,500 homeopathic remedies</w:t>
        <w:br/>
        <w:t>Accessories for homeopathy doctors and patients</w:t>
      </w:r>
    </w:p>
    <w:p>
      <w:r>
        <w:br/>
        <w:t>agave americana</w:t>
        <w:br/>
        <w:t>Materia Medica</w:t>
        <w:br/>
        <w:t>Indicated in stomachache, and painful erections in gonorrhoea. Strangury. Hydrophobia. Scurvy; countenance pale, gums swollen and bleeding, legs covered with dark purple blotches, swollen, painful and hard. Appetite poor; bowels constipated.</w:t>
        <w:br/>
        <w:t>Compare</w:t>
        <w:br/>
        <w:t>Anhalonium; Lyssin; Lach</w:t>
        <w:br/>
        <w:br/>
        <w:t>agave americana is available at Remedia Homeopathy</w:t>
        <w:br/>
        <w:t>more information and order at Remedia Homeopathy</w:t>
        <w:br/>
        <w:br/>
        <w:t>5,500 homeopathic remedies</w:t>
        <w:br/>
        <w:t>Accessories for homeopathy doctors and patients</w:t>
      </w:r>
    </w:p>
    <w:p>
      <w:r>
        <w:br/>
        <w:t>agnus castus</w:t>
        <w:br/>
        <w:t>Materia Medica</w:t>
        <w:br/>
        <w:t>The most effective point of attack of Agnus upon the organism is the sexual organism. It lowers sexual vitality, with corresponding mental depression and loss of nervous energy. It shows this distinctive influence in both sexes, but is more pronounced in men. Premature old age from abuse of sexual power. History of repeated gonorrhoea. A prominent remedy for sprains and strains. Gnawing itching in all parts, especially eyes. Tachycardia caused by tobacco in neurotic young men.</w:t>
        <w:br/>
        <w:t>Mind: Sexual melancholy. Fear of death. Sadness with impression of speedy death. Absentminded, forgetful, lack of courage. Illusion of smell-herrings, musk. Nervous depression and mental forebodings.</w:t>
        <w:br/>
        <w:t>Eyes: Pupils dilated (Bell). Itching about eyes; photophobia.</w:t>
        <w:br/>
        <w:t>Nose: Odor of herring or musk. Aching in dorsum better pressure.</w:t>
        <w:br/>
        <w:t>Abdomen: Spleen swollen, sore. Stools soft, recede, difficult. Deep fissures in anus. Nausea with sensation as if intestines were pressed downwards; wants to support bowels.</w:t>
        <w:br/>
        <w:t>Male: Yellow discharge from urethra. No erections. Impotence. Parts cold, relaxed. Desire gone (Selen; Con; Sabal). Scanty emission without ejaculation. Loss of prostatic fluid on straining. Gleety discharge. Testicles, cold, swollen, hard, and painful.</w:t>
        <w:br/>
        <w:t>Female: Scanty menses. Abhorrence of sexual intercourse. Relaxation of genitals, with leucorrhoea. Agalactia; with sadness. Sterility. Leucorrhoea staining yellow; transparent. Hysterical palpitation with nose bleed.</w:t>
        <w:br/>
        <w:t>Compare</w:t>
        <w:br/>
        <w:t>Selenium; Phosph ac; Camphor; Lycop</w:t>
        <w:br/>
        <w:br/>
        <w:t>agnus castus is available at Remedia Homeopathy</w:t>
        <w:br/>
        <w:t>more information and order at Remedia Homeopathy</w:t>
        <w:br/>
        <w:br/>
        <w:t>5,500 homeopathic remedies</w:t>
        <w:br/>
        <w:t>Manual potentisation</w:t>
      </w:r>
    </w:p>
    <w:p>
      <w:r>
        <w:br/>
        <w:t>agraphis nutans</w:t>
        <w:br/>
        <w:t>Materia Medica</w:t>
        <w:br/>
        <w:t>A relaxed condition of the system generally and a proneness to take cold on exposure to cold winds.</w:t>
        <w:br/>
        <w:t>Catarrhal conditions; obstruction of nostrils. Adenoids, throat deafness. Enlarged tonsils. Mucous diarrhoea from cold. Chill from cold winds. Throat and ear troubles with tendency to free discharge from mucous membranes. Mutinism of childhood unconnected with deafness.</w:t>
        <w:br/>
        <w:t>Compare</w:t>
        <w:br/>
        <w:t>Hydrast; Cepa; Calc phos; Sulph jod; Calc jod</w:t>
        <w:br/>
        <w:br/>
        <w:t>agraphis nutans is available at Remedia Homeopathy</w:t>
        <w:br/>
        <w:t>more information and order at Remedia Homeopathy</w:t>
        <w:br/>
        <w:br/>
        <w:t>5,500 homeopathic remedies</w:t>
        <w:br/>
        <w:t>Family run pharmacy since 1760</w:t>
      </w:r>
    </w:p>
    <w:p>
      <w:r>
        <w:br/>
        <w:t>ailanthus glandulosa</w:t>
        <w:br/>
        <w:t>Materia Medica</w:t>
        <w:br/>
        <w:t>This remedy shows by its peculiar skin symptoms its pronounced power of disorganizing the blood, causing conditions we meet with in low fevers, low types of eruptive diseases, diphtheria, follicular tonsillitis, Streptococcus infection, Haemorrhagic diathesis, etc. The skin appears livid or purplish; face dark as mahogany, hot; sordes; throat swollen, purple, livid; semi-conscious, delirious; weak pulse, general torpor and prostration. Symptoms remarkably alike to malignant scarlatina. Diarrhoea, dysentery and great weakness are very marked. Adynamia characterizes all its conditions. Lividity, stupor and malignancy. Mucous membranes haemorrhagic and ulcerative (Lach. Ars).</w:t>
        <w:br/>
        <w:t>Head: General stupor, with sighing. Confused mind, mental depression. Headache, frontal, with drowsiness. Passive congestion headaches. Suffused, dilated eyes; photophobia. Face dusky. Thin, copious, ichorous, bloody nasal discharge.</w:t>
        <w:br/>
        <w:t>Throat: Inflamed, oedematous, dusky red. Much swelling, internal and external. Dry, rough, scraping, choking feeling. Neck tender and swollen. Hoarse, croupy voice. Tongue dry and brown. Teeth covered with sordes. Pain in swallowing extends to the ears.</w:t>
        <w:br/>
        <w:t>Respiratory: Hurried breathing; irregular. Dry, hacking cough. Lungs sore and tired.</w:t>
        <w:br/>
        <w:t>Sleep: Drowsy, restless. Heavy, disturbed, unrefreshing.</w:t>
        <w:br/>
        <w:t>Skin: Miliary, livid rash, returns annually. Large blisters filled with dark serum. Irregular, patchy, livid eruption, disappearing on pressure. Cold. Raynaud's disease.</w:t>
        <w:br/>
        <w:t>Antidote</w:t>
        <w:br/>
        <w:t>Rhus; Nux</w:t>
        <w:br/>
        <w:t>Compare</w:t>
        <w:br/>
        <w:t>Ammon carb; Bapt; Arn; Mur ac; Lach; Rhus</w:t>
        <w:br/>
        <w:br/>
        <w:t>ailanthus glandulosa is available at Remedia Homeopathy</w:t>
        <w:br/>
        <w:t>more information and order at Remedia Homeopathy</w:t>
        <w:br/>
        <w:br/>
        <w:t>5,500 homeopathic remedies</w:t>
        <w:br/>
        <w:t>Family run pharmacy since 1760</w:t>
      </w:r>
    </w:p>
    <w:p>
      <w:r>
        <w:br/>
        <w:t>aletris farinosa</w:t>
        <w:br/>
        <w:t>Materia Medica</w:t>
        <w:br/>
        <w:t>An anaemic, relaxed condition, especially of the female organism, is portrayed by this remedy. The patient is tired all the time, and suffers from prolapsus, leucorrhoea, rectal distress, etc. Marked anaemia. Chlorotic girls and pregnant women.</w:t>
        <w:br/>
        <w:t>Mind: Power and energy weakened. Confused feelings. Cannot concentrate mind. Fainting, with vertigo.</w:t>
        <w:br/>
        <w:t>Mouth: Much frothy saliva.</w:t>
        <w:br/>
        <w:t>Stomach: Disgust for food. Least food causes distress. Fainting spells, with vertigo. Vomiting during pregnancy. Nervous dyspepsia. Flatulent colic.</w:t>
        <w:br/>
        <w:t>Rectum: Loads up with feces-paretic condition. Stool large, hard, difficult, great pain.</w:t>
        <w:br/>
        <w:t>Female: Premature and profuse menses, with labor-like pains (Bell; Cham; Kali c; Plat). Retarded and scanty flow (Senecio). Uterus seems heavy. Prolapse, with pain in right inguinal region. Leucorrhoea due to weakness and anaemia. Habitual tendency to abortion. Muscular pains during pregnancy.</w:t>
        <w:br/>
        <w:t>Compare</w:t>
        <w:br/>
        <w:t>Helonias; Hydrastis; Tanacet; China</w:t>
        <w:br/>
        <w:br/>
        <w:t>aletris farinosa is available at Remedia Homeopathy</w:t>
        <w:br/>
        <w:t>more information and order at Remedia Homeopathy</w:t>
        <w:br/>
        <w:br/>
        <w:t>66,000 customers from 67 countries</w:t>
        <w:br/>
        <w:t>excellent &gt;more</w:t>
      </w:r>
    </w:p>
    <w:p>
      <w:r>
        <w:br/>
        <w:t>alfalfa</w:t>
        <w:br/>
        <w:t>more information and order at Remedia Homeopathy</w:t>
        <w:br/>
        <w:br/>
        <w:t>Materia Medica</w:t>
        <w:br/>
        <w:t>From its action on the sympathetic, Alfalfa favorably influences nutrition, evidenced in "toning up" the appetite and digestion resulting in greatly improved mental and physical vigor, with gain in weight. Disorders characterized by malnutrition are mainly within its therapeutic range, for example, neurasthenia, splanchnic blues, nervousness, insomnia, nervous indigestion, etc. Acts as a fat producer, corrects tissue waste. Deficient lactation. Increases quality and quantity of milk in nursing mothers. Its pronounced urinary action suggests it clinically in diabetes insipidus and phosphaturia; and it is claimed to allay vesical irritability of prostatic hypertrophy. The rheumatic diathesis seems especially amenable to its action.</w:t>
        <w:br/>
        <w:t>Mind: It induces mental exhilaration of buoyancy, i.e, a general feeling of well being; clear and bright, so that all blues are dissipated. Dull, drowsy, stupid (Gels); gloomy and irritable, worse during evening.</w:t>
        <w:br/>
        <w:t>Head: Dull, heavy feeling in occiput, in and above the eyes, worse toward evening. Pain in left side of head. Violent headache.</w:t>
        <w:br/>
        <w:t>Ears: Stuffed feeling in eustachian tubes (Kali mur) at night; patulous in morning.</w:t>
        <w:br/>
        <w:t>Stomach: Increased thirst. Appetite impaired, but chiefly increased even to bulimia. He must eat frequently, so that he cannot wait for regular meals; hungry in forenoon (Sul). Much nibbling of food and craving for sweets.</w:t>
        <w:br/>
        <w:t>Abdomen: Flatulence with distention. Shifting, flatulent pain along colon several hours after meals. Frequent, loose, yellow, painful stools, with burning of flatulence. Chronic appendicitis.</w:t>
        <w:br/>
        <w:t>Urine: Kidneys inactive; frequent urging to urinate. Polyuria (Phos ac). Increased elimination of urea, indican and phosphates.</w:t>
        <w:br/>
        <w:t>Sleep: Slept better than usual, especially in early morning; it induces quiet, reposeful and refreshing sleep.</w:t>
        <w:br/>
        <w:t>Compare</w:t>
        <w:br/>
        <w:t>Avena sat; Dipodium punct; Gels; Hydr; Kali phos; Phos ac; Zinc</w:t>
        <w:br/>
        <w:br/>
        <w:t>Alfa alfa is available at Remedia Homeopathy</w:t>
        <w:br/>
        <w:t>more information and order at Remedia Homeopathy</w:t>
        <w:br/>
        <w:t>Other names for this homeopathic remedy: Alfa alfa, Alfalfa, blaue Luzerne, California Clover, echte Luzerne, Luzerne, blaue, Luzerne, echte, Medicago sativa, Schneckenklee,</w:t>
        <w:br/>
        <w:br/>
        <w:t>66,000 customers from 67 countries</w:t>
        <w:br/>
        <w:t>excellent &gt;more</w:t>
      </w:r>
    </w:p>
    <w:p>
      <w:r>
        <w:br/>
        <w:t>allium cepa</w:t>
        <w:br/>
        <w:t>Materia Medica</w:t>
        <w:br/>
        <w:t>A picture of coryza, with acrid nasal discharge and laryngeal symptoms, eye secretion bland; singers' cold, worse in warm room and toward evening; better in open air is presented by this remedy. Specially adapted to phlegmatic patients; colds in damp cold weather. Neuralgic pains, like a fine thread, following amputations or injuries to nerves. Traumatic chronic neuritis. Burning in nose, mouth, throat, bladder and skin. Sensation of glowing heat on different parts of the body.</w:t>
        <w:br/>
        <w:t>Head: Catarrhal headache, mostly in forehead; worse in warm room towards evening. Thread-like pains in face. Headache ceases during menses; returns when flow disappears.</w:t>
        <w:br/>
        <w:t>Eyes: Red. Much burning and smarting lachrymation. Sensitive to light. Eyes suffused and watery; profuse, bland lachrymation, better in open air. Burning in eyelids.</w:t>
        <w:br/>
        <w:t>Ears: Earache, shooting in eustachian tube.</w:t>
        <w:br/>
        <w:t>Nose: Sneezing, especially when entering a warm room. Copious, watery and extremely acrid discharge. Feeling of a lump at root of nose. Hay-fever (Sabad; Sil; Psor). Fluent coryza with headache, cough, and hoarseness. Polypus.</w:t>
        <w:br/>
        <w:t>Stomach: Canine hunger. Pain in pyloric region. Thirst. Belching. Nausea.</w:t>
        <w:br/>
        <w:t>Abdomen: Rumbling, offensive flatus. Pains in left hypogastrium. Colic sitting, moving about.</w:t>
        <w:br/>
        <w:t>Rectum: Diarrhoea with very offensive flatus. Stitches in rectum; itching and rhagades in anus. Glowing heat in rectum.</w:t>
        <w:br/>
        <w:t>Urinary: Sensation of weakness in bladder and urethra. Increased secretion of urine with coryza. Urine red with much pressure and burning in urethra.</w:t>
        <w:br/>
        <w:t>Respiratory: Hoarseness. Hacking cough on inspiring cold air. Tickling in larynx. Sensation as if larynx is split or torn. Oppressed breathing from pressure in middle of chest. Constricted feeling in region of epiglottis. Pain extending to ear.</w:t>
        <w:br/>
        <w:t>Extremities: Lame joints. Ulcers on heel. Painful affections of fingers about nails neuralgia of stump. Bad effects from getting feet wet. Limbs, especially arms, feel sore and tired.</w:t>
        <w:br/>
        <w:t>Sleep: Yawning with headache and drowsiness. Gaping in deep sleep. Dreams. Wakes at 2 am.</w:t>
        <w:br/>
        <w:t>Modalities: Worse, in the evening, in warm room. Better, in open air, and in cold room.</w:t>
        <w:br/>
        <w:t>Antidote</w:t>
        <w:br/>
        <w:t>Arn; Cham; Verat</w:t>
        <w:br/>
        <w:t>Compare</w:t>
        <w:br/>
        <w:t>Gels; Euph; Kali hyd; Aconite; Ipecac</w:t>
        <w:br/>
        <w:t>Complementary</w:t>
        <w:br/>
        <w:t>Phosphor; Thuja; Puls</w:t>
        <w:br/>
        <w:br/>
        <w:t>allium cepa is available at Remedia Homeopathy</w:t>
        <w:br/>
        <w:t>more information and order at Remedia Homeopathy</w:t>
        <w:br/>
        <w:br/>
        <w:t>5,500 homeopathic remedies</w:t>
        <w:br/>
        <w:t>Accessories for homeopathy doctors and patients</w:t>
      </w:r>
    </w:p>
    <w:p>
      <w:r>
        <w:br/>
        <w:t>allium sativum</w:t>
        <w:br/>
        <w:t>Materia Medica</w:t>
        <w:br/>
        <w:t>Acts directly on intestinal mucous membrane increasing peristalsis. Colitis, with pathological flora. Has vaso-dilatory properties. Arterial hypotension begins usually in 30 to 45 minutes after twenty to forty drop doses of the tincture.</w:t>
        <w:br/>
        <w:t>Adapted to fleshy subjects with dyspepsia and catarrhal affections. High livers. Patients who eat a great deal more, especially meat, than they drink. Pain in hip, pain in psoas and iliac muscles. Pulmonary tuberculosis.</w:t>
        <w:br/>
        <w:t>Cough and expectoration diminishes, temperature becomes normal, weight is gained, and sleep becomes regular. Haemoptysis.</w:t>
        <w:br/>
        <w:t>Head: Heavy; pulsation in temples; catarrhal deafness.</w:t>
        <w:br/>
        <w:t>Mouth: Much sweetish saliva after meals and at night. Sensation of a hair on tongue or throat.</w:t>
        <w:br/>
        <w:t>Stomach: Voracious appetite. Burning eructations. Least change in diet causes trouble. Constipation, with constant dull pains in bowels. Tongue pale, red papillae.</w:t>
        <w:br/>
        <w:t>Respiratory: Constant rattling of mucus in bronchi. Cough in the morning after leaving bedroom, with mucous expectoration, which is tenacious and difficult to raise. Sensitive to cold air. Dilated bronchi, with fetid expectoration. Darting pain in chest.</w:t>
        <w:br/>
        <w:t>Female: Pain in swelling of breasts. Eruption in vagina and on breasts and vulva during menses.</w:t>
        <w:br/>
        <w:t>Antidote</w:t>
        <w:br/>
        <w:t>Lycopod</w:t>
        <w:br/>
        <w:t>Compare</w:t>
        <w:br/>
        <w:t>Capsicum; Arsenic; Senega; Kali nit</w:t>
        <w:br/>
        <w:t>Complementary</w:t>
        <w:br/>
        <w:t>Arsenic</w:t>
        <w:br/>
        <w:t>Relationship</w:t>
        <w:br/>
        <w:t>Allium Sat according to Dr. Teste, belongs to the Bryonia group, including Lycopod. Nux. Colocy, Digital and Ignatia which affect deeply all flesh eating animals and hardly at all vegetarians. Hence their special applicability to meat eaters rather than to exclusive vegetarians</w:t>
        <w:br/>
        <w:br/>
        <w:t>allium sativum is available at Remedia Homeopathy</w:t>
        <w:br/>
        <w:t>more information and order at Remedia Homeopathy</w:t>
        <w:br/>
        <w:br/>
        <w:t>5,500 homeopathic remedies</w:t>
        <w:br/>
        <w:t>Family run pharmacy since 1760</w:t>
      </w:r>
    </w:p>
    <w:p>
      <w:r>
        <w:br/>
        <w:t>alnus rubra</w:t>
        <w:br/>
        <w:t>Materia Medica</w:t>
        <w:br/>
        <w:t>Has some reputation as a remedy for skin affections, glandular enlargements, and indigestion from imperfect secretion of gastric juice. It stimulates nutrition, and thus acts favorably upon strumous disorders, enlarged glands, etc. Ulcerated mucous membranes of mouth and throat. Fingers covered by crust caused by pustules, disagreeable odor. Indigestion from imperfect secretion of gastric juice.</w:t>
        <w:br/>
        <w:t>Female: Leucorrhoea, with erosions of cervix, bleeding easily. Amenorrhoea, with burning pains from back to pubis.</w:t>
        <w:br/>
        <w:t>Skin: Chronic herpes. Enlarged sub-maxillary glands. Eczema, prurigo. Purpura haemorrhagica. Poison-oak. Use locally.</w:t>
        <w:br/>
        <w:br/>
        <w:br/>
        <w:t>alnus rubra is available at Remedia Homeopathy</w:t>
        <w:br/>
        <w:t>more information and order at Remedia Homeopathy</w:t>
        <w:br/>
        <w:br/>
        <w:t>5,500 homeopathic remedies</w:t>
        <w:br/>
        <w:t>Family run pharmacy since 1760</w:t>
      </w:r>
    </w:p>
    <w:p>
      <w:r>
        <w:br/>
        <w:t>aloe socotrina</w:t>
        <w:br/>
        <w:t>Materia Medica</w:t>
        <w:br/>
        <w:t>An excellent remedy to aid in re-establishing physiological equilibrium after much dosing, where disease and drug symptoms are much mixed. There is no remedy richer in symptoms of portal congestion and none that has given better clinical results, both for the primary pathological condition and secondary phenomena. Bad effects from sedentary life or habits. Especially suitable to lymphatic and hypochondriacal patients. The rectal symptoms usually determine the choice. Adapted to weary people, the aged, and phlegmatic, old beer-drinkers. Dissatisfied and angry about himself, alternating with lumbago. Heat internally and externally. Has been used successfully in the treatment of consumption by giving the pure juice.</w:t>
        <w:br/>
        <w:t>Head: Headache alternates with lumbago, with intestinal and uterine affections. Disinclination to mental labor. Aches above forehead, with heaviness in eyes, must partially close them. Headache after stool. Dull, pressive pain; worse from heat.</w:t>
        <w:br/>
        <w:t>Eyes: Compelled to make small during pain in forehead. Flickering before eyes. Redness of eyes with yellow vision. Pain deep in orbits.</w:t>
        <w:br/>
        <w:t>Face: Marked redness of lips.</w:t>
        <w:br/>
        <w:t>Ears: Cracking when chewing. Sudden explosion and clashing in left ear. Tinkling as of some thin, shivered, metallic globe in head.</w:t>
        <w:br/>
        <w:t>Nose: Coldness of tip. Bleeding in morning on awakening. Full of crusts.</w:t>
        <w:br/>
        <w:t>Mouth: Taste bitter and sour. Tasteless eructations. Lips cracked and dry.</w:t>
        <w:br/>
        <w:t>Throat: Thick lumps of tough mucus. Varicose condition of veins in pharynx. Dry, scrapy feeling.</w:t>
        <w:br/>
        <w:t>Stomach: Aversion to meat. Longing for juicy things. After eating, flatulence, pulsation in rectum and sexual irritation. Nausea, with headache. Pain in pit when making false step.</w:t>
        <w:br/>
        <w:t>Abdomen: Pain around navel, worse pressure. Fullness in region of liver, pain under right ribs. Abdomen feels full, heavy, hot, bloated. Pulsating pain around navel. Weak feeling, as if diarrhoea would come on. Great accumulation of flatus, pressing downwards, causing distress in lower bowels. Sensation of plug between symphysis pubis and os coccygis, with urging to stool. Colic before and during stool. Burning, copious flatus.</w:t>
        <w:br/>
        <w:t>Rectum: Constant bearing down in rectum; bleeding, sore, and hot; relieved by cold water. Feeling of weakness and loss of power of sphincter ani. Sense of insecurity in rectum, when passing flatus. Uncertain whether gas or stool will come. Stool passes without effort, almost unnoticed. Lumpy, watery stool. Jelly-like stools, with soreness in rectum after stool. A lot of mucus, with pain in rectum after stool. Haemorrhoids protrude like grapes; very sore and tender; better cold water application. Burning in anus and rectum. Constipation, with heavy pressure in lower part of abdomen. Diarrhoea from beer.</w:t>
        <w:br/>
        <w:t>Urinary: Incontinence in aged, bearing-down sensation and enlarged prostate. Scanty and high colored.</w:t>
        <w:br/>
        <w:t>Female: Bearing down in rectum, worse standing and during menses. Uterus feels heavy, cannot walk much on that account. Labor-like pains in loins; extend down legs. Climacteric haemorrhage. Menses too early and too profuse.</w:t>
        <w:br/>
        <w:t>Respiratory: Winter coughs, with itching. Difficult respiration, with stitches from liver to chest.</w:t>
        <w:br/>
        <w:t>Back: Pain in small of back; worse moving. Stitches through sacrum. Lumbago alternating with headache and piles.</w:t>
        <w:br/>
        <w:t>Extremities: Lameness in all limbs. Drawing pains in joints. Soles pain when walking.</w:t>
        <w:br/>
        <w:t>Modalities: Worse early morning; summer; heat; in hot, dry weather; after eating or drinking. Better from cold, open air.</w:t>
        <w:br/>
        <w:t>Antidote</w:t>
        <w:br/>
        <w:t>Opium; Sulph</w:t>
        <w:br/>
        <w:t>Compare</w:t>
        <w:br/>
        <w:t>Kali bich; Lycop; Allium sat</w:t>
        <w:br/>
        <w:t>Complementary</w:t>
        <w:br/>
        <w:t>Sulphur</w:t>
        <w:br/>
        <w:br/>
        <w:t>aloe socotrina is available at Remedia Homeopathy</w:t>
        <w:br/>
        <w:t>more information and order at Remedia Homeopathy</w:t>
        <w:br/>
        <w:br/>
        <w:t>66,000 customers from 67 countries</w:t>
        <w:br/>
        <w:t>excellent &gt;more</w:t>
      </w:r>
    </w:p>
    <w:p>
      <w:r>
        <w:br/>
        <w:t>alstonia scholaris</w:t>
        <w:br/>
        <w:t>Materia Medica</w:t>
        <w:br/>
        <w:t>Malarial diseases, with diarrhoea, dysentery, anaemia, feeble digestion, are the general conditions suggesting this remedy. Characteristics are the gone sensation in stomach and sinking in abdomen, with debility. A tonic after exhausting fevers.</w:t>
        <w:br/>
        <w:t>Abdomen: Violent purging and cramp in bowels. Heat and irritation in lower bowels. Camp diarrhoea, bloody stool, dysentery; diarrhoea from bad water and malaria. Painless watery stools (Phosph ac). Diarrhoea immediately after eating.</w:t>
        <w:br/>
        <w:t>Compare</w:t>
        <w:br/>
        <w:t>Similar in action to Alstonia constricta, the bitter bark or native quinine of Australia.</w:t>
        <w:br/>
        <w:t>Compare</w:t>
        <w:br/>
        <w:t>Cinchona (similar in diarrhoea, chronic dyspepsia and debility).</w:t>
        <w:br/>
        <w:t>Compare</w:t>
        <w:br/>
        <w:t>Ditain (active principle, is anti-periodic, like quinine, but without unpleasant effects).</w:t>
        <w:br/>
        <w:t>Compare</w:t>
        <w:br/>
        <w:t>Hydrastis; Fer cit et chin</w:t>
        <w:br/>
        <w:br/>
        <w:t>alstonia scholaris is available at Remedia Homeopathy</w:t>
        <w:br/>
        <w:t>more information and order at Remedia Homeopathy</w:t>
        <w:br/>
        <w:br/>
        <w:t>5,500 homeopathic remedies</w:t>
        <w:br/>
        <w:t>Family run pharmacy since 1760</w:t>
      </w:r>
    </w:p>
    <w:p>
      <w:r>
        <w:br/>
        <w:t>alumen</w:t>
        <w:br/>
        <w:t>more information and order at Remedia Homeopathy</w:t>
        <w:br/>
        <w:br/>
        <w:t>Materia Medica</w:t>
        <w:br/>
        <w:t>The clinical application of this remedy points to its bowel symptoms, both in obstinate constipation and in haemorrhage from bowels in the course of typhoid-one phase of the paralytic weakness of the muscles in all parts of the body. Tendency to induration is also marked, a low form of tissue-making is favored. Hardening of tissues of tongue, rectum, uterus, etc; ulcers with indurated base. Adapted to old people, especially bronchial catarrhs. Sensation of dryness and constriction. Mental paresis; dysphagia especially to liquids. Tendency to induration, Scirrhus of the tongue.</w:t>
        <w:br/>
        <w:t>Head: Burning pain as of weight on top of lead better by pressure of hand. Vertigo, with weakness in pit of stomach. Alopecia.</w:t>
        <w:br/>
        <w:t>Throat: Throat relaxed. Mucous membrane red and swollen. Cough. Tickling in throat. Tendency to throat colds. Enlarged and indurated tonsils. Burning pain down the oesophagus. Complete aphonia. Every cold settles in throat. Constriction of oesophagus.</w:t>
        <w:br/>
        <w:t>Heart: Palpitation, from lying down on right side.</w:t>
        <w:br/>
        <w:t>Rectum: Constipation of the most aggravated kind. No desire for stool for days. Violent ineffectual urging to stool. No ability to expel stool. Marble-like masses pass, but rectum still feels full. Itching after stool. Itching in anus. Long lasting pain and smarting in rectum after stool; also haemorrhoids. Yellow, like an infant's. Haemorrhage from bowels.</w:t>
        <w:br/>
        <w:t>Female: Tendency to induration of neck of uterus and mammary glands (Carb an; Con). Chronic yellow vaginal discharge. Chronic gonorrhoea, yellow, with little lumps along urethra. Aphthous patches in vagina (Caul). Menses watery.</w:t>
        <w:br/>
        <w:t>Respiratory: Haemoptysis, great weakness of chest; difficult to expel mucus. Copious, ropy morning expectoration in old people. Asthma.</w:t>
        <w:br/>
        <w:t>Skin: Ulcers, with indurated base. To be thought of in indurated glands, epithelioma, etc; veins become varicose and bleed. Indurations resulting from long-continued inflammatory irritations. Glands inflame and harden. Alopecia, Scrotal eczema and on back of penis.</w:t>
        <w:br/>
        <w:t>Extremities: Weakness of all muscles, especially arms and legs. Constricted feeling around limbs.</w:t>
        <w:br/>
        <w:t>Modalities: Worse, cold except headache, which is relieved by cold.</w:t>
        <w:br/>
        <w:br/>
        <w:br/>
        <w:t>Aluminium-kalium-sulfuricum is available at Remedia Homeopathy</w:t>
        <w:br/>
        <w:t>more information and order at Remedia Homeopathy</w:t>
        <w:br/>
        <w:t>Other names for this homeopathic remedy: Aluminium-kalium-sulfuricum, Alaun, Alumen, Kali Alaun, Kalium-aluminium-sulfuricum, schwefelsaure Thonerde, Thonerde, schwefelsaure,</w:t>
        <w:br/>
        <w:br/>
        <w:t>5,500 homeopathic remedies</w:t>
        <w:br/>
        <w:t>Family run pharmacy since 1760</w:t>
      </w:r>
    </w:p>
    <w:p>
      <w:r>
        <w:br/>
        <w:t>alumina</w:t>
        <w:br/>
        <w:t>more information and order at Remedia Homeopathy</w:t>
        <w:br/>
        <w:br/>
        <w:t>Materia Medica</w:t>
        <w:br/>
        <w:t>A very general condition corresponding to this drug is dryness of mucous membranes and skin, and tendency to paretic muscular states. Old people, with lack of vital heat, or prematurely old, with debility. Sluggish functions, heaviness, numbness, and staggering, and the characteristic constipation find an excellent remedy in Alumina. Disposition to colds in the head, and eructations in spare, dry, thin subjects. Delicate children, products of artificial baby foods.</w:t>
        <w:br/>
        <w:t>Mind: Low-spirited; fears loss of reason. Confused as to personal identity. Hasty, hurried. Time passes slowly. Variable mood. Better as day advances. Suicidal tendency when seeing knife or blood.</w:t>
        <w:br/>
        <w:t>Head: Stitching, burning pain in head, with vertigo, worse in morning, but relieved by food. Pressure in forehead as from a tight hat. Inability to walk except with eyes open. Throbbing headache, with constipation. Vertigo, with nausea; better after breakfast. Falling out of hair; scalp itches and is numb.</w:t>
        <w:br/>
        <w:t>Eyes: Objects look yellow. Eyes feel cold. Lids dry, burn, smart, thickened, aggravated in morning; chronic conjunctivitis. Ptosis. Strabismus.</w:t>
        <w:br/>
        <w:t>Ears: Humming; roaring. Eustachian tube feels plugged.</w:t>
        <w:br/>
        <w:t>Nose: Pain at root of nose. Sense of smell diminished. Fluent coryza. Point of nose cracked, nostrils sore, red; worse touch. Scabs with thick yellow mucus. Tettery redness. Ozoena atrophica sicca. Membranes distended and boggy.</w:t>
        <w:br/>
        <w:t>Face: Feels as if albuminous substance had dried on it. Blood-boils and pimples. Twitching of lower jaw. Rush of blood to face after eating.</w:t>
        <w:br/>
        <w:t>Mouth: Sore. Bad odor from it. Teeth covered with sordes. Gums sore, bleeding. Tensive pain in articulation of jaw when opening mouth or chewing.</w:t>
        <w:br/>
        <w:t>Throat: Dry, sore; food cannot pass, oesophagus contracted. Feels as if splinter or plug were in throat. Irritable, and relaxed throat. Looks parched and glazed. Clergyman's sore throat in thin subjects. Thick, tenacious mucus drops from posterior nares. Constant inclination to clear the throat.</w:t>
        <w:br/>
        <w:t>Stomach: Abnormal cravings-chalk, charcoal, dry food, tea-grounds. Heartburn; feels constricted. Aversion to meat (Graph; Arn; Puls). Potatoes disagree. No desire to eat. Can swallow but small morsels at a time. Constriction of oesophagus.</w:t>
        <w:br/>
        <w:t>Abdomen: Colic, like painter's colic. Pressing in both groins toward sexual organs. Left-sided abdominal complaints.</w:t>
        <w:br/>
        <w:t>Stool: Hard dry, knotty; no desire. Rectum sore, dry, inflamed, bleeding. Itching and burning at anus. Even a soft stool is passed with difficulty. Great straining. Constipation of infants (Collins; Psor; Paraf) and old people from inactive rectum, and in women of very sedentary habit. Diarrhoea on urinating. Evacuation preceded by painful urging long before stool, and then straining at stool.</w:t>
        <w:br/>
        <w:t>Urine: Muscles of bladder paretic, must strain at stool in order to urinate. Pain in kidneys, with mental confusion. Frequent desire to urinate in old people. Difficult starting.</w:t>
        <w:br/>
        <w:t>Male: Excessive desire. Involuntary emissions when straining at stool. Prostatic discharge.</w:t>
        <w:br/>
        <w:t>Female: Menses too early, short, scanty, pale, followed by great exhaustion (Carb an; Coccul). Leucorrhoea acrid, profuse transparent, ropy, with burning; worse during daytime, and after menses. Relieved by washing with cold water.</w:t>
        <w:br/>
        <w:t>Respiratory: Cough soon after waking in the morning. Hoarse, aphonia, tickling in larynx; wheezing, rattling respiration. Cough on talking or singing, in the morning. Chest feels constricted. Condiments produce cough. Talking aggravates soreness of chest.</w:t>
        <w:br/>
        <w:t>Back: Stitches. Gnawing pain, as if from hot iron. Pain along cord, with paralytic weakness.</w:t>
        <w:br/>
        <w:t>Extremities: Pain in arm and fingers, as if hot iron penetrated. Arms feel paralyzed. Legs feel asleep, especially when sitting with legs crossed. Staggers on walking. Heels feel numb. Soles tender; on stepping, feel soft and swollen. Pain in shoulder and upper arm. Gnawing beneath finger nails. Brittle nails. Inability to walk, except when eyes are open or in daytime. Spinal degenerations and paralysis of lower limbs.</w:t>
        <w:br/>
        <w:t>Sleep: Restless; anxious and confused dreams. Sleepy in morning.</w:t>
        <w:br/>
        <w:t>Skin: Chapped and dry tettery. Brittle nails. Intolerable itching when getting warm in bed. Must scratch until it bleeds; then becomes painful. Brittle skin on fingers.</w:t>
        <w:br/>
        <w:t>Modalities: Worse, periodically; in afternoon; from potatoes. Worse, in morning on awaking; warm room. Better, in open air; from cold washing; in evening and on alternate days. Better damp weather.</w:t>
        <w:br/>
        <w:t>Antidote</w:t>
        <w:br/>
        <w:t>Ipecac; Chamom</w:t>
        <w:br/>
        <w:t>Compare</w:t>
        <w:br/>
        <w:t>Aluminum chloridum (Pains of loco-motor ataxia. Lower trits in water).</w:t>
        <w:br/>
        <w:t>Compare</w:t>
        <w:br/>
        <w:t>Slag Silico-Sulphocalcite of Alumina 3x (anal itching, piles, constipation, flatulent distention</w:t>
        <w:br/>
        <w:t>Compare</w:t>
        <w:br/>
        <w:t>Secale; Lathyr; Plumb.</w:t>
        <w:br/>
        <w:t>Compare</w:t>
        <w:br/>
        <w:t>Aluminum acetate solution. Externally a lotion for putrid wounds and skin infections. Arrests haemorrhage from inertia of uterus. Parenchymatous haemorrhage from various organs-23 % solution. Haemorrhage following tonsillectomy is controlled by rinsing out nasopharynx with a 10 % sol</w:t>
        <w:br/>
        <w:t>Complementary</w:t>
        <w:br/>
        <w:t>Bryonia</w:t>
        <w:br/>
        <w:br/>
        <w:t>Aluminium oxydatum is available at Remedia Homeopathy</w:t>
        <w:br/>
        <w:t>more information and order at Remedia Homeopathy</w:t>
        <w:br/>
        <w:t>Other names for this homeopathic remedy: Aluminium oxydatum, Alumina, Aluminiumoxid, Argilla pura, Pure Clay, Tonerde,</w:t>
        <w:br/>
        <w:br/>
        <w:t>5,500 homeopathic remedies</w:t>
        <w:br/>
        <w:t>Accessories for homeopathy doctors and patients</w:t>
      </w:r>
    </w:p>
    <w:p>
      <w:r>
        <w:br/>
        <w:t>alumina silicata</w:t>
        <w:br/>
        <w:t>Materia Medica</w:t>
        <w:br/>
        <w:t>Deep acting remedy for chronic complaints of brain, spine and nerves. Constriction is a marked general symptom, also constriction of orifices. Venous distention. Weakness, especially spinal. Aching and burning in spine. Formication, numbness, pain in all limbs. Epileptiform convulsion. Coldness during pains.</w:t>
        <w:br/>
        <w:t>Head: Congestion of brain. Constriction of scalp. Pain in head, better heat, perspires. Pain in eyes, flickering. Frequent coryzas. Swelling and ulceration of nose.</w:t>
        <w:br/>
        <w:t>Respiratory: Catarrh of chest, pain, raw feeling. Feeling of great weakness in chest. Stitching pains. Spasmodic cough with purulent viscid expectoration.</w:t>
        <w:br/>
        <w:t>Extremities: Heaviness, jerking, numbness, aching and pains.</w:t>
        <w:br/>
        <w:t>Skin: Formication along course of nerves, veins feel full and distended. Sore to touch and pressure.</w:t>
        <w:br/>
        <w:t>Modalities: Worse, cold air, after eating, standing. Better, warmth, fasting, resting in bed.</w:t>
        <w:br/>
        <w:br/>
        <w:br/>
        <w:t>alumina silicata is available at Remedia Homeopathy</w:t>
        <w:br/>
        <w:t>more information and order at Remedia Homeopathy</w:t>
        <w:br/>
        <w:br/>
        <w:t>66,000 customers from 67 countries</w:t>
        <w:br/>
        <w:t>excellent &gt;more</w:t>
      </w:r>
    </w:p>
    <w:p>
      <w:r>
        <w:br/>
        <w:t>ambra grisea</w:t>
        <w:br/>
        <w:t>Materia Medica</w:t>
        <w:br/>
        <w:t>Suitable to excitable, nervous children and thin, nervous patients. Extreme nervous hypersensitiveness. External numbness of whole body in the morning and weakness. Nervous bilious temperament. Thin, scrawny women. Adapted to hysterical subjects, or those suffering from spinal irritation, with convulsive cough, eructation, etc. Also for patients weakened by age or overwork, who are anaemic and sleepless. Great remedy for the aged, with impairment of all functions, weakness, coldness and numbness, usually of single parts, fingers, arms, etc. One-sided complaints call for it. Music aggravates symptoms. Ebullitions and pulsations after walking in open air. One-sided complaints.</w:t>
        <w:br/>
        <w:t>Mind: Dread of people, and desire to be alone. Cannot do anything in presence of others. Intensely shy, blushes easily. Music causes weeping. Despair, loathing of life. Fantastic illusions. Bashful. Loss of love of life. Restless, excited, very loquacious. Time passes slowly. Thinking, difficult in the morning with old people. Dwells upon unpleasant things.</w:t>
        <w:br/>
        <w:t>Head: Slow comprehension. Vertigo, with weakness in head and stomach. Pressure on front part of head with mental depression. Tearing pain in upper half of brain. Senile dizziness. Rush of blood to head, when listening to music. Hearing impaired. Epistaxis, especially in the morning. Profuse bleeding from teeth. Hair falls out.</w:t>
        <w:br/>
        <w:t>Stomach: Eructations, with violent, convulsive cough. Acid eructations, like heartburn. Distention of stomach and abdomen after midnight. Sensation of coldness in abdomen.</w:t>
        <w:br/>
        <w:t>Urinary: Pain in bladder and rectum at the same time. Burning in orifice of urethra and anus. Feeling in urethra as if a few drops passed out. Burning and itching in urethra while urinating. Urine turbid, even during emission forming a brown sediment.</w:t>
        <w:br/>
        <w:t>Female: Nymphomania, Itching of pudendum, with soreness and swelling. Menses too early. Profuse, bluish leucorrhoea. Worse at night. Discharge of blood between periods, at every little accident.</w:t>
        <w:br/>
        <w:t>Male: Voluptuous itching of scrotum. Parts externally numb; burn internally. Violent erections without voluptuous sensations.</w:t>
        <w:br/>
        <w:t>Respiratory: Asthmatic breathing with eructation of gas. Nervous, spasmodic cough, with hoarseness and eructation, on waking in morning; worse in presence of people. Tickling in throat, larynx and trachea, chest oppressed, gets out of breath when coughing. Hollow, spasmodic, barking cough, coming from deep in chest. Choking when hawking up phlegm.</w:t>
        <w:br/>
        <w:t>Heart: Palpitation, with pressure in chest as from a lump lodged there, or as if chest was obstructed. Conscious of the pulse. Palpitation in open air with pale face.</w:t>
        <w:br/>
        <w:t>Sleep: Cannot sleep from worry; must get up. Anxious dreams. Coldness of body and twitching of limbs, during sleep.</w:t>
        <w:br/>
        <w:t>Skin: Itching and soreness, especially around genitals. Numbness of skin. Arms "go to sleep".</w:t>
        <w:br/>
        <w:t>Extremities: Cramps in hands and fingers, worse grasping anything. Cramps in legs.</w:t>
        <w:br/>
        <w:t>Modalities: Worse, music; presence of strangers; from any unusual thing; morning, warm room. Better, slow motion in open air; lying on painful part; cold drinks.</w:t>
        <w:br/>
        <w:t>Compare</w:t>
        <w:br/>
        <w:t>Oleum succinum (hiccough</w:t>
        <w:br/>
        <w:t>Relationship</w:t>
        <w:br/>
        <w:t>Do not confound with Amber-Succinum q v.</w:t>
        <w:br/>
        <w:t>Relationship</w:t>
        <w:br/>
        <w:t>Sumbul; Castor; Asaf; Crocus; Lilium</w:t>
        <w:br/>
        <w:t>Relationship</w:t>
        <w:br/>
        <w:t>Moschus frequently follows advantageously.</w:t>
        <w:br/>
        <w:br/>
        <w:br/>
        <w:t>ambra grisea is available at Remedia Homeopathy</w:t>
        <w:br/>
        <w:t>more information and order at Remedia Homeopathy</w:t>
        <w:br/>
        <w:br/>
        <w:t>5,500 homeopathic remedies</w:t>
        <w:br/>
        <w:t>Family run pharmacy since 1760</w:t>
      </w:r>
    </w:p>
    <w:p>
      <w:r>
        <w:br/>
        <w:t>ambrosia artemisiaefolia</w:t>
        <w:br/>
        <w:t>Materia Medica</w:t>
        <w:br/>
        <w:t>A remedy for hay-fever, lachrymation and intolerable itching of the eye-lids. Some forms of whooping-cough. Respiratory tract in its entire length stopped up. Many forms of diarrhoea, especially during summer months, also dysentery.</w:t>
        <w:br/>
        <w:t>Nose: Watery coryza; sneezing; watery discharge. Nosebleed. Stuffed up feeling of nose and head. Irritation of trachea and bronchial tubes, with asthmatic attacks (Aral; Eucalypt). Wheezy cough.</w:t>
        <w:br/>
        <w:t>Eyes: Smart and burn. Lachrymation.</w:t>
        <w:br/>
        <w:t>Compare</w:t>
        <w:br/>
        <w:t>in hay-fever: Sabadilla, Wyethia; Succin ac; Ars jod; Arundo</w:t>
        <w:br/>
        <w:br/>
        <w:t>ambrosia artemisiaefolia is available at Remedia Homeopathy</w:t>
        <w:br/>
        <w:t>more information and order at Remedia Homeopathy</w:t>
        <w:br/>
        <w:br/>
        <w:t>66,000 customers from 67 countries</w:t>
        <w:br/>
        <w:t>excellent &gt;more</w:t>
      </w:r>
    </w:p>
    <w:p>
      <w:r>
        <w:br/>
        <w:t>ammonium benzoicum</w:t>
        <w:br/>
        <w:t>Materia Medica</w:t>
        <w:br/>
        <w:t>One of the remedies for albuminuria, especially in the gouty. Gout, with deposits in joints. Urinary incontinence in the aged.</w:t>
        <w:br/>
        <w:t>Head: Heavy, stupid.</w:t>
        <w:br/>
        <w:t>Face: Bloated, swollen eyelids. Swelling under tongue like ranula.</w:t>
        <w:br/>
        <w:t>Urine: Smoky, scanty. Albuminous and thick deposits.</w:t>
        <w:br/>
        <w:t>Back: Pain across sacrum, with urgency to stool. Soreness in region of right kidney.</w:t>
        <w:br/>
        <w:t>Compare</w:t>
        <w:br/>
        <w:t>Terebinth; Benz ac; Ammonia salts; Caust.</w:t>
        <w:br/>
        <w:t>Compare</w:t>
        <w:br/>
        <w:t>In albuminuria compare: Kalmia; Helon; Merc cor; Berb; Canth</w:t>
        <w:br/>
        <w:br/>
        <w:t>ammonium benzoicum is available at Remedia Homeopathy</w:t>
        <w:br/>
        <w:t>more information and order at Remedia Homeopathy</w:t>
        <w:br/>
        <w:br/>
        <w:t>5,500 homeopathic remedies</w:t>
        <w:br/>
        <w:t>Accessories for homeopathy doctors and patients</w:t>
      </w:r>
    </w:p>
    <w:p>
      <w:r>
        <w:br/>
        <w:t>ammonium bromatum</w:t>
        <w:br/>
        <w:t>Materia Medica</w:t>
        <w:br/>
        <w:t>Indicated in chronic laryngeal and pharyngeal catarrh, neuralgic headaches, and obesity. Constrictive pain in head, chest, legs, etc. Irritable feeling under finger nails; relieved only by biting them.</w:t>
        <w:br/>
        <w:t>Head: Cerebral congestion. Feeling of a band above ears. Sneezing; thick nasal discharge.</w:t>
        <w:br/>
        <w:t>Eyes: Edges of lids red and swollen, also Meibomian glands. Eyeballs feel large and pain around eyes into head.</w:t>
        <w:br/>
        <w:t>Throat: Smarting in mouth. Tickling in throat, with inclination to dry, spasmodic cough, especially at night. Burning in fauces. White, sticky, mucus. Chronic speakers' catarrh.</w:t>
        <w:br/>
        <w:t>Respiratory: Sudden, short cough, strangling. Tickling in trachea and bronchial tubes. Wakes at 3 am with cough. Feels suffocated; continuous cough, when lying down at night; sharp pain in lungs. Whooping Cough: Dry, spasmodic cough on lying down.</w:t>
        <w:br/>
        <w:t>Relationship</w:t>
        <w:br/>
        <w:t>Hyos; Con; Arg nit; Kali bich</w:t>
        <w:br/>
        <w:br/>
        <w:t>ammonium bromatum is available at Remedia Homeopathy</w:t>
        <w:br/>
        <w:t>more information and order at Remedia Homeopathy</w:t>
        <w:br/>
        <w:br/>
        <w:t>5,500 homeopathic remedies</w:t>
        <w:br/>
        <w:t>Family run pharmacy since 1760</w:t>
      </w:r>
    </w:p>
    <w:p>
      <w:r>
        <w:br/>
        <w:t>ammonium carbonicum</w:t>
        <w:br/>
        <w:t>Materia Medica</w:t>
        <w:br/>
        <w:t>The diseased conditions met by this remedy are such as we find often in rather stout women who are always tired and weary, take cold easily, suffer from cholera-like symptoms before menses, lead a sedentary life, have a slow reaction generally, and are disposed to frequent use of the smelling-bottle. Too frequent and profuse menses. Mucous membranes of the respiratory organs are especially affected. Fat patients with weak heart, wheezing, feel suffocated. Very sensitive to cold air. Great aversion to water; cannot bear to touch it. Malignant scarlatina, with somnolence, swollen glands, dark red sore throat, faintly developed eruption. Uraemia. Heaviness in all organs. Uncleanness in bodily habits. Swelling of parts, glands, etc. Acid secretions. Prostration from trifles.</w:t>
        <w:br/>
        <w:t>Mind: Forgetful, ill-humored, gloomy during stormy weather. Uncleanliness. Talking and hearing others talk affects greatly. Sad, weepy, unreasonable.</w:t>
        <w:br/>
        <w:t>Head: Pulsating forehead; better, pressure and in warm room. Shocks through head.</w:t>
        <w:br/>
        <w:t>Eyes: Burning of eyes with aversion to light. Eye-strain (Nat mur). Asthenopia. Sore canthi.</w:t>
        <w:br/>
        <w:t>Ears: Hardness of hearing. Shocks through ears, eyes, and nose, when gnashing teeth.</w:t>
        <w:br/>
        <w:t>Nose: Discharge of sharp, burning water. Stoppage at night, with long-continued coryza. Cannot breathe through nose. Snuffles of children. Epistaxis after washing and after eating. Ozaena, blows bloody mucus from nose. Tip of nose congested.</w:t>
        <w:br/>
        <w:t>Face: Tetters around mouth. Boils and pustules, during menses. Corners of mouth sore, cracked, and burn.</w:t>
        <w:br/>
        <w:t>Mouth: Great dryness of mouth and throat. Toothache. Pressing teeth together sends shocks through head, eyes, and ears. Vesicles on tongue. Taste sour; metallic. Cracking of jaw on chewing.</w:t>
        <w:br/>
        <w:t>Throat: Enlarged tonsils and glands of neck. Burning pain all down throat. Tendency to gangrenous ulceration of tonsils. Diphtheria when nose is stopped up.</w:t>
        <w:br/>
        <w:t>Stomach: Pain at pit of stomach, with heartburn, nausea, waterbrash, and chilliness. Great appetite, but easily satisfied. Flatulent dyspepsia.</w:t>
        <w:br/>
        <w:t>Abdomen: Noise and pain in abdomen. Flatulent hernia. Stools difficult, hard, and knotty. Bleeding piles; worse during menses. Itching at anus. Protruding piles, worse after stool, better lying down.</w:t>
        <w:br/>
        <w:t>Urine: Frequent desire; involuntary at night. Tenesmus of bladder. Urine white, sandy, bloody, copious, turbid and fetid.</w:t>
        <w:br/>
        <w:t>Male: Itching and pain of scrotum and spermatic cords. Erection without desire. Seminal emissions.</w:t>
        <w:br/>
        <w:t>Female: Itching, swelling and burning of pudendum. Leucorrhoea burning, acrid, watery. Aversion to the other sex. Menses too frequent, profuse, early, copious, clotted, black; colicky pains, and hard, difficult stool, with fatigue, especially of thighs; yawning and chilliness.</w:t>
        <w:br/>
        <w:t>Respiratory: Hoarseness. Cough every morning about three o'clock, with dyspnoea, palpitation, burning in chest; worse ascending. Chest feels tired. Emphysema. Much oppression in breathing; worse after any effort, and entering warm room, or ascending even a few steps. Asthenic Pneumonia. Slow labored, stertorous breathing; bubbling sound. Winter catarrh, with slimy sputum and specks of blood. Pulmonary oedema.</w:t>
        <w:br/>
        <w:t>Heart: Audible palpitation with fear, cold sweat, lachrymation, inability to speak, loud breathing and trembling hands. Heart weak, wakes with difficult breathing and palpitation.</w:t>
        <w:br/>
        <w:t>Extremities: Tearing in joints relieved by heat of bed; inclination to stretch limbs. Hands cold and blue; distended veins. Fingers swell when arm is hanging down. Panaritium, deep-seated periosteal pain. Cramps in calves and soles. Big toe painful and swollen. Felons in the beginning. Heel painful on standing. Tearing in ankle and bones of feet, better when warm in bed.</w:t>
        <w:br/>
        <w:t>Sleep: Sleepiness during the day. Starts from sleep strangling.</w:t>
        <w:br/>
        <w:t>Skin: Violent itching and burning blisters. Scarlet rash. Miliary rash. Malignant scarlatina. Faintly developed eruptions from defective vitality. Erysipelas in the aged, with brain symptoms. Eczema in the bends of extremities, between legs, about anus and genitals.</w:t>
        <w:br/>
        <w:t>Modalities: Worse, evenings, from cold, wet weather, wet applications, washing, and during 3 to 4 am, during menses. Better, lying on painful side and on stomach; in dry weather.</w:t>
        <w:br/>
        <w:t>Antidote</w:t>
        <w:br/>
        <w:t>Arnica; Camphor</w:t>
        <w:br/>
        <w:t>Compare</w:t>
        <w:br/>
        <w:t>Rhus; Muriatic acid; Tartar emet.</w:t>
        <w:br/>
        <w:t>Compare</w:t>
        <w:br/>
        <w:t>Of use in poisoning by charcoal fumes</w:t>
        <w:br/>
        <w:t>Inimical</w:t>
        <w:br/>
        <w:t>to Lachesis. Similar in action</w:t>
        <w:br/>
        <w:br/>
        <w:t>ammonium carbonicum is available at Remedia Homeopathy</w:t>
        <w:br/>
        <w:t>more information and order at Remedia Homeopathy</w:t>
        <w:br/>
        <w:br/>
        <w:t>5,500 homeopathic remedies</w:t>
        <w:br/>
        <w:t>Accessories for homeopathy doctors and patients</w:t>
      </w:r>
    </w:p>
    <w:p>
      <w:r>
        <w:br/>
        <w:t>ammonium causticum</w:t>
        <w:br/>
        <w:t>Materia Medica</w:t>
        <w:br/>
        <w:t>This is a powerful cardiac stimulant. As such in syncope, thrombosis, haemorrhage, snake-bites, chloroform narcosis, may be given by inhalation.</w:t>
        <w:br/>
        <w:t>The oedema and ulceration of mucous membranes produced by this powerful drug have been utilized as guiding symptoms for its use; hence in membranous croup with burning in oesophagus. Aphonia. See Causticum.</w:t>
        <w:br/>
        <w:t>Respiratory: Difficult respiration. Accumulation of mucus with incessant coughing. Loss of voice. Burning rawness in throat. Spasm of the glottis with suffocation; patient gasps for breath. Pain in oesophagus on breathing deeply. Scraping and burning in throat and oesophagus. Uvula covered with white mucus. Nasal diphtheria, with burning excoriating discharge.</w:t>
        <w:br/>
        <w:t>Extremities: Excessive exhaustion and muscular debility. Rheumatism of shoulders. Skin hot and dry.</w:t>
        <w:br/>
        <w:br/>
        <w:br/>
        <w:t>ammonium causticum is available at Remedia Homeopathy</w:t>
        <w:br/>
        <w:t>more information and order at Remedia Homeopathy</w:t>
        <w:br/>
        <w:br/>
        <w:t>66,000 customers from 67 countries</w:t>
        <w:br/>
        <w:t>excellent &gt;more</w:t>
      </w:r>
    </w:p>
    <w:p>
      <w:r>
        <w:br/>
        <w:t>ammonium iodatum</w:t>
        <w:br/>
        <w:t>Materia Medica</w:t>
        <w:br/>
        <w:t>Indicated when iodine has but partially relieved its cases of laryngitis and bronchitis, catarrhal pneumonia, oedema of lungs.</w:t>
        <w:br/>
        <w:t>Head: Dull headache, especially in young people, face stupid, heavy; vertigo, Meniere's disease.</w:t>
        <w:br/>
        <w:br/>
        <w:br/>
        <w:t>ammonium iodatum is available at Remedia Homeopathy</w:t>
        <w:br/>
        <w:t>more information and order at Remedia Homeopathy</w:t>
        <w:br/>
        <w:br/>
        <w:t>66,000 customers from 67 countries</w:t>
        <w:br/>
        <w:t>excellent &gt;more</w:t>
      </w:r>
    </w:p>
    <w:p>
      <w:r>
        <w:br/>
        <w:t>ammonium muriaticum</w:t>
        <w:br/>
        <w:t>Materia Medica</w:t>
        <w:br/>
        <w:t>A state of prostration bordering on a typhoid state is produced by this remedy. All mucous secretions are increased and retained. It is especially adapted to fat and sluggish patients who have respiratory troubles. Coughs associated with catarrhs and affections of liver. A tendency to irregular circulation, blood seems to be in constant turmoil, pulsations, etc. Many groups of symptoms are accompanied by cough, profuse glairy secretions. Its periods of aggravations are peculiarly divided as to the bodily region affected; thus the head and chest symptoms are worse mornings, the abdominal in the afternoon, the pains in the limbs, the skin and febrile symptoms, in the evenings. "Boiling" sensation.</w:t>
        <w:br/>
        <w:t>Mind: Melancholy, apprehensive; like from internal grief. Desire to cry, but cannot. Consequences of grief.</w:t>
        <w:br/>
        <w:t>Head: Hair falls out, with itchings and dandruff. Feels full, compressed; worse mornings.</w:t>
        <w:br/>
        <w:t>Eyes: Mist before eyes, optical illusions in incipient cataract; capsular cataract.</w:t>
        <w:br/>
        <w:t>Nose: Free acrid, hot watery discharge corroding the lip. Sneezing. Nose sore to touch; ulcerative pain in nostrils. Loss of smell. Obstructed, stuffy feeling; constant and unavailing efforts to blow it out. Itching.</w:t>
        <w:br/>
        <w:t>Face: Inflammatory face-ache. Mouth and lips sore and excoriated.</w:t>
        <w:br/>
        <w:t>Throat: Throbbing in, and swelling of tonsils, can scarcely swallow. Sore spot behind uvula, relieved by eating. Internal and external swelling of throat with viscid phlegm. So touch, it cannot be hawked up. Tonsillitis. Stricture of oesophagus.</w:t>
        <w:br/>
        <w:t>Stomach: Thirst for lemonade, regurgitation of food, bitter waterbrash. Nausea. Gnawing in stomach. Epigastric pain immediately after eating. Cancer of stomach.</w:t>
        <w:br/>
        <w:t>Abdomen: Splenic stitches, especially in the morning, with difficult breathing. Pain around navel. Abdominal symptoms appear during pregnancy. Chronic congestion of liver. Excessive fatty deposit around abdomen. Much flatus. Strained feeling in groin.</w:t>
        <w:br/>
        <w:t>Rectum: Itching and haemorrhoids, soreness with pustules. Hard, crumbly stool, or covered with glairy mucus. Stinging in perineum. Green mucus stools alternate with constipation. During and after stool, burning and smarting in rectum. Haemorrhoids after suppressed leucorrhoea.</w:t>
        <w:br/>
        <w:t>Female: Menses too early, too free, dark, clotted; flow more at night. Pain as if sprained in left side of abdomen during pregnancy. Diarrhoea, greenish mucous stools, and navel pain during menses. Leucorrhoea, like white of an egg (Alum; Bor; Calc p); with pain about the navel; brown, slimy after every urination.</w:t>
        <w:br/>
        <w:t>Respiratory: Hoarseness and burning in larynx. Dry, hacking, scraping cough; worse lying on back or right side. Stitches in chest. Cough loose in afternoon, with profuse expectoration and rattling of mucus. Oppression of chest. Burning at small spots in chest. Scanty secretion. Cough with profuse salivation.</w:t>
        <w:br/>
        <w:t>Back: Icy coldness between shoulders; not relieved by warm covering, followed by itching. Bruised pain in coccyx when sitting. Backache, as if in a vise when sitting.</w:t>
        <w:br/>
        <w:t>Extremities: Pain as from ulceration in finger tips. Shooting and tearing in tips of finger and toes. Ulcerative pain in heels. Contraction of hamstring tendons. Sciatica, worse sitting, better lying. Neuralgic pain in amputated limbs. Offensive sweaty feet. Pain in feet during menses.</w:t>
        <w:br/>
        <w:t>Skin: Itching, generally evenings. Blisters on various parts. Intense burning better cold applications.</w:t>
        <w:br/>
        <w:t>Fever: Chilliness evenings after lying down and on awakening, without thirst. Heat in palms and soles. Sub acute, low fevers due to unhealthy climate. Lowest potencies.</w:t>
        <w:br/>
        <w:t>Modalities: Better, open air. Worse, head and chest symptoms in the morning; abdominal symptoms in the afternoon.</w:t>
        <w:br/>
        <w:t>Antidote</w:t>
        <w:br/>
        <w:t>Coffea; Nux; Caust</w:t>
        <w:br/>
        <w:t>Compare</w:t>
        <w:br/>
        <w:t>Calcarea; Senega; Caustic</w:t>
        <w:br/>
        <w:br/>
        <w:t>ammonium muriaticum is available at Remedia Homeopathy</w:t>
        <w:br/>
        <w:t>more information and order at Remedia Homeopathy</w:t>
        <w:br/>
        <w:br/>
        <w:t>5,500 homeopathic remedies</w:t>
        <w:br/>
        <w:t>Accessories for homeopathy doctors and patients</w:t>
      </w:r>
    </w:p>
    <w:p>
      <w:r>
        <w:br/>
        <w:t>ammonium phosphoricum</w:t>
        <w:br/>
        <w:t>Materia Medica</w:t>
        <w:br/>
        <w:t>A remedy for chronic gouty patients uric acid diathesis, indicated in bronchitis and nodosities of the joints of the fingers and backs of the hands. Facial paralysis. Pain in shoulder-joint. Tightness around chest. Heaviness of limbs, unsteady, tottering gait. Coldness from least draft of air.</w:t>
        <w:br/>
        <w:t>Head: Sneezing with excessive running from nose and eyes, only in morning.</w:t>
        <w:br/>
        <w:t>Respiratory: Deep rough cough with greenish expectoration.</w:t>
        <w:br/>
        <w:t>Urine: Rose-colored sediment.</w:t>
        <w:br/>
        <w:br/>
        <w:br/>
        <w:t>ammonium phosphoricum is available at Remedia Homeopathy</w:t>
        <w:br/>
        <w:t>more information and order at Remedia Homeopathy</w:t>
        <w:br/>
        <w:br/>
        <w:t>5,500 homeopathic remedies</w:t>
        <w:br/>
        <w:t>Manual potentisation</w:t>
      </w:r>
    </w:p>
    <w:p>
      <w:r>
        <w:br/>
        <w:t>ammonium picricum</w:t>
        <w:br/>
        <w:t>Materia Medica</w:t>
        <w:br/>
        <w:t>A remedy for malarial fever and neuralgias and so-called, bilious headaches. Pain in occiput and mastoid region. Whooping cough.</w:t>
        <w:br/>
        <w:t>Head: Periodical neuralgia in right side of occiput; boring extends to ear, orbit, and jaw. Vertigo on rising. Periodic bilious headaches (Sanguin).</w:t>
        <w:br/>
        <w:br/>
        <w:br/>
        <w:t>ammonium picricum is available at Remedia Homeopathy</w:t>
        <w:br/>
        <w:t>more information and order at Remedia Homeopathy</w:t>
        <w:br/>
        <w:br/>
        <w:t>5,500 homeopathic remedies</w:t>
        <w:br/>
        <w:t>Manual potentisation</w:t>
      </w:r>
    </w:p>
    <w:p>
      <w:r>
        <w:br/>
        <w:t>ammonium valerianicum</w:t>
        <w:br/>
        <w:t>Materia Medica</w:t>
        <w:br/>
        <w:t>A remedy for nervous, hysterical people, suffering with neuralgia headaches and insomnia. Great nervous erethism is always present.</w:t>
        <w:br/>
        <w:t>Heart: Pains in cardiac region. Functional disturbances, tachycardia.</w:t>
        <w:br/>
        <w:br/>
        <w:br/>
        <w:t>ammonium valerianicum is available at Remedia Homeopathy</w:t>
        <w:br/>
        <w:t>more information and order at Remedia Homeopathy</w:t>
        <w:br/>
        <w:br/>
        <w:t>5,500 homeopathic remedies</w:t>
        <w:br/>
        <w:t>Manual potentisation</w:t>
      </w:r>
    </w:p>
    <w:p>
      <w:r>
        <w:br/>
        <w:t>ampelopsis quinquefolia</w:t>
        <w:br/>
        <w:t>Materia Medica</w:t>
        <w:br/>
        <w:t>Renal dropsies, hydrocele, and chronic hoarseness in scrofulous patients have been benefited by this drug. Choleric symptoms. Generally worse about 6 pm. Dilated pupils. Left costal region sore and sensitive. Elbow joints pain, back sore. Soreness of all limbs. Vomiting, purging with tenesmus. Rumbling in abdomen.</w:t>
        <w:br/>
        <w:br/>
        <w:br/>
        <w:t>ampelopsis quinquefolia is available at Remedia Homeopathy</w:t>
        <w:br/>
        <w:t>more information and order at Remedia Homeopathy</w:t>
        <w:br/>
        <w:br/>
        <w:t>5,500 homeopathic remedies</w:t>
        <w:br/>
        <w:t>Accessories for homeopathy doctors and patients</w:t>
      </w:r>
    </w:p>
    <w:p>
      <w:r>
        <w:br/>
        <w:t>amygdalus persica</w:t>
        <w:br/>
        <w:t>Materia Medica</w:t>
        <w:br/>
        <w:t>A most valuable remedy in vomiting of various kinds; morning sickness. Irritation of eyes. Ischuria and haematuria.</w:t>
        <w:br/>
        <w:t>Haemorrhage from the bladder.</w:t>
        <w:br/>
        <w:t>Gastric irritation of children; no form of food tolerated. Loss of smell and taste. Gastric and intestinal irritation when the tongue is elongated and pointed, tip and edges red. Constant nausea and vomiting.</w:t>
        <w:br/>
        <w:t>Compare</w:t>
        <w:br/>
        <w:t>Amygd amara-Bitter Almond (Pains through tonsils, throat dark, difficult swallowing, vomiting, cough with sore chest</w:t>
        <w:br/>
        <w:br/>
        <w:t>amygdalus persica is available at Remedia Homeopathy</w:t>
        <w:br/>
        <w:t>more information and order at Remedia Homeopathy</w:t>
        <w:br/>
        <w:br/>
        <w:t>5,500 homeopathic remedies</w:t>
        <w:br/>
        <w:t>Accessories for homeopathy doctors and patients</w:t>
      </w:r>
    </w:p>
    <w:p>
      <w:r>
        <w:br/>
        <w:t>amylenum nitrosum</w:t>
        <w:br/>
        <w:t>Materia Medica</w:t>
        <w:br/>
        <w:t>On inhaling this drug, it rapidly dilates all arterioles an capillaries, producing flushings of face, heat, and throbbing in the head: Superficial arterial hyperaemia. Palpitation of the heart and similar conditions are readily cured by it, especially the flushings and other discomforts at climacteric. Hiccough and yawning. Often relieves temporarily epileptic convulsions. Seasickness.</w:t>
        <w:br/>
        <w:t>Head: Anxiety, as if something might happen; must have fresh air. Surging of blood to head and face; sensation as if blood would start through skin, with heat and redness. Flushings, followed by sweat at climacteric. Ears hyperaemic. Throbbing.</w:t>
        <w:br/>
        <w:t>Throat: Constriction; collar seems too tight.</w:t>
        <w:br/>
        <w:t>Chest: Dyspnoea and asthmatic feelings. Great oppression and fullness of chest; spasmodic, suffocative cough. Praecordial anxiety. Tumultuous action of heart. Pain and constriction around heart. Fluttering at slightest excitement.</w:t>
        <w:br/>
        <w:t>Female: After-pains; haemorrhage associated with facial flushing. Climacteric headache and flushes of heat, with anxiety and palpitation.</w:t>
        <w:br/>
        <w:t>Fever: Much flushing of heat; sometimes followed by cold and clammy skin and profuse sweat. Throbbing throughout whole body. Abnormal sweat after influenza.</w:t>
        <w:br/>
        <w:t>Extremities: Constant stretching for hours. Veins of hands dilated; pulsations felt in tips of fingers.</w:t>
        <w:br/>
        <w:t>Antidote</w:t>
        <w:br/>
        <w:t>Cactus; Strychn; Ergot</w:t>
        <w:br/>
        <w:t>Compare</w:t>
        <w:br/>
        <w:t>Glonoine; Lachesis</w:t>
        <w:br/>
        <w:br/>
        <w:t>amylenum nitrosum is available at Remedia Homeopathy</w:t>
        <w:br/>
        <w:t>more information and order at Remedia Homeopathy</w:t>
        <w:br/>
        <w:br/>
        <w:t>66,000 customers from 67 countries</w:t>
        <w:br/>
        <w:t>excellent &gt;more</w:t>
      </w:r>
    </w:p>
    <w:p>
      <w:r>
        <w:br/>
        <w:t>anacardium orientale</w:t>
        <w:br/>
        <w:t>Materia Medica</w:t>
        <w:br/>
        <w:t>The Anacardium patient is found mostly among the neurasthenics; such have a type of nervous dyspepsia, relieved by food; impaired memory, depression, and irritability; diminution of senses (smell, sight, hearing). Syphilitic patients often suffer with these conditions. Intermittency of symptoms. Fear of examination in students. Weakening of all senses, sight, hearing, etc. Aversion to work; lacks self-confidence; irresistible desire to swear and curse. Sensation of a plug in various parts-eyes, rectum, bladder, etc; also of a band. Empty feeling in stomach; eating temporarily relieves all discomfort. This is a sure indication, often verified. Its skin symptoms are similar to Rhus, and it has proved a valuable antidote to Poison-Oak.</w:t>
        <w:br/>
        <w:t>Mind: Fixed ideas. Hallucinations; thinks he is possessed of two persons or wills. Anxiety when walking, as if pursued. Profound melancholy and hypochondriasis, with tendency to use violent language. Brain-fag. Impaired memory. Absent mindedness. Very easily offended. Malicious; seems bent on wickedness. Lack of confidence in himself or others. Suspicious (Hyos). Clairaudient, hears voices far away or of the dead. Senile dementia. Absence of all moral restraint.</w:t>
        <w:br/>
        <w:t>Head: Vertigo. Pressing pain, as from a plug; worse after mental exertion-in forehead; occiput, temples, vertex; better during a meal. Itching and little boils on scalp.</w:t>
        <w:br/>
        <w:t>Eyes: Pressure like a plug on upper orbit. Indistinct vision. Objects appear too far off.</w:t>
        <w:br/>
        <w:t>Ears: Pressing in the ears as from a plug. Hard of hearing.</w:t>
        <w:br/>
        <w:t>Nose: Frequent sneezing. Sense of smell perverted. Coryza with palpitation, especially in the aged.</w:t>
        <w:br/>
        <w:t>Face: Blue rings around eyes. Face pale.</w:t>
        <w:br/>
        <w:t>Mouth: Painful vesicles; fetid odor. Tongue feels swollen, impending speech and motion, with saliva in mouth. Burning around lips as from pepper.</w:t>
        <w:br/>
        <w:t>Stomach: Weak digestion, with fullness and distention. Empty feeling in stomach. Eructation, nausea, vomiting. Eating relieves the Anacardium dyspepsia. Apt to choke when eating or drinking. Swallows food and drinks hastily.</w:t>
        <w:br/>
        <w:t>Abdomen: Pain as if dull plug were pressed into intestines. Rumbling, pinching, and griping.</w:t>
        <w:br/>
        <w:t>Rectum: Bowels inactive. Ineffectual desire; rectum seems powerless, as if plugged up; spasmodic constriction of sphincter ani; even soft stool passes with difficulty. Itching at anus; moisture from rectum. Haemorrhage during stool. Painful haemorrhoids.</w:t>
        <w:br/>
        <w:t>Male: Voluptuous itching; increased desire; seminal emissions without dreams. Prostatic discharge during stool.</w:t>
        <w:br/>
        <w:t>Female: Leucorrhoea, with soreness and itching. Menses scanty.</w:t>
        <w:br/>
        <w:t>Respiratory: Pressure in chest, as from a dull plug. Oppression of chest, with internal heat and anxiety, driving him into open air. Cough excited by talking, in children, after fit of temper. Cough after eating with vomiting of food and pain in occiput.</w:t>
        <w:br/>
        <w:t>Heart: Palpitation, with weak memory, with coryza in the aged; stitches in heart region. Rheumatic pericarditis with double stitches.</w:t>
        <w:br/>
        <w:t>Back: Dull pressure in the shoulders, as from a weight. Stiffness at nape of neck.</w:t>
        <w:br/>
        <w:t>Extremities: Neuralgia in thumb. Paralytic weakness. Knees feel paralyzed or bandaged. Cramps in calves. Pressure as from a plug in the glutei. Warts on palms of hands. Fingers swollen with vesicular eruption.</w:t>
        <w:br/>
        <w:t>Sleep: Spells of sleeplessness lasting for several nights. Anxious dreams.</w:t>
        <w:br/>
        <w:t>Skin: Intense itching, eczema, with mental irritability; vesicular eruption; swelling, urticaria; eruption like that of Poison-Oak (Xerophyl; Grindel; Croton). Lichen planus; neurotic eczema. Warts on hands. Ulcer formation on forearm.</w:t>
        <w:br/>
        <w:t>Modalities: Worse, on application of hot water. Better, from eating. When lying on side, from rubbing.</w:t>
        <w:br/>
        <w:t>Antidote</w:t>
        <w:br/>
        <w:t>Grindeleia; Coffea; Juglans; Rhus; Eucalyptus</w:t>
        <w:br/>
        <w:t>Compare</w:t>
        <w:br/>
        <w:t>Anacard occidentale (cashew nut) (erysipelas, vesicular facial eruptions), (anaesthetic variety of leprosy; warts, corns, ulcers, cracking of the skin on soles of feet).</w:t>
        <w:br/>
        <w:t>Compare</w:t>
        <w:br/>
        <w:t>Rhus; Cypriped; Chelidon; Xerophyl.</w:t>
        <w:br/>
        <w:t>Compare</w:t>
        <w:br/>
        <w:t>Platina follows well.</w:t>
        <w:br/>
        <w:t>Compare</w:t>
        <w:br/>
        <w:t>Cereus serpentina (swearing</w:t>
        <w:br/>
        <w:br/>
        <w:t>anacardium orientale is available at Remedia Homeopathy</w:t>
        <w:br/>
        <w:t>more information and order at Remedia Homeopathy</w:t>
        <w:br/>
        <w:br/>
        <w:t>5,500 homeopathic remedies</w:t>
        <w:br/>
        <w:t>Family run pharmacy since 1760</w:t>
      </w:r>
    </w:p>
    <w:p>
      <w:r>
        <w:br/>
        <w:t>anagallis arvensis</w:t>
        <w:br/>
        <w:t>Materia Medica</w:t>
        <w:br/>
        <w:t>Marked action on skin, characterized by great itching and tingling everywhere. Favors expulsion of splinters. An old medicine for hydrophobia and dropsy. Possesses power of softening flesh and destroying warts.</w:t>
        <w:br/>
        <w:t>Head: Great hilarity; headache over supra-orbital ridges, with rumbling in bowels and eructations; better from coffee. Sick headache. Pain in facial muscles.</w:t>
        <w:br/>
        <w:t>Extremities: Rheumatic and gouty pains. Pain in shoulder and arm. Cramp in ball of thumbs and fingers.</w:t>
        <w:br/>
        <w:t>Urine: More or less irritation in urethra, inclining to coition. Burning pain on urinating, with agglutination of orifice. Urine passes in several streams; must press before it passes.</w:t>
        <w:br/>
        <w:t>Skin: Itching; dry, bran-like eruption, especially on hands and fingers. Palms especially affected. Vesicles in groups. Ulcers and swellings on joints.</w:t>
        <w:br/>
        <w:t>Compare</w:t>
        <w:br/>
        <w:t>Cyclamen; Primula obcon</w:t>
        <w:br/>
        <w:t>Relationship</w:t>
        <w:br/>
        <w:t>Anagallis contains Saponin, q. v</w:t>
        <w:br/>
        <w:br/>
        <w:t>anagallis arvensis is available at Remedia Homeopathy</w:t>
        <w:br/>
        <w:t>more information and order at Remedia Homeopathy</w:t>
        <w:br/>
        <w:br/>
        <w:t>66,000 customers from 67 countries</w:t>
        <w:br/>
        <w:t>excellent &gt;more</w:t>
      </w:r>
    </w:p>
    <w:p>
      <w:r>
        <w:br/>
        <w:t>anantherum muricatum</w:t>
        <w:br/>
        <w:t>Materia Medica</w:t>
        <w:br/>
        <w:t>A skin remedy of high order.</w:t>
        <w:br/>
        <w:t>Painful swelling of various parts, going on to suppuration. Glandular inflammation.</w:t>
        <w:br/>
        <w:t>Head: Pains pierce brain like pointed arrows; worse in afternoon. Herpes, ulcers, and tumors on scalp. Wartlike growth on eyebrows. Boils and tumors on tip of nose. Tongue fissured, as if cut on edges; copious salivation.</w:t>
        <w:br/>
        <w:t>Urine: Turbid, thick, full of mucus. Constant urging. Bladder cannot hold smallest quantity. Involuntary. Cystitis.</w:t>
        <w:br/>
        <w:t>Sexual: Chancre-like sores. Scirrhus-like swelling of cervix. Breasts swollen, indurated, nipples excoriated.</w:t>
        <w:br/>
        <w:t>Skin: Diseased and deformed nails. Offensive foot-sweat. Abscesses boils, ulcers. Erysipelas. Pruritus, herpes.</w:t>
        <w:br/>
        <w:t>Compare</w:t>
        <w:br/>
        <w:t>Staphisag; Mercur; Thuja</w:t>
        <w:br/>
        <w:br/>
        <w:t>anantherum muricatum is available at Remedia Homeopathy</w:t>
        <w:br/>
        <w:t>more information and order at Remedia Homeopathy</w:t>
        <w:br/>
        <w:br/>
        <w:t>5,500 homeopathic remedies</w:t>
        <w:br/>
        <w:t>Manual potentisation</w:t>
      </w:r>
    </w:p>
    <w:p>
      <w:r>
        <w:br/>
        <w:t>anemopsis californica</w:t>
        <w:br/>
        <w:t>Materia Medica</w:t>
        <w:br/>
        <w:t>A mucous membrane medicine. Chronic forms of inflammation of the Schneiderian membrane with considerable relaxation and profuse discharge. Chief value in catarrhal states, with full stuffy sensation in head and throat. Useful in cuts, bruises and sprains; and as a diuretic and in malaria. Not yet proven, but found useful in profuse mucous or serous discharges; in nasal and pharyngeal catarrh, diarrhoea and urethritis. Recommended in heart disease, as a quieting agent when unduly excited. Flatulence; promotes digestion.</w:t>
        <w:br/>
        <w:t>Compare</w:t>
        <w:br/>
        <w:t>Piper meth</w:t>
        <w:br/>
        <w:br/>
        <w:t>anemopsis californica is available at Remedia Homeopathy</w:t>
        <w:br/>
        <w:t>more information and order at Remedia Homeopathy</w:t>
        <w:br/>
        <w:br/>
        <w:t>5,500 homeopathic remedies</w:t>
        <w:br/>
        <w:t>Family run pharmacy since 1760</w:t>
      </w:r>
    </w:p>
    <w:p>
      <w:r>
        <w:br/>
        <w:t>angustura vera</w:t>
        <w:br/>
        <w:t>Materia Medica</w:t>
        <w:br/>
        <w:t>Rheumatic and paralytic complaints-great difficulty in walking. Crackling in all joints.</w:t>
        <w:br/>
        <w:t>The greatest craving for coffee is a characteristic symptom. Caries of long bones. Paralysis. Tetanus. Stiffness of muscles and joints. Oversensitive.</w:t>
        <w:br/>
        <w:t>Principal action on spinal motor nerves and mucous membranes.</w:t>
        <w:br/>
        <w:t>Head: Oversensitive. Headache, with heat of face. Acute pain in cheeks. Drawing in facial muscles. Pain in temporal muscles, when opening the jaws. Pain in articulation of jaw, in masseter muscles, as if fatigued by chewing too much. Cramp-pain on the zygomatic arch.</w:t>
        <w:br/>
        <w:t>Stomach: Bitter taste. Irresistible desire for coffee. Pain from navel into sternum. Atonic dyspepsia. Belching, with cough (Ambra).</w:t>
        <w:br/>
        <w:t>Abdomen: Diarrhoea and colic. Tenesmus with soft stool; chronic diarrhoea, with debility and loss of flesh. Burning in anus.</w:t>
        <w:br/>
        <w:t>Back: Itching along back. Pain in cervical vertebrae. Drawing in the neck. Pain in spine, at nape of neck and sacrum, worse on pressure. Twitching and jerking along back. Bends backward.</w:t>
        <w:br/>
        <w:t>Extremities: Stiffness and tension of muscles and joints. Pain in limbs on walking. Arms tired and heavy. Caries of long bones. Coldness of fingers. Pain in knees. Cracking in joints.</w:t>
        <w:br/>
        <w:t>Skin: Caries, very painful ulcers which affect the bone.</w:t>
        <w:br/>
        <w:t>Compare</w:t>
        <w:br/>
        <w:t>Nux; Ruta; Mercur; Brucea. -Bark of Nux vomica or angustura falsa (Tetanic spasms with undisturbed consciousness, worse noise, liquids, paralyzed lower extremities, worse least touch, cries for fear of being touched. Painful jerking of legs; cramp-like pain in knees; rigid and lame limbs of paralytics. For pain in the passing of calculus</w:t>
        <w:br/>
        <w:br/>
        <w:t>angustura vera is available at Remedia Homeopathy</w:t>
        <w:br/>
        <w:t>more information and order at Remedia Homeopathy</w:t>
        <w:br/>
        <w:br/>
        <w:t>66,000 customers from 67 countries</w:t>
        <w:br/>
        <w:t>excellent &gt;more</w:t>
      </w:r>
    </w:p>
    <w:p>
      <w:r>
        <w:br/>
        <w:t>anhalonium lewinii</w:t>
        <w:br/>
        <w:t>Materia Medica</w:t>
        <w:br/>
        <w:t>Mescal is a strong intoxicating spirit distilled from Pulque fuerte. Pulque is made from the Agave Americana of Mexico, locally known as Maguey and is the national beverage of Mexico. Indians call it Peyote. It weakens the heart, produces insanity. Its most striking effects appear in the auditory nerve for it makes each note upon the piano a center of melody which seems to be surrounded by a halo of color pulsating to the rhythm of the music" (Hom. World).</w:t>
        <w:br/>
        <w:t>Causes a form of intoxication accompanied by wonderful visions, remarkably beautiful and varied kaleidoscopic changes, and a sensation of increased physical ability. Also visions of monsters and various gruesome forms. A cardiac tonic and respiratory stimulant. Hysteria and insomnia. A remedy for brainfag, delirium, megrim, hallucinations, with colored brilliant visions. Motor inco-ordination. Extreme muscular depression; increased patellar reflex. Paraplegia.</w:t>
        <w:br/>
        <w:t>Mind: Loss of conception of time. Difficult enunciation. Distrust and resentment. Lazy contentment.</w:t>
        <w:br/>
        <w:t>Head: Aches, with disturbed vision. Fantastic, brilliant, moving colored objects. Affected by beating time. Pupils dilated, vertigo, brain tired. Polychrome spectra. Exaggerated reverberation of ordinary sounds.</w:t>
        <w:br/>
        <w:br/>
        <w:br/>
        <w:t>anhalonium lewinii is available at Remedia Homeopathy</w:t>
        <w:br/>
        <w:t>more information and order at Remedia Homeopathy</w:t>
        <w:br/>
        <w:br/>
        <w:t>5,500 homeopathic remedies</w:t>
        <w:br/>
        <w:t>Accessories for homeopathy doctors and patients</w:t>
      </w:r>
    </w:p>
    <w:p>
      <w:r>
        <w:br/>
        <w:t>anilinum</w:t>
        <w:br/>
        <w:t>more information and order at Remedia Homeopathy</w:t>
        <w:br/>
        <w:br/>
        <w:t>Materia Medica</w:t>
        <w:br/>
        <w:t>Marked giddiness and pain in head; face has a purple hue. Pain in penis and scrotum with swelling. Tumors of the urinary passages. Profound anaemia with discoloration of skin, blue lips, anorexia, gastric disturbances. Swelling of skin.</w:t>
        <w:br/>
        <w:t>Compare</w:t>
        <w:br/>
        <w:t>Arsenic; Antipyrin</w:t>
        <w:br/>
        <w:br/>
        <w:t>Anilinum is available at Remedia Homeopathy</w:t>
        <w:br/>
        <w:t>more information and order at Remedia Homeopathy</w:t>
        <w:br/>
        <w:t>Other names for this homeopathic remedy: Anilinum, Amidobenzene, Amidobenzolum,</w:t>
        <w:br/>
        <w:br/>
        <w:t>66,000 customers from 67 countries</w:t>
        <w:br/>
        <w:t>excellent &gt;more</w:t>
      </w:r>
    </w:p>
    <w:p>
      <w:r>
        <w:br/>
        <w:t>anisum stellatum</w:t>
        <w:br/>
        <w:t>Materia Medica</w:t>
        <w:br/>
        <w:t>Should be remembered in the treatment of flatulent conditions. So-called three-months' colic, especially if it recurs at regular hours; much rumbling in abdomen. One symptom is worthy of special remembrance-pain in region of third rib, about an inch or two from the sternum, generally on right side, but occasionally on left. Frequent cough with this pain. Purulent tracheal and gastric catarrh of old drunkards. Old asthmatics. Vomiting, epileptiform convulsions with biting of tongue.</w:t>
        <w:br/>
        <w:t>Nose: Sharp stitches beneath lip. Acute catarrh. Burning and numbness of inner lower lip.</w:t>
        <w:br/>
        <w:t>Respiratory: Dyspnoea. Pain near third intercostal cartilage. Cough, with pus-like phlegm. Palpitation, with aphthae. Haemoptysis.</w:t>
        <w:br/>
        <w:br/>
        <w:br/>
        <w:t>anisum stellatum is available at Remedia Homeopathy</w:t>
        <w:br/>
        <w:t>more information and order at Remedia Homeopathy</w:t>
        <w:br/>
        <w:br/>
        <w:t>5,500 homeopathic remedies</w:t>
        <w:br/>
        <w:t>Manual potentisation</w:t>
      </w:r>
    </w:p>
    <w:p>
      <w:r>
        <w:br/>
        <w:t>anthemis nobilis</w:t>
        <w:br/>
        <w:t>Materia Medica</w:t>
        <w:br/>
        <w:t>This remedy is akin to the ordinary Chamomilla. Gastric disturbance with coldness. Sensitive to cold air and cold things.</w:t>
        <w:br/>
        <w:t>Respiration: Coryza with much lachrymation, sneezing, and discharge of clear water from the nose. Symptoms worse indoors. Constriction and rawness of throat. Cough, tickling; worse in warm room.</w:t>
        <w:br/>
        <w:t>Abdomen: Aching in region of liver; griping and chilliness inside of abdomen and into legs. Itching of anus, with white putty-like stools.</w:t>
        <w:br/>
        <w:t>Urinary: Bladder feels distended. Pain along spermatic cord, which feels full, as if varicosed. Frequent urination.</w:t>
        <w:br/>
        <w:t>Skin: Itching of the soles, as if from chilblains. Gooseflesh.</w:t>
        <w:br/>
        <w:br/>
        <w:br/>
        <w:t>anthemis nobilis is available at Remedia Homeopathy</w:t>
        <w:br/>
        <w:t>more information and order at Remedia Homeopathy</w:t>
        <w:br/>
        <w:br/>
        <w:t>5,500 homeopathic remedies</w:t>
        <w:br/>
        <w:t>Accessories for homeopathy doctors and patients</w:t>
      </w:r>
    </w:p>
    <w:p>
      <w:r>
        <w:br/>
        <w:t>anthracinum</w:t>
        <w:br/>
        <w:t>more information and order at Remedia Homeopathy</w:t>
        <w:br/>
        <w:br/>
        <w:t>Materia Medica</w:t>
        <w:br/>
        <w:t>This nosode has proven a great remedy in epidemic spleen diseases of domestic animals, and in septic inflammation, carbuncles and malignant ulcers. In boils and boil-like eruptions, acne. Terrible burning. Induration of cellular tissue, abscess, bubo, and all inflammation of connective tissue in which there exists a purulent focus.</w:t>
        <w:br/>
        <w:t>Tissues: Haemorrhages, black, thick, tar-like, rapidly decomposing, from any orifice. Glands swollen, cellular tissues oedematous and indurated. Septicaemia. Ulceration, sloughing and intolerable burning. Erysipelas. Black and blue blisters. Dissecting wounds. Insect stings. Bad effects from inhaling foul odors. Gangrenous parotitis. Succession of boils. Gangrene. Foul secretions.</w:t>
        <w:br/>
        <w:t>Compare</w:t>
        <w:br/>
        <w:t>Pyrogen; Lachesis; Crotalus; Hippozoen; Echinac</w:t>
        <w:br/>
        <w:t>Relationship</w:t>
        <w:br/>
        <w:t>Similar to Arsenic, which it often follows.</w:t>
        <w:br/>
        <w:t>Relationship</w:t>
        <w:br/>
        <w:t>Silica follows well. In the treatment of carbuncles, remember the prescription of the prophet Isaiah for King Hezekiah's carbuncle-i.e the pulp of a fig placed on a poultice and apply</w:t>
        <w:br/>
        <w:br/>
        <w:t>Anthracinum is available at Remedia Homeopathy</w:t>
        <w:br/>
        <w:t>more information and order at Remedia Homeopathy</w:t>
        <w:br/>
        <w:t>Other names for this homeopathic remedy: Anthracinum, Anthraci, Anthracinum Nos., Anthrax, Anthrax bacillus, Anthrax Nosode, Milzbrand,</w:t>
        <w:br/>
        <w:br/>
        <w:t>5,500 homeopathic remedies</w:t>
        <w:br/>
        <w:t>Family run pharmacy since 1760</w:t>
      </w:r>
    </w:p>
    <w:p>
      <w:r>
        <w:br/>
        <w:t>anthracokali</w:t>
        <w:br/>
        <w:t>Materia Medica</w:t>
        <w:br/>
        <w:t>Useful in skin affections, scabies, prurigo, chronic herpes, cracks and ulcerations. Papular-like eruption with a vesicular tendency, especially on scrotum, also on hands, tibia, shoulders and dorsum of feet. Intense thirst. Chronic rheumatism. Bilious attacks, vomiting of bile, tympanic distention of abdomen.</w:t>
        <w:br/>
        <w:br/>
        <w:br/>
        <w:t>anthracokali is available at Remedia Homeopathy</w:t>
        <w:br/>
        <w:t>more information and order at Remedia Homeopathy</w:t>
        <w:br/>
        <w:br/>
        <w:t>5,500 homeopathic remedies</w:t>
        <w:br/>
        <w:t>Accessories for homeopathy doctors and patients</w:t>
      </w:r>
    </w:p>
    <w:p>
      <w:r>
        <w:br/>
        <w:t>antimonium arsenicosum</w:t>
        <w:br/>
        <w:t>Materia Medica</w:t>
        <w:br/>
        <w:t>Found useful in emphysema with excessive dyspnoea and cough, much mucous secretion. Worse on eating and lying down. Catarrhal pneumonia associated with influenza. Myocarditis and cardiac weakness. Pleurisy, especially of left side, with exudation and pericarditis, with effusion. Sense of weakness. Inflammation of eyes and oedema of face.</w:t>
        <w:br/>
        <w:br/>
        <w:br/>
        <w:t>antimonium arsenicosum is available at Remedia Homeopathy</w:t>
        <w:br/>
        <w:t>more information and order at Remedia Homeopathy</w:t>
        <w:br/>
        <w:br/>
        <w:t>5,500 homeopathic remedies</w:t>
        <w:br/>
        <w:t>Accessories for homeopathy doctors and patients</w:t>
      </w:r>
    </w:p>
    <w:p>
      <w:r>
        <w:br/>
        <w:t>antimonium crudum</w:t>
        <w:br/>
        <w:t>Materia Medica</w:t>
        <w:br/>
        <w:t>For homeopathic employment, the mental symptoms and those of the gastric sphere, determine its choice. Excessive irritability and fretfulness, together with a thickly-coated white tongue, are true guiding symptoms to many forms of disease calling for this remedy. All the conditions are aggravated by heat and cold bathing. Cannot bear heat of sun. Tendency to grow fat. An absence of pain, where it could be expected, is noticeable. Gout with gastric symptoms.</w:t>
        <w:br/>
        <w:t>Mind: Much concerned about his fate. Cross and contradictive; whatever is done fails to give satisfaction. Sulky; does not wish to speak. Peevish; vexed without cause. Child cannot bear to be touched or looked at. Angry at every little attention. Sentimental mood.</w:t>
        <w:br/>
        <w:t>Head: Aching, worse in vertex, on ascending, from bathing, from disordered stomach, especially from eating candy or drinking acid wines. Suppressed eruptions. Heaviness in forehead with vertigo; nausea, and nosebleed. Headache with great loss of hair.</w:t>
        <w:br/>
        <w:t>Eyes: Dull, sunken, red, itch, inflamed, agglutinated. Canthi raw and fissured. Chronic blepharitis. Pustules on cornea and lids.</w:t>
        <w:br/>
        <w:t>Ears: Redness; swelling; pain in eustachian tube. Ringing and deafness. Moist eruption around ear.</w:t>
        <w:br/>
        <w:t>Nose: Nostrils chapped and covered with crusts. Eczema of nostrils, sore, cracked and scurfy.</w:t>
        <w:br/>
        <w:t>Face: Pimples, pustules, and boils on face. Yellow crusted eruption on cheeks and chin. Sallow and haggard.</w:t>
        <w:br/>
        <w:t>Mouth: Cracks in corners of mouth. Dry lips. Saltish saliva. Much slimy mucus. Tongue coated thick white, as if whitewashed. Gums detach from teeth; bleed easily. Toothache in hollow teeth. Rawness of palate, with expectoration of much mucus. Canker sores. Pappy taste. No thirst. Subacute eczema about mouth.</w:t>
        <w:br/>
        <w:t>Throat: Much thick yellowish mucus from posterior nares. Hawking in open air. Laryngitis. Rough voice from over use.</w:t>
        <w:br/>
        <w:t>Stomach: Loss of appetite. Desire for acids, pickles. Thirst in evening and night. Eructation tasting of the ingesta. Heartburn, nausea, vomiting. After nursing, the child vomits its milk in curds, and refuses to nurse afterwards, and is very cross. Gastric and intestinal complaints from bread and pastry, acids, sour wine, cold bathing, overheating, hot weather. Constant belching. Gouty metastasis to stomach and bowels. Sweetish waterbrash. Bloating after eating.</w:t>
        <w:br/>
        <w:t>Stool: Anal itching (Sulpho-calc. Alum). diarrhoea alternates with constipation, especially in old people. Diarrhoea after acids, sour wine, baths, overeating; slimy, flatulent stools. Mucous piles, continued oozing of mucus. Hard lumps mixed with watery discharge. Catarrhal proctitis. Stools composed entirely of mucus.</w:t>
        <w:br/>
        <w:t>Urine: Frequent, with burning, and backache; turbid and foul odor.</w:t>
        <w:br/>
        <w:t>Male: Eruption on scrotum and about genitals. Impotence. Atrophy of penis and testicles.</w:t>
        <w:br/>
        <w:t>Female: Excited; parts itch. Before menses, toothache; menses too early and profuse. Menses suppressed from cold bathing, with feeling of pressure in pelvis and tenderness in ovarian region. Leucorrhoea watery; acrid, lumpy.</w:t>
        <w:br/>
        <w:t>Respiratory: Cough worse coming into warm room, with burning sensation in chest, itching of chest, oppression. Loss of voice from becoming overheated. Voice harsh and badly pitched.</w:t>
        <w:br/>
        <w:t>Back: Itching and pain of neck and back.</w:t>
        <w:br/>
        <w:t>Extremities: Twitching of muscles. Jerks in arms. Arthritic pain in fingers. Nails brittle; grow out of shape. Horny warts on hands and soles. Weakness and shaking of hands in writing followed by offensive flatulence. Feet very tender; covered with large horny places. Inflamed corns. Pain in heels.</w:t>
        <w:br/>
        <w:t>Skin: Eczema with gastric derangements. Pimples, vesicles, and pustules. Sensitive to cold bathing. Thick, hard, honey-colored scabs. Urticaria; measle-like eruption. Itching when warm in bed. Dry skin. Warts (Thuja; Sabina; Caust). Dry gangrene. Scaly, pustular eruption with burning and itching, worse at night.</w:t>
        <w:br/>
        <w:t>Sleep: Continual drowsiness in old people.</w:t>
        <w:br/>
        <w:t>Fever: Chilly even in warm room. Intermittent with disgust, nausea, vomiting, eructations, coated tongue, diarrhoea. Hot sweat.</w:t>
        <w:br/>
        <w:t>Modalities: Worse, in evening, from heat, acids, wine, water, and washing. Wet poultices. Better, in open air, during rest. Moist warmth.</w:t>
        <w:br/>
        <w:t>Antidote</w:t>
        <w:br/>
        <w:t>Hepar</w:t>
        <w:br/>
        <w:t>Compare</w:t>
        <w:br/>
        <w:t>Kermes mineral-Stibiat sulph rub (Bronchitis).</w:t>
        <w:br/>
        <w:t>Compare</w:t>
        <w:br/>
        <w:t>Antimonium Chloridum. Butter of Antimony (A remedy for cancer. Mucous membranes destroyed. Abrasions. Skin cold and clammy. Great prostration of strength. Dose-third trituration).</w:t>
        <w:br/>
        <w:t>Compare</w:t>
        <w:br/>
        <w:t>Puls, Ipecac, Sulph</w:t>
        <w:br/>
        <w:t>Compare</w:t>
        <w:br/>
        <w:t>Antimon iodat (Uterine hyperplasia; humid asthma. Pneumonia and bronchitis; loss of strength, and appetite, yellowish skin, sweaty, dull and drowsy). In sub-acute and chronic colds in chest which have extended downwards from head and have fastened themselves upon the bronchial tubes in the form of hard, croupy cough with a decided wheeze and inability to raise the sputum, especially in the aged and weak patients (Bacmeister). Stage of resolution of pneumonia slow and delayed</w:t>
        <w:br/>
        <w:t>Complementary</w:t>
        <w:br/>
        <w:t>Sulph</w:t>
        <w:br/>
        <w:br/>
        <w:t>antimonium crudum is available at Remedia Homeopathy</w:t>
        <w:br/>
        <w:t>more information and order at Remedia Homeopathy</w:t>
        <w:br/>
        <w:br/>
        <w:t>5,500 homeopathic remedies</w:t>
        <w:br/>
        <w:t>Family run pharmacy since 1760</w:t>
      </w:r>
    </w:p>
    <w:p>
      <w:r>
        <w:br/>
        <w:t>antimonium sulphuratum auratum</w:t>
        <w:br/>
        <w:t>Materia Medica</w:t>
        <w:br/>
        <w:t>A remarkable remedy for many forms of chronic nasal and bronchial catarrh. Acne. Amaurosis.</w:t>
        <w:br/>
        <w:t>Nose and throat: Nosebleed on washing. Increased secretion in nose and throat. Rough and scrapy feeling. Loss of smell. Metallic styptic taste.</w:t>
        <w:br/>
        <w:t>Respiratory: Tickling in larynx. Increased mucus with fullness in bronchi. Respiration difficult, pressure in bronchi, with constriction. Tough mucus in bronchi and larynx. Dry hard cough. Congestion of upper lobe of left lung. Winter coughs patient is sore all over. Pneumonia, when hepatization occurred and resolution failed to take place.</w:t>
        <w:br/>
        <w:t>Skin: Acne (pustular variety). Itching on hands and feet.</w:t>
        <w:br/>
        <w:br/>
        <w:br/>
        <w:t>antimonium sulphuratum auratum is available at Remedia Homeopathy</w:t>
        <w:br/>
        <w:t>more information and order at Remedia Homeopathy</w:t>
        <w:br/>
        <w:br/>
        <w:t>5,500 homeopathic remedies</w:t>
        <w:br/>
        <w:t>Manual potentisation</w:t>
      </w:r>
    </w:p>
    <w:p>
      <w:r>
        <w:br/>
        <w:t>antimonium tartaricum</w:t>
        <w:br/>
        <w:t>Materia Medica</w:t>
        <w:br/>
        <w:t>Has many symptoms in common with Antimonium Crudum but also many peculiar to itself. Clinically, its therapeutic application has been confined largely to the treatment of respiratory diseases, rattling of mucus with little expectoration has been a guiding symptom. There is much drowsiness, debility and sweat characteristic of the drug, which group should always be more or less present, when the drug is prescribed. Gastric affections of drunkards and gouty subjects. Cholera morbus. Sensation of coldness in blood-vessels. Bilharziasis. Antimonium tart is homeopathic to dysuria, strangury, haematuria, albuminuria, catarrh of bladder and urethra, burning in rectum, bloody mucous stools, etc. Antimon tart acts indirectly on the parasites by stimulating the oxidizing action of the protective substance. By-effects following injection for Bilharziasis. Chills and contractures and pain in muscles.</w:t>
        <w:br/>
        <w:t>Trembling of whole body, great prostration and faintness. Lumbago. Chills, contractures and muscular pains. Warts on glans penis.</w:t>
        <w:br/>
        <w:t>Mind and Head: Vertigo alternates with drowsiness. Great despondency. Fear of being alone. Muttering, delirium, and stupor. Vertigo, with dullness and confusion. Band-like feeling over forehead. Face pale and sunken. Child will not be touched without whining. Headache as from a band compressing (Nit ac).</w:t>
        <w:br/>
        <w:t>Tongue: Coated, pasty, thick white, with red edges. Red and dry, especially in the center. Brown.</w:t>
        <w:br/>
        <w:t>Face: Cold, blue, pale; covered with cold sweat. Incessant quivering of chin and lower jaw (Gelsem).</w:t>
        <w:br/>
        <w:t>Stomach: Difficult deglutition of liquids. Vomiting in any position, excepting lying on right side. Nausea, retching, and vomiting, especially after food, with deathly faintness and prostration. Thirst for cold water, little and often, and desire for apples, fruits, and acids generally. Nausea produces fear; with pressure in praecordial region, followed by headache with yawning and lachrymation and vomiting.</w:t>
        <w:br/>
        <w:t>Abdomen: Spasmodic colic, much flatus. Pressure in abdomen, especially on stooping forward. Cholera morbus. Diarrhoea in eruptive diseases.</w:t>
        <w:br/>
        <w:t>Urinary: Burning in urethra during and after urinating. Last drops bloody with pain in bladder. Urging increased. Catarrh of bladder and urethra. Stricture. Orchitis.</w:t>
        <w:br/>
        <w:t>Respiratory Organs: Hoarseness. Great rattling of mucus, but very little is expectorated. Velvety feeling in chest. Burning sensation in chest, which ascends to throat. Rapid, short, difficult breathing; seems as if he would suffocate; must sit up. Emphysema of the aged. Coughing and gaping consecutively. Bronchial tubes overloaded with mucus. Cough excited by eating, with pain in chest and larynx. Å’dema and impending paralysis of lungs. Much palpitation, with uncomfortable hot feeling. Pulse rapid, weak, trembling. Dizziness, with cough. Dyspnoea relieved by eructation. Cough and dyspnoea better lying on right side--(opposite Badiaga).</w:t>
        <w:br/>
        <w:t>Back: Violent pain in sacro-lumbar region. Slightest effort to move may cause retching and cold, clammy sweat. Sensation of heavy weight at the coccyx, dragging downward all the time. Twitching of muscles; limbs tremulous.</w:t>
        <w:br/>
        <w:t>Skin: Pustular eruption, leaving a bluish-red mark. Small-pox. Warts.</w:t>
        <w:br/>
        <w:t>Fever: Coldness, trembling, and chilliness. Intense heat. Copious perspiration. Cold, clammy sweat, with great faintness. Intermittent fever with lethargic condition.</w:t>
        <w:br/>
        <w:t>Sleep: Great drowsiness. On falling asleep electric-like shocks. Irresistible inclination to sleep with nearly all complaints.</w:t>
        <w:br/>
        <w:t>Modalities: Worse, in evening; from lying down at night; from warmth; in damp cold weather; from all sour things and milk. Better, from sitting erect; from eructation and expectoration.</w:t>
        <w:br/>
        <w:t>Antidote</w:t>
        <w:br/>
        <w:t>Puls; Sepia</w:t>
        <w:br/>
        <w:t>Compare</w:t>
        <w:br/>
        <w:t>Kali sulph; Ipecac</w:t>
        <w:br/>
        <w:br/>
        <w:t>antimonium tartaricum is available at Remedia Homeopathy</w:t>
        <w:br/>
        <w:t>more information and order at Remedia Homeopathy</w:t>
        <w:br/>
        <w:br/>
        <w:t>5,500 homeopathic remedies</w:t>
        <w:br/>
        <w:t>Manual potentisation</w:t>
      </w:r>
    </w:p>
    <w:p>
      <w:r>
        <w:br/>
        <w:t>antipyrinum</w:t>
        <w:br/>
        <w:t>more information and order at Remedia Homeopathy</w:t>
        <w:br/>
        <w:br/>
        <w:t>Materia Medica</w:t>
        <w:br/>
        <w:t>Antipyrine is one of the drugs that induce leucocytosis, similar to ergotin, salicylates, and tuberculin. Acts especially on the vaso-motor centers, causing dilation of capillaries of skin and consequent circumscribed patches of hyperaemia and swelling. In large doses causes profuse perspiration, dizziness, cyanosis, and somnolence, albumen and blood in urine. Acute erythema multiforme.</w:t>
        <w:br/>
        <w:t>Mind: Fear of becoming insane; nervous anxiety; hallucinations of sight and hearing.</w:t>
        <w:br/>
        <w:t>Head: Throbbing headache; sensation of constriction. Flashes of heat. Headache under ears with earache.</w:t>
        <w:br/>
        <w:t>Eyes: Puffiness of lids. Conjunctiva red and oedematous, with lachrymation. Red spots (Apis).</w:t>
        <w:br/>
        <w:t>Ears: Pains and buzzing. Tinnitus.</w:t>
        <w:br/>
        <w:t>Face: Å’dema and puffiness. Red and swollen.</w:t>
        <w:br/>
        <w:t>Mouth: Swelling of lips. Burning of mouth and gums. Ulceration of lips and tongue; vesicles and bullae. Small lump in cheek. Tongue swollen. Bloody saliva. Toothache along lower jaw.</w:t>
        <w:br/>
        <w:t>Throat: Pain on swallowing. Expectoration of fetid pus. Abscess, white false membrane. Sensation of burning.</w:t>
        <w:br/>
        <w:t>Stomach: Nausea and vomiting; burning and pain.</w:t>
        <w:br/>
        <w:t>Urine: Diminished. Penis black.</w:t>
        <w:br/>
        <w:t>Female: Itching and burning in vagina. Menses suppressed. Watery leucorrhoea.</w:t>
        <w:br/>
        <w:t>Respiratory: Fluent coryza. Nasal mucous membrane swollen. Dull pains in frontal sinus. Aphonia. Oppression and dyspnoea. Cheyne-Stokes respiration.</w:t>
        <w:br/>
        <w:t>Heart: Faintness, with sensation of stoppage of heart. Throbbing throughout the body. Rapid, weak, irregular pulse.</w:t>
        <w:br/>
        <w:t>Nerves: Epileptiform seizures. Contractures. Trembling and cramps. Crawling and numbness. General prostration.</w:t>
        <w:br/>
        <w:t>Skin: Erythema, eczema, pemphigus. Intense pruritus. Urticaria, appearing and disappearing suddenly, with internal coldness. Angioneurotic-oedema. Dark blotches on skin of penis, sometimes with oedema.</w:t>
        <w:br/>
        <w:br/>
        <w:br/>
        <w:t>Antipyrinum is available at Remedia Homeopathy</w:t>
        <w:br/>
        <w:t>more information and order at Remedia Homeopathy</w:t>
        <w:br/>
        <w:t>Other names for this homeopathic remedy: Antipyrinum, Analgesin, Phenazonum, Phenyl-dimethyl-pyrazolon,</w:t>
        <w:br/>
        <w:br/>
        <w:t>5,500 homeopathic remedies</w:t>
        <w:br/>
        <w:t>Manual potentisation</w:t>
      </w:r>
    </w:p>
    <w:p>
      <w:r>
        <w:br/>
        <w:t>aphis chenopodii glauci</w:t>
        <w:br/>
        <w:t>Materia Medica</w:t>
        <w:br/>
        <w:t>Partakes largely of the properties of the plant upon which the insect lives.</w:t>
        <w:br/>
        <w:t>Head: Sad; aching, worse from motion. Brain seems swashed hither and thither. Coryza, with burning or biting in nostrils. Noise in ears, as of cannon. Yellow face. Orbital right neuralgia, with profuse lachrymation. Toothache, relieved by general warm sweat (Cham). Toothache extends to ear, temple, and cheek-bone (Plantago).</w:t>
        <w:br/>
        <w:t>Stomach: No appetite for meat and bread. Vesicles at end of tongue. Much mucus. Colic with much rumbling and ineffectual urging to stool.</w:t>
        <w:br/>
        <w:t>Stools: Hard and knotty. Diarrhoea in morning, with painful urging and burning in anus, and pressure in rectum and bladder.</w:t>
        <w:br/>
        <w:t>Urine: Voluptuous feeling in glans. Burning in urethra. Urination frequent, copious, frothy.</w:t>
        <w:br/>
        <w:t>Back: Severe pains in region of lower inner angle of left shoulder-blade, running into chest.</w:t>
        <w:br/>
        <w:t>Fever: Shuddering all over; burning in palms; hot sweat in bed.</w:t>
        <w:br/>
        <w:t>Compare</w:t>
        <w:br/>
        <w:t>Nat sulph; Nux</w:t>
        <w:br/>
        <w:br/>
        <w:t>aphis chenopodii glauci is available at Remedia Homeopathy</w:t>
        <w:br/>
        <w:t>more information and order at Remedia Homeopathy</w:t>
        <w:br/>
        <w:br/>
        <w:t>5,500 homeopathic remedies</w:t>
        <w:br/>
        <w:t>Manual potentisation</w:t>
      </w:r>
    </w:p>
    <w:p>
      <w:r>
        <w:br/>
        <w:t>apis mellifica</w:t>
        <w:br/>
        <w:t>Materia Medica</w:t>
        <w:br/>
        <w:t>Acts on cellular tissues causing oedema of skin and mucous membranes.</w:t>
        <w:br/>
        <w:t>The very characteristic effects of the sting of the bee furnish unerring indications for its employment in disease. Swelling or puffing up of various parts, oedema, red rosy hue, stinging pains, soreness, intolerance of heat, and slightest touch, and afternoon aggravation are some of the general guiding symptoms. Erysipelatous inflammations, dropsical effusions and anasarca, acute, inflammation of kidneys, and other perenchymatous tissues are characteristic pathological states corresponding to Apis. Apis acts especially on outer parts, skin, coatings of inner organs, serous membranes. It produces serous inflammation with effusion, membranes of brain, heart, pleuritic effusion, etc. Extreme sensitiveness to touch and general soreness is marked. Constricted sensations. Sensation of stiffness and as of something torn off in the interior of the body. Much prostration.</w:t>
        <w:br/>
        <w:t>Mind: Apathy, indifference, and unconsciousness. Awkward; drops things readily. Stupor, with sudden sharp cries and startings. Stupor alternating with erotic mania. Sensation of dying. Listless; cannot think clearly. Jealous, fidgety, hard to please. Sudden shrill, piercing screams. Whining. Tearfulness. Jealously, fright, rage, vexation, grief. Cannot concentrate mind when attempting to read or study.</w:t>
        <w:br/>
        <w:t>Head: Whole brain feels very tired. Vertigo with sneezing, worse on lying or closing eyes. Heat, throbbing, distensive pains, better on pressure, and worse on motion. Sudden stabbing pains. Dull, heavy sensation in occiput, as from a blow, extending to neck (better on pressure), accompanied with sexual excitement. Bores head into pillow and screams out.</w:t>
        <w:br/>
        <w:t>Eyes: Lids swollen, red, oedematous, everted, inflamed; burn and sting. Conjunctiva bright red, puffy. Lachrymation hot. Photophobia. Sudden piercing pains. Pain around orbits. Serous exudation, oedema, and sharp pains. Suppurative inflammation of eyes. Keratitis with intense chemosis of ocular conjunctiva. Staphyloma of cornea following suppurative inflammation. Styes, also prevents their recurrence.</w:t>
        <w:br/>
        <w:t>Ears: External ear red, inflamed, sore; stinging pains.</w:t>
        <w:br/>
        <w:t>Nose: Coldness of tips of nose. Red, swollen, inflamed, with sharp pains.</w:t>
        <w:br/>
        <w:t>Face: Swollen, red, with piercing pain. Waxy, pale, oedematous. Erysipelas with stinging burning oedema. Extends from right to left.</w:t>
        <w:br/>
        <w:t>Mouth: Tongue fiery red, swollen, sore, and raw, with vesicles. Scalding in mouth and throat. Tongue feels scalded, red hot, trembling. Gums swollen. Lips swollen, especially upper. Membrane of mouth and throat glossy, as if varnished. Red, shining, and puffy, like erysipelas. Cancer of the tongue.</w:t>
        <w:br/>
        <w:t>Throat: Constricted, stinging pains. Uvula swollen, sac-like. Throat swollen, inside and out; tonsils swollen, puffy, fiery red. Ulcers on tonsils. Fiery red margin around leathery membrane. Sensation of fishbone in throat.</w:t>
        <w:br/>
        <w:t>Stomach: Sore feeling. Thirstless. Vomiting of food. Craving for milk (Rhus).</w:t>
        <w:br/>
        <w:t>Abdomen: Sore, bruised on pressure, when sneezing. Extremely tender. Dropsy of abdomen. Peritonitis. Swelling in right groin.</w:t>
        <w:br/>
        <w:t>Stool: Involuntary on every motion; anus seems open. Bloody, painless. Anus feels raw. Haemorrhoids, with stinging pain, after confinement. Diarrhoea watery, yellow; cholera infantum type. Cannot urinate without a stool. Dark, fetid, worse after eating. Constipation; feels as if something would break on straining.</w:t>
        <w:br/>
        <w:t>Urine: Burning and soreness when urinating. Suppressed, loaded with casts; frequent and involuntary; stinging pain and strangury; scanty, high colored. Incontinence. Last drops burn and smart.</w:t>
        <w:br/>
        <w:t>Female: Å’dema of labia; relieved by cold water. Soreness and stinging pains; ovaritis; worse in right ovary. Menses suppressed, with cerebral and head symptoms, especially in young girls. Dysmenorrhoea, with severe ovarian pains. Metrorrhagia profuse, with heavy abdomen, faintness, stinging pain. Sense of tightness. Bearing-down, as if menses were to appear. Ovarian tumors, metritis with stinging pains. Great tenderness over abdomen and uterine region.</w:t>
        <w:br/>
        <w:t>Respiratory: Hoarseness; dyspnoea, breathing hurried and difficult. Å’dema of larynx. Feels as if he could not draw another breath. Suffocation; short, dry cough, suprasternal. Hydrothorax.</w:t>
        <w:br/>
        <w:t>Extremities: Å’dematous. Synovitis. Felon in beginning. Knee swollen, shiny, sensitive, sore, with stinging pain. Feet swollen and stiff. Feel too large. Rheumatic pain in back and limbs; Tired, bruised feeling. Numbness of hands and tips of fingers. Hives with intolerable itching. Å’dematous swellings.</w:t>
        <w:br/>
        <w:t>Skin: Swellings after bites; sore, sensitive. Stinging. Erysipelas, with sensitiveness and swelling, rosy hue. Carbuncles, with burning, stinging pain (Ars; Anthrac). Sudden puffing up of whole body.</w:t>
        <w:br/>
        <w:t>Sleep: Very drowsy. Dreams full of care and toil. Screams and sudden starting during sleep.</w:t>
        <w:br/>
        <w:t>Fever: Afternoon chill, with thirst; worse on motion and heat. External heat, with smothering feeling. Sweat slight, with sleepiness. Perspiration breaks out and dries up frequently. Sleeps after the fever paroxysm. After perspiration, nettle rash, also with shuddering.</w:t>
        <w:br/>
        <w:t>Modalities: Worse, heat in any form; touch; pressure; late in afternoon; after sleeping; in closed and heated rooms. Right side. Better, in open air, uncovering, and cold bathing.</w:t>
        <w:br/>
        <w:t>Compare</w:t>
        <w:br/>
        <w:t>Apium virus (auto-toxaemia, with pus products</w:t>
        <w:br/>
        <w:t>Compare</w:t>
        <w:br/>
        <w:t>Zinc; Canth; Vespa; Lachesis</w:t>
        <w:br/>
        <w:t>Compare</w:t>
        <w:br/>
        <w:t>Baryta carb, if lymphatics are involved</w:t>
        <w:br/>
        <w:t>Complementary</w:t>
        <w:br/>
        <w:t>Nat mur. The "chronic", Apis</w:t>
        <w:br/>
        <w:t>Inimical</w:t>
        <w:br/>
        <w:t>Rhus</w:t>
        <w:br/>
        <w:br/>
        <w:t>apis mellifica is available at Remedia Homeopathy</w:t>
        <w:br/>
        <w:t>more information and order at Remedia Homeopathy</w:t>
        <w:br/>
        <w:br/>
        <w:t>66,000 customers from 67 countries</w:t>
        <w:br/>
        <w:t>excellent &gt;more</w:t>
      </w:r>
    </w:p>
    <w:p>
      <w:r>
        <w:br/>
        <w:t>apium graveolens</w:t>
        <w:br/>
        <w:t>Materia Medica</w:t>
        <w:br/>
        <w:t>Contains a soporific active principle. Obstinate retention of urine, throbbing headaches and heartburn, have been produced by celery. Swelling of throat, face, and hands. Rheumatic pain in muscles of neck also in sacrum. Growing pains. Hungry for apples. Dysmenorrhoea, with sharp, short pains, better flexing legs.</w:t>
        <w:br/>
        <w:t>Head: Depressed; energetic; feeling of fidgets; cannot sleep from thinking. Headache; better eating. Eyeballs feel sunken. Itching in eyes. Itching and smarting in inner canthus of left eye.</w:t>
        <w:br/>
        <w:t>Abdomen: Sore; sharp sticking pain as if stool was coming on; diarrhoea, sharp pain in left iliac region going over to right. Nausea increases with pains.</w:t>
        <w:br/>
        <w:t>Female: Sharp sticking pains in both ovarian regions, left, better bending over, by lying on left side, with legs flexed; nipples tender.</w:t>
        <w:br/>
        <w:t>Respiratory: Tickling, dry cough. Intense constriction over sternum, with drawing feeling through to back on lying down. Throat swollen, dyspnoea.</w:t>
        <w:br/>
        <w:t>Skin: Itching blotches; burning, creeping sensation. Profuse discharge from granulating ulcers. Urticaria with shuddering.</w:t>
        <w:br/>
        <w:t>Sleep: Unrefreshed; sleepless. Wakes from 1 to 3 am.Eating does not help sleep. Not fatigued from loss of sleep.</w:t>
        <w:br/>
        <w:br/>
        <w:br/>
        <w:t>apium graveolens is available at Remedia Homeopathy</w:t>
        <w:br/>
        <w:t>more information and order at Remedia Homeopathy</w:t>
        <w:br/>
        <w:br/>
        <w:t>66,000 customers from 67 countries</w:t>
        <w:br/>
        <w:t>excellent &gt;more</w:t>
      </w:r>
    </w:p>
    <w:p>
      <w:r>
        <w:br/>
        <w:t>apocynum androsaemifolium</w:t>
        <w:br/>
        <w:t>Materia Medica</w:t>
        <w:br/>
        <w:t>The rheumatic symptoms of this remedy promise most curative results. Its pains are of a wandering nature, with much stiffness and drawing. Everything smells and tastes like honey. Worms. Trembling and prostration. Swollen sensations.</w:t>
        <w:br/>
        <w:t>Extremities: Pain in all joints. Pain in toes and soles. Swelling of hands and feet. Profuse sweat, with much heat in soles. Tingling pain in toes. Cramps in soles. Violent heat in soles (Sulph).</w:t>
        <w:br/>
        <w:br/>
        <w:br/>
        <w:t>apocynum androsaemifolium is available at Remedia Homeopathy</w:t>
        <w:br/>
        <w:t>more information and order at Remedia Homeopathy</w:t>
        <w:br/>
        <w:br/>
        <w:t>5,500 homeopathic remedies</w:t>
        <w:br/>
        <w:t>Manual potentisation</w:t>
      </w:r>
    </w:p>
    <w:p>
      <w:r>
        <w:br/>
        <w:t>apocynum cannabinum</w:t>
        <w:br/>
        <w:t>Materia Medica</w:t>
        <w:br/>
        <w:t>Increases secretions of mucous and serous membranes and acts on cellular tissue, producing oedema and dropsy and on skin causing diaphoresis. Acute hydrocephalus. A diminished frequency of the pulse is a prime indication. This is one of our most efficient remedies, in dropsies, ascites, anasarca and hydrothorax, and urinary troubles, especially suppression and strangury. In the digestive complaints of Bright's disease, with the nausea, vomiting, drowsiness, difficult breathing, it will be found of frequent service. The dropsy is characterized by great thirst and gastric irritability. Arrhythmia. Mitral and tricuspid regurgitation. Acute alcoholism. Relaxation of sphincters.</w:t>
        <w:br/>
        <w:t>Mind: Bewildered. Low spirited.</w:t>
        <w:br/>
        <w:t>Nose: Long-continued sneezing. Snuffles of children (Sambucus). Chronic nasal catarrh with tendency to acute stuffiness with dull, sluggish memory. Dull headache. Takes cold easily, nostrils become congested and blocked up easily.</w:t>
        <w:br/>
        <w:t>Stomach: Nausea, with drowsiness. Thirst on walking. Excessive vomiting. Food or water is immediately ejected. Dull, heavy, sick feeling. Oppression in epigastrium and chest, impeding breathing (Lobelia infl). Sensation of sinking in stomach. Abdomen bloated. Ascites.</w:t>
        <w:br/>
        <w:t>Stool: Watery, flatulent, with soreness in anus; worse after eating. Feeling as if sphincter were open and stools ran right out.</w:t>
        <w:br/>
        <w:t>Urine: Bladder much distended. Turbid, hot urine, with thick mucus and burning in urethra, after urinating. Little expulsive power. Dribbling. Strangury. Renal Dropsy.</w:t>
        <w:br/>
        <w:t>Female: Amenorrhoea, with bloating; metrorrhagia with nausea; fainting, vital depression. Haemorrhages at change of life. Blood expelled in large clots.</w:t>
        <w:br/>
        <w:t>Respiratory: Short, dry cough. Respiratory short and unsatisfactory. Sighing. Oppression about epigastrium and chest.</w:t>
        <w:br/>
        <w:t>Heart: Tricuspid regurgitation; rapid and feeble, irregular cardiac action, low arterial tension, pulsating jugulars, general cyanosis and general dropsy.</w:t>
        <w:br/>
        <w:t>Sleep: Great restlessness and little sleep.</w:t>
        <w:br/>
        <w:t>Modalities: Worse, cold weather; cold drinks; uncovering.</w:t>
        <w:br/>
        <w:t>Relationship</w:t>
        <w:br/>
        <w:t>Cymarin is the active principle of Apocyn, lowers pulse rate and increases blood-pressure.</w:t>
        <w:br/>
        <w:t>Relationship</w:t>
        <w:br/>
        <w:t>Aralia hispida-Wild Elder-a valuable diuretic, useful in dropsy of the cavities, either due to hepatic or renal disease with constipation. Urinary disorders, especially with dropsy. Scudder advises doses of five to thirty drops in sweetened cream of tartar, (Solution). Apis, Arsenic, Digital; Helleb</w:t>
        <w:br/>
        <w:t>Relationship</w:t>
        <w:br/>
        <w:t>Strophanthus (extreme cardiac depression with intense gastric disturbance; dropsy).</w:t>
        <w:br/>
        <w:br/>
        <w:t>apocynum cannabinum is available at Remedia Homeopathy</w:t>
        <w:br/>
        <w:t>more information and order at Remedia Homeopathy</w:t>
        <w:br/>
        <w:br/>
        <w:t>5,500 homeopathic remedies</w:t>
        <w:br/>
        <w:t>Accessories for homeopathy doctors and patients</w:t>
      </w:r>
    </w:p>
    <w:p>
      <w:r>
        <w:br/>
        <w:t>apomorphinum</w:t>
        <w:br/>
        <w:t>more information and order at Remedia Homeopathy</w:t>
        <w:br/>
        <w:br/>
        <w:t>Materia Medica</w:t>
        <w:br/>
        <w:t>The chief power of this drug lies in the speedy and effective vomiting that it produces, which becomes a strong guiding symptom to its homeopathic use. The vomiting is preceded by nausea, lassitude and increased secretion of sweat, saliva, mucus and tears. Pneumonia with vomiting. Combined alcoholism, with constant nausea, constipation, insomnia.</w:t>
        <w:br/>
        <w:t>Head and Stomach: Vertigo. Dilated pupils. Nausea and vomiting. Violent inclination to vomit. Hot feeling all over body, especially head. Empty retching and headache; heartburn; pain between shoulder-blades. Reflex vomiting-pregnancy. Seasickness.</w:t>
        <w:br/>
        <w:t>Non-homeopathic Uses: The hypodermic injection of one-sixteenth of a grain will cause full emesis within five to fifteen minutes in an adult without developing any other direct action apparently. Do not use in opium poisoning. Apomorph hypodermically, one-thirtieth grain or less, acts as a safe and sure hypnotic. Acts well even in delirium. Sleep comes on in half an hour.</w:t>
        <w:br/>
        <w:br/>
        <w:br/>
        <w:t>Apomorphinum hydrochloricum is available at Remedia Homeopathy</w:t>
        <w:br/>
        <w:t>more information and order at Remedia Homeopathy</w:t>
        <w:br/>
        <w:t>Other names for this homeopathic remedy: Apomorphinum hydrochloricum, Alkaloid of Morphine, apom-m., Apomorphinum, Apomorphinum muriaticum,</w:t>
        <w:br/>
        <w:br/>
        <w:t>5,500 homeopathic remedies</w:t>
        <w:br/>
        <w:t>Manual potentisation</w:t>
      </w:r>
    </w:p>
    <w:p>
      <w:r>
        <w:br/>
        <w:t>aquilegia vulgaris</w:t>
        <w:br/>
        <w:t>Materia Medica</w:t>
        <w:br/>
        <w:t>A remedy for hysteria. Globus and clavus hystericus. Women at climaxis, with vomiting of green substance, especially in the morning. Sleeplessness. Nervous trembling of body; sensitive to light and noise. Dysmenorrhoea of young girls.</w:t>
        <w:br/>
        <w:t>Female: Menses scanty, with dull, painful, nightly increasing pressure in the right lumbar region.</w:t>
        <w:br/>
        <w:br/>
        <w:br/>
        <w:t>aquilegia vulgaris is available at Remedia Homeopathy</w:t>
        <w:br/>
        <w:t>more information and order at Remedia Homeopathy</w:t>
        <w:br/>
        <w:br/>
        <w:t>5,500 homeopathic remedies</w:t>
        <w:br/>
        <w:t>Family run pharmacy since 1760</w:t>
      </w:r>
    </w:p>
    <w:p>
      <w:r>
        <w:br/>
        <w:t>aragallus lamberti</w:t>
        <w:br/>
        <w:t>Materia Medica</w:t>
        <w:br/>
        <w:t>Acts principally on nervous system, producing a bewildered, confused state. Symptoms of incoordination and paralysis. Locomotor ataxia. Tired in the morning.</w:t>
        <w:br/>
        <w:t>Mind: Great depression; worse in morning or evening. Cannot study. Cross, irritable, restless. Bewildered. Mental confusion and apathy. Desires to be alone. Difficulty in concentrating mind, absent-minded. Lack of ambition. Defective expression in writing. Restlessness and aimless wandering. Must concentrate his mind on walking.</w:t>
        <w:br/>
        <w:t>Head: Diplopia. Burning in eyes. Cracking of lower lip.</w:t>
        <w:br/>
        <w:t>Throat: Aches. Feels dull. Sore with nausea. Pharynx dark, swollen, glazed.</w:t>
        <w:br/>
        <w:t>Respiratory: Weight on chest in region of ensiform cartilage. Constriction as of a wide band. Soreness of chest under sternum. Oppression.</w:t>
        <w:br/>
        <w:t>Extremities: Weakness of limbs. Pain in left sciatic nerve. Cramps of muscles on front of leg while walking.</w:t>
        <w:br/>
        <w:t>Compare</w:t>
        <w:br/>
        <w:t>Astragallus and Oxytropis, two varieties of Loco Weed; also Baryta</w:t>
        <w:br/>
        <w:br/>
        <w:t>aragallus lamberti is available at Remedia Homeopathy</w:t>
        <w:br/>
        <w:t>more information and order at Remedia Homeopathy</w:t>
        <w:br/>
        <w:br/>
        <w:t>66,000 customers from 67 countries</w:t>
        <w:br/>
        <w:t>excellent &gt;more</w:t>
      </w:r>
    </w:p>
    <w:p>
      <w:r>
        <w:br/>
        <w:t>aralia racemosa</w:t>
        <w:br/>
        <w:t>Materia Medica</w:t>
        <w:br/>
        <w:t>This is a remedy for asthmatic conditions, with cough aggravated on lying down. Drenching sweat during sleep. Extreme sensitiveness to draughts. Diarrhoea, prolapse of rectum. Aching in rectum extending upwards; worse lying on side lain upon.</w:t>
        <w:br/>
        <w:t>Respiratory: Dry cough coming on after first sleep, about middle of night. Asthma on lying down at night with spasmodic cough; worse after first sleep, with tickling in throat. Constriction of chest; feels as if a foreign body were in throat. Obstruction worse in spring. Hay-fever; frequent sneezing. Rawness and burning behind sternum.</w:t>
        <w:br/>
        <w:t>The least current of air causes sneezing, with copious watery, excoriating nasal discharge, of salty acrid taste.</w:t>
        <w:br/>
        <w:t>Female: Menses suppressed; leucorrhoea foul-smelling, acrid, with pressing-down air. Lochia suppressed, with tympanites.</w:t>
        <w:br/>
        <w:t>Modalities: Worse about 11 pm (cough).</w:t>
        <w:br/>
        <w:t>Compare</w:t>
        <w:br/>
        <w:t>Pecten-Scallop (humid asthma. Quick, labored breathing. Constriction of chest, especially right side. Asthma preceded by coryza and burning in throat and chest. Attacks ends with copious expectoration of tough, frothy mucus. Worse at night).</w:t>
        <w:br/>
        <w:t>Compare</w:t>
        <w:br/>
        <w:t>Ars iod; Naphthaline; Cepa; Rosa; Sabad; Sinapis</w:t>
        <w:br/>
        <w:br/>
        <w:t>aralia racemosa is available at Remedia Homeopathy</w:t>
        <w:br/>
        <w:t>more information and order at Remedia Homeopathy</w:t>
        <w:br/>
        <w:br/>
        <w:t>5,500 homeopathic remedies</w:t>
        <w:br/>
        <w:t>Manual potentisation</w:t>
      </w:r>
    </w:p>
    <w:p>
      <w:r>
        <w:br/>
        <w:t>aranea diadema</w:t>
        <w:br/>
        <w:t>Materia Medica</w:t>
        <w:br/>
        <w:t>All spider poisons powerfully affect the nervous system (See tarentula, Mygale, etc).</w:t>
        <w:br/>
        <w:t>All symptoms of Aranea are characterized by periodicity, and coldness, and great susceptibility to dampness. It is the remedy for the constitution favorable to malarial poisoning, where every damp day or place favors chilliness. Patient feels cold to the very bones. Coldness not relieved by anything. Feeling as if parts were enlarged and heavier. Wake up at night with hands feeling twice their natural size. Spleen swollen. Hydrogenoid Constitution, i.e, Abnormal sensitiveness to damp and cold, inability to live near fresh water, lakes, rivers, etc, or in damp, chilly places (Nat. Sulph. Thuja).</w:t>
        <w:br/>
        <w:t>Head: Pain in right trifacial nerve from periphery inwards. Confusion; better by smoking in open air. Heat and flickering in eyes; worse in damp weather. Sudden violent pain in teeth at night immediately after lying down.</w:t>
        <w:br/>
        <w:t>Female: Menses too early, too copious. Distention of abdomen. Lumbo-abdominal neuralgia.</w:t>
        <w:br/>
        <w:t>Chest: Pain in intercostal nerve from nerve endings to spine. Bright red haemorrhage from lungs (Millefol; Ferr phos).</w:t>
        <w:br/>
        <w:t>Stomach: Cramps after eating a little; epigastrium painful to pressure.</w:t>
        <w:br/>
        <w:t>Abdomen: Enlarged spleen. Colic returns same hours. Heaviness in lower abdomen, as of a stone. Diarrhoea. Arms and legs feel as if asleep.</w:t>
        <w:br/>
        <w:t>Extremities: Bone-pains in extremities. Pain in os calcis. Sensation of swelling, and of parts going to sleep.</w:t>
        <w:br/>
        <w:t>Sleep: Restless and waking, as if hands and forearms were swollen and heavy.</w:t>
        <w:br/>
        <w:t>Fever: Coldness, with pain in long bones, and feeling of stone in abdomen at the same hour daily. Chilly day and night; always worse during rain.</w:t>
        <w:br/>
        <w:t>Modalities: Worse, damp weather; late in afternoon, and at midnight. Better, smoking tobacco.</w:t>
        <w:br/>
        <w:t>Relationship</w:t>
        <w:br/>
        <w:t>Tela aranearum-Spider's web.--Cardiac sleeplessness, increased muscular energy. Excitement and nervous agitation in febrile states. Dry asthma, harassing coughs; periodic headaches with extreme nervous erethism. Obstinate intermittents. Acts immediately on arterial system, pulse full, strong, compressible.</w:t>
        <w:br/>
        <w:t>Relationship</w:t>
        <w:br/>
        <w:t>Lowers pulse rate frequency. Masked periodical diseases, hectic, broken down patients. Symptoms come on suddenly with cool, clammy skin. Numbness of hands and legs when at rest. Continued chilliness.</w:t>
        <w:br/>
        <w:t>Relationship</w:t>
        <w:br/>
        <w:t>Heloderma; Cedron; Arsenic</w:t>
        <w:br/>
        <w:t>Relationship</w:t>
        <w:br/>
        <w:t>Aranea Scinencia-Grey Spider--(constant twitching of under eyelids. Sleepiness. Worse in warm room).</w:t>
        <w:br/>
        <w:br/>
        <w:t>aranea diadema is available at Remedia Homeopathy</w:t>
        <w:br/>
        <w:t>more information and order at Remedia Homeopathy</w:t>
        <w:br/>
        <w:br/>
        <w:t>66,000 customers from 67 countries</w:t>
        <w:br/>
        <w:t>excellent &gt;more</w:t>
      </w:r>
    </w:p>
    <w:p>
      <w:r>
        <w:br/>
        <w:t>arbutus andrachne</w:t>
        <w:br/>
        <w:t>Materia Medica</w:t>
        <w:br/>
        <w:t>A remedy for eczema associated with gouty and rheumatic symptoms. Arthritis; especially larger joints. Urine rendered more clear. Lumbago. Symptoms shift from skin to joints. Vesical symptoms.</w:t>
        <w:br/>
        <w:t>Relationship</w:t>
        <w:br/>
        <w:t>Arbutin; Ledum; Bryonia; Kalmia</w:t>
        <w:br/>
        <w:br/>
        <w:t>arbutus andrachne is available at Remedia Homeopathy</w:t>
        <w:br/>
        <w:t>more information and order at Remedia Homeopathy</w:t>
        <w:br/>
        <w:br/>
        <w:t>5,500 homeopathic remedies</w:t>
        <w:br/>
        <w:t>Manual potentisation</w:t>
      </w:r>
    </w:p>
    <w:p>
      <w:r>
        <w:br/>
        <w:t>areca catechu</w:t>
        <w:br/>
        <w:t>Materia Medica</w:t>
        <w:br/>
        <w:t>Of use in Helminthiasis. Its alkaloid, Areolin Hydrobrom contracts the pupil, acting more promptly and energetically but of shorter duration than Eserine. Serviceable in glaucoma. Acts also as a salivatory like Pilocarpin. Also increases the amplitude of pulsations of the heart and promotes the contractility of the intestines.</w:t>
        <w:br/>
        <w:br/>
        <w:br/>
        <w:t>areca catechu is available at Remedia Homeopathy</w:t>
        <w:br/>
        <w:t>more information and order at Remedia Homeopathy</w:t>
        <w:br/>
        <w:br/>
        <w:t>5,500 homeopathic remedies</w:t>
        <w:br/>
        <w:t>Accessories for homeopathy doctors and patients</w:t>
      </w:r>
    </w:p>
    <w:p>
      <w:r>
        <w:br/>
        <w:t>argemone mexicana</w:t>
        <w:br/>
        <w:t>Materia Medica</w:t>
        <w:br/>
        <w:t>Colicky cramp and spasm of bowels. Painful neuro-muscular conditions, preventing sleep. Rheumatic disease associated with Bright's disease (D. MacFarlan).</w:t>
        <w:br/>
        <w:t>Head: Throbbing headache in eyes and temples. Head hot. Throat very dry, pain on swallowing.</w:t>
        <w:br/>
        <w:t>Stomach: Feels sick, like vomiting. Griping in pit of stomach. No appetite. Belching and passing gas.</w:t>
        <w:br/>
        <w:t>Urinary: Passes less urine. Changing color.</w:t>
        <w:br/>
        <w:t>Female: Menses suppressed. Diminished sexual desire with weakness.</w:t>
        <w:br/>
        <w:t>Extremities: Left knee stiff and painful. Feet swollen.</w:t>
        <w:br/>
        <w:t>Modalities: Worse at noon (weakness).</w:t>
        <w:br/>
        <w:br/>
        <w:br/>
        <w:t>argemone mexicana is available at Remedia Homeopathy</w:t>
        <w:br/>
        <w:t>more information and order at Remedia Homeopathy</w:t>
        <w:br/>
        <w:br/>
        <w:t>66,000 customers from 67 countries</w:t>
        <w:br/>
        <w:t>excellent &gt;more</w:t>
      </w:r>
    </w:p>
    <w:p>
      <w:r>
        <w:br/>
        <w:t>argentum metallicum</w:t>
        <w:br/>
        <w:t>Materia Medica</w:t>
        <w:br/>
        <w:t>Emaciation, a gradual drying up, desire for fresh air, dyspnoea, sensation of expansion and left-sided pains are characteristic. The chief action is centered on the articulations and their component elements, bones, cartilages, and ligament's. Here the small blood vessels become closed up or withered and carious affections result. They come on insidiously, lingering, but progress. The larynx is also a special center for this drug.</w:t>
        <w:br/>
        <w:t>Mental: Hurried feeling; time passes slowly; melancholy.</w:t>
        <w:br/>
        <w:t>Head: Dull paroxysmal neuralgia over left side, gradually increasing and ceasing suddenly. Scalp very tender to touch. Vertigo, with intoxicated feeling, on looking at running water. Head feels empty, hollow. Eyelids red and thick. Exhausting coryza, with sneezing. Pain in facial bones. Pain between left eye and frontal eminence.</w:t>
        <w:br/>
        <w:t>Throat: Raw, hawking, gray, jelly-like mucus, and throat sore on coughing. Profuse and easy morning expectoration.</w:t>
        <w:br/>
        <w:t>Respiratory: Hoarseness Aphonia. Raw, sore feeling when coughing. Total loss of voice of professional singers. Larynx feels sore and raw. Easy expectoration, looking like boiled starch. Feeling of raw spot near supra sternal fossa. Worse from use of voice. Cough from laughing. Hectic fever at noon. On reading aloud, must hem and hawk. Great weakness of chest; worse left side. Alteration in timbre of voice. Pain in left lower ribs.</w:t>
        <w:br/>
        <w:t>Back: Severe backache; must walk bent, with oppression of chest.</w:t>
        <w:br/>
        <w:t>Urine: Diuresis. Urine profuse, turbid, sweet odor. Frequent urination. Polyuria.</w:t>
        <w:br/>
        <w:t>Extremities: Rheumatic affections of joints, especially elbow and knee. Legs weak and trembling, worse descending stairs. Involuntary contractions of fingers, partial paralysis of forearm; writer's cramp. Swelling of ankles.</w:t>
        <w:br/>
        <w:t>Male: Crushed pain in testicles. Seminal emissions, without sexual excitement. Frequent micturation with burning.</w:t>
        <w:br/>
        <w:t>Female: Ovaries feel too large. Bearing-down pain. Prolapse of womb. Eroded spongy cervix. Leucorrhoea foul, excoriating. Palliative in scirrhus of uterus. Pain in left ovary. Climateric haemorrhage. Sore feeling; throughout abdomen; worse by jarring. Uterine disease with pain in joints and limbs.</w:t>
        <w:br/>
        <w:t>Modalities: Worse from touch, toward noon. Better in open air; cough at night when lying down (opposite Hyoscy).</w:t>
        <w:br/>
        <w:t>Antidote</w:t>
        <w:br/>
        <w:t>Mercur; Puls</w:t>
        <w:br/>
        <w:t>Compare</w:t>
        <w:br/>
        <w:t>Selen; Alum; Platina; Stannum;</w:t>
        <w:br/>
        <w:t>Compare</w:t>
        <w:br/>
        <w:t>Ampelopsis (Chronic hoarseness in scrofulous patients</w:t>
        <w:br/>
        <w:br/>
        <w:t>argentum metallicum is available at Remedia Homeopathy</w:t>
        <w:br/>
        <w:t>more information and order at Remedia Homeopathy</w:t>
        <w:br/>
        <w:br/>
        <w:t>5,500 homeopathic remedies</w:t>
        <w:br/>
        <w:t>Family run pharmacy since 1760</w:t>
      </w:r>
    </w:p>
    <w:p>
      <w:r>
        <w:br/>
        <w:t>argentum nitricum</w:t>
        <w:br/>
        <w:t>Materia Medica</w:t>
        <w:br/>
        <w:t>In this drug the neurotic effects are very marked, many brain and spinal symptoms presenting; themselves which give certain indications for its homeopathic employment. Symptoms of inco-ordination, loss of control and want of balance everywhere, mentally and physically; trembling in affected parts. Is an irritant of mucous membranes, producing violent inflammation of the throat, and a marked gastro-enteritis. Very characteristic is the great desire for sweets, the splinter-like pains, and free muco-purulent discharge in the inflamed and ulcerated mucous membranes. Sensation as if a part were expanding and other errors of perception are characteristic. Withered up and dried constitutions present a favorable field for its action, especially when associated with unusual or long continued mental exertion. Head symptoms often determine the choice of this remedy. Pains increase and decrease gradually. Flatulent state and prematurely aged look. Explosive belching especially in neurotics. Upper abdominal affections brought on by undue mental exertion. Paraplegia Myelitis and disseminated sclerosis of brain and cord. Intolerance of heat. Sensation of a sudden pinch (Dudgeon). Destroys red blood corpuscles, producing anaemia.</w:t>
        <w:br/>
        <w:t>Mind: Thinks his understanding will and must fail. Fearful and nervous; impulse to jump out of window. Faintish and tremulous. Melancholic; apprehensive of serious disease. Time passes slowly (Cann ind). Memory weak. Errors of perception. Impulsive; wants to do things in a hurry (Lilium). Peculiar mental impulses. Fears and anxieties and hidden irrational motives for actions.</w:t>
        <w:br/>
        <w:t>Head: Headache with coldness and trembling. Emotional disturbances cause appearance of hemi-cranial attacks. Sense of expansion. Brain-fag, with general debility and trembling. Headache from mental exertion, from dancing. Vertigo, with buzzing in ears and with nervous affections. Aching in frontal eminence, with enlarged feeling in corresponding eye. Boring pain; better on tight bandaging and pressure. Itching of scalp. Hemi-crania; bones of head feel as if separated.</w:t>
        <w:br/>
        <w:t>Eyes: Inner canthi swollen and red. Spots before the vision. Blurred vision. Photophobia in warm room. Purulent ophthalmia. Great swelling of conjunctiva; discharge abundant and purulent. Chronic ulceration of margin of lids; sore, thick, swollen. Unable to keep eyes fixed steadily. Eye-strain from sewing; worse in warm room. Aching, tired feeling in eyes, better closing or pressing upon them. Useful in restoring power to the weakened ciliary muscles. Paretic condition of ciliary muscle. Acute granular conjunctivitis. Cornea opaque. Ulcer in cornea.</w:t>
        <w:br/>
        <w:t>Nose: Loss of smell. Itching. Ulcers in septum. Coryza, with chilliness, lachrymation, and headache.</w:t>
        <w:br/>
        <w:t>Face: Sunken, old, pale, and bluish. Old man's look; tight drawing of skin over bones.</w:t>
        <w:br/>
        <w:t>Mouth: Gums tender and bleed easily. Tongue has prominent papillae; tip is red and painful. Pain in sound teeth. Taste coppery, like ink. Canker sores.</w:t>
        <w:br/>
        <w:t>Throat: Much thick mucus in throat and mouth causes hawking. Raw, rough and sore. Sensation of a splinter in throat on swallowing. Dark redness of throat. Catarrh of smokers, with tickling as of hair in throat. Strangulated feeling.</w:t>
        <w:br/>
        <w:t>Stomach: Belching accompanies most gastric ailments. Nausea, retching, vomiting of glairy mucus. Flatulence; painful swelling of pit. Painful spot over stomach that radiates to all parts of the abdomen. Gnawing ulcerating pain; burning and constriction. Ineffectual effort at eructation. Great craving for sweets. Gastritis of drunkards. Ulcerative pain in left side under ribs. Trembling and throbbing in stomach. Enormous distention. Ulceration of stomach, with radiating pain. Desire for cheese and salt.</w:t>
        <w:br/>
        <w:t>Abdomen: Colic, with much flatulent distention. Stitchy ulcerative pain on left side of stomach, below short ribs.</w:t>
        <w:br/>
        <w:t>Stool: Watery, noisy, flatulent; green, like chopped spinach, with shreddy mucus and enormous distention of abdomen; very offensive. Diarrhoea immediately after eating or drinking. Fluids go right through him; after sweets. After any emotion with flatulence. Itching of anus.</w:t>
        <w:br/>
        <w:t>Urine: Urine passes unconsciously, day and night. Urethra inflamed, with pain, burning, itching; pain as from a splinter. Urine scanty and dark. Emission of a few drops after having finished. Divided stream. Early stage of gonorrhoea; profuse discharge and terrible cutting pains; bloody urine.</w:t>
        <w:br/>
        <w:t>Male: Impotence. Erection fails when coition is attempted. Cancer-like ulcers. Desire wanting. Genitals shrivel. Coition painful.</w:t>
        <w:br/>
        <w:t>Female: Gastralgia at beginning of menses. Intense spasm of chest muscles. Organs at night. Nervous erethism at change of life. Leucorrhoea profuse, with erosion of cervix bleeding easily. Uterine haemorrhage, two weeks after menses; Painful affections of left ovary.</w:t>
        <w:br/>
        <w:t>Respiratory: High notes cause cough. Chronic hoarseness. Suffocative cough, as if from a hair in throat. Dyspnoea. Chest feels as if a bar were around it. Palpitation, pulse irregular and intermittent; worse lying on right side; (Alumen). Painful spots in chest. Angina pectoris, nightly aggravation. Many people in a room seem to take away his breath.</w:t>
        <w:br/>
        <w:t>Back: Much pain. Spine sensitive with nocturnal pains, (Oxal acid) paraplegia; posterior spinal sclerosis.</w:t>
        <w:br/>
        <w:t>Extremities: Cannot walk with eyes closed. Trembling, with general debility. Paralysis, with mental and abdominal symptoms. Rigidity of calves. Debility in calves especially. Walks and stands unsteadily, especially when unobserved. Numbness of arms. Post-diphtheritic paralysis (after Gelsem).</w:t>
        <w:br/>
        <w:t>Skin: Brown, tense, and hard. Drawing in skin, as from a spider-web, or dried albuminous substance, withered and dried up. Irregular blotches.</w:t>
        <w:br/>
        <w:t>Sleep: Sleepless, from fancies before his imagination; horrible dreams of snakes, and of sexual gratification. Drowsy stupor.</w:t>
        <w:br/>
        <w:t>Fever: Chills with nausea. Chilly when uncovered, yet feels smothered if wrapped up.</w:t>
        <w:br/>
        <w:t>Modalities: Worse, warmth in any form; at night; from cold food; sweets; after eating; at menstrual period; from emotions, left side. Better, from eructation; fresh air; cold; pressure.</w:t>
        <w:br/>
        <w:t>Antidote</w:t>
        <w:br/>
        <w:t>Nat mur</w:t>
        <w:br/>
        <w:t>Compare</w:t>
        <w:br/>
        <w:t>Ars; Merc; Phos; Pulsat.</w:t>
        <w:br/>
        <w:t>Compare</w:t>
        <w:br/>
        <w:t>Argent iodat (throat disorders, hoarseness, gland affected).</w:t>
        <w:br/>
        <w:t>Compare</w:t>
        <w:br/>
        <w:t>Protargol (gonorrhoea after acute stage 2 per cent solution; syphilitic mucous patches, chancres and chancroids, 10 per cent solution applied twice a day; ophthalmia neonatorum, 2 drops of 10 per cent solution).</w:t>
        <w:br/>
        <w:t>Compare</w:t>
        <w:br/>
        <w:t>Argent phosph (An excellent diuretic in dropsy).</w:t>
        <w:br/>
        <w:t>Compare</w:t>
        <w:br/>
        <w:t>Argent oxyd (Chlorosis with menorrhagia and diarrhoea</w:t>
        <w:br/>
        <w:t>Compare</w:t>
        <w:br/>
        <w:t>Argent cyanatum (angina pectoris, asthma, spasm of oesophagus)</w:t>
        <w:br/>
        <w:br/>
        <w:t>argentum nitricum is available at Remedia Homeopathy</w:t>
        <w:br/>
        <w:t>more information and order at Remedia Homeopathy</w:t>
        <w:br/>
        <w:br/>
        <w:t>5,500 homeopathic remedies</w:t>
        <w:br/>
        <w:t>Accessories for homeopathy doctors and patients</w:t>
      </w:r>
    </w:p>
    <w:p>
      <w:r>
        <w:br/>
        <w:t>aristolochia milhomens</w:t>
        <w:br/>
        <w:t>Materia Medica</w:t>
        <w:br/>
        <w:t>Stitching pains in various parts. Pain in heels, burning in anus and frequent irritation. Flatulence in stomach and abdomen. Pain in back and extremities. Stiffness of legs. Pain in tendo-Achillis. Itching and swelling around the malleoli.</w:t>
        <w:br/>
        <w:t>Compare</w:t>
        <w:br/>
        <w:t>Aristolochia Serpentaria-Virginia Snake Root--(Symptoms of intestinal tract; colliquative diarrhoea, meteorism. Flatulent dyspepsia. Brain congestion. Distention and cutting pains in abdomen. Symptoms like those of Poison-Oak</w:t>
        <w:br/>
        <w:br/>
        <w:t>aristolochia milhomens is available at Remedia Homeopathy</w:t>
        <w:br/>
        <w:t>more information and order at Remedia Homeopathy</w:t>
        <w:br/>
        <w:br/>
        <w:t>5,500 homeopathic remedies</w:t>
        <w:br/>
        <w:t>Accessories for homeopathy doctors and patients</w:t>
      </w:r>
    </w:p>
    <w:p>
      <w:r>
        <w:br/>
        <w:t>arnica montana</w:t>
        <w:br/>
        <w:t>Materia Medica</w:t>
        <w:br/>
        <w:t>Produces conditions upon the system quite similar to those resulting from injuries, falls, blows, contusions. Tinnitus aurium. Putrid phenomena. Septic conditions; prophylactic of pus infection. Apoplexy, red, full face.</w:t>
        <w:br/>
        <w:t>It is especially suited to cases when any injury, however remote, seems to have caused the present trouble. After traumatic injuries, overuse of any organ, strains. Arnica is disposed to cerebral congestion. Acts best in plethoric, feebly in debilitated with impoverished blood, cardiac dropsy with dyspnoea. A muscular tonic. Traumatism of grief, remorse or sudden realization of financial loss. Limbs and body ache as if beaten; joints as if sprained. Bed feels too hard. Marked effect on the blood. Affects the venous system inducing stasis. Echymosis and haemorrhages. Relaxed blood vessels, black and blue spots. Tendency to haemorrhage and low-fever states. Tendency to tissue degeneration, septic conditions, abscesses that do not mature. Sore, lame, bruised feeling. Neuralgias originating in disturbances of pneumo-gastric. Rheumatism of muscular and tendinous tissue, especially of back and shoulders. Aversion to tobacco. Influenza. Thrombosis. Hematocele.</w:t>
        <w:br/>
        <w:t>Mind: Fears touch, or the approach of anyone. Unconscious; when spoken to answers correctly, but relapses. Indifference; inability to perform continuous active work; morose, delirious. Nervous; cannot bear pain; whole body oversensitive. Says there is nothing the matter with him. Wants to be let alone. Agoraphobia (fear of space). After mental strain or shock.</w:t>
        <w:br/>
        <w:t>Head: Hot, with cold body; confused; sensitiveness of brain, with sharp, pinching pains. Scalp feels contracted. Cold spot on forehead. Chronic vertigo; objects whirl about especially when walking.</w:t>
        <w:br/>
        <w:t>Eyes: Diplopia from traumatism, muscular paralysis, retinal haemorrhage. Bruised, sore feeling in eyes after close work. Must keep eyes open. Dizzy on closing them. Feel tired and weary after sight-seeing, moving pictures, etc.</w:t>
        <w:br/>
        <w:t>Ears: Noises in ear caused by rush of blood to the head. Shooting in and around ears. Blood from ears. Dullness of hearing after concussion. Pain in cartilages of ears as if bruised.</w:t>
        <w:br/>
        <w:t>Nose: Bleeding after every fit of coughing, dark fluid blood. Nose feels sore; cold.</w:t>
        <w:br/>
        <w:t>Mouth: Fetid breath. Dry and thirsty. Bitter taste (Colocy). Taste as from bad eggs. Soreness of gums after teeth extraction (Sepia). Empyaema of maxillary sinus.</w:t>
        <w:br/>
        <w:t>Face: Sunken; very red. Heat in lips. Herpes in face.</w:t>
        <w:br/>
        <w:t>Stomach: Longing for vinegar. Distaste for milk and meat. Canine hunger. Vomiting of blood. Pain in stomach during eating. Repletion with loathing. Oppressive gases pass upward and downward. Pressure as from a stone. Feeling as if stomach were passing against spine. Fetid vomiting.</w:t>
        <w:br/>
        <w:t>Abdomen: Stitches under false ribs. Distended; offensive flatus. Sharp thrusts through abdomen.</w:t>
        <w:br/>
        <w:t>Stool: Straining of tenesmus in diarrhoea. Offensive, brown, bloody, putrid, involuntary. Looks like brown yeast. Must lie down after every stool. Diarrhoea of consumption; worse lying on left side. Dysenteric stools with muscular pains.</w:t>
        <w:br/>
        <w:t>Urine: Retained from over-exertion. Dark brick-red sediment. Vesical tenesmus with very painful micturition.</w:t>
        <w:br/>
        <w:t>Female: Bruised parts after labor. Violent after-pains. Uterine haemorrhage from mechanical injury after coition. Sore nipples. Mastitis from injury. Feeling as if foetus were lying crosswise.</w:t>
        <w:br/>
        <w:t>Respiratory: Coughs depending on cardiac lesion, paroxysmal, at night, during sleep, worse exercise. Acute tonsillitis, swelling of soft palate and uvula. Pneumonia; approaching paralysis. Hoarseness from overuse of voice. Raw, sore feeling in morning. Cough produced by weeping and lamenting. Dry, from tickling low down in trachea. Bloody expectoration. Dyspnoea with haemoptysis. All bones and cartilages of chest painful. Violent spasmodic cough, with facial herpes. Whooping cough, child cries before coughing. Pleurodynia (Ranunc; Cimicif).</w:t>
        <w:br/>
        <w:t>Heart: Angina pectoris; pain especially severe in elbow of left arm. Stitches in heart. Pulse feeble and irregular. Cardiac dropsy with distressing dyspnoea. Extremities distended, feel bruised and sore. Fatty heart and hypertrophy.</w:t>
        <w:br/>
        <w:t>Extremities: Gout. Great fear of being touched or approached. Pain in back and limbs, as if bruised or beaten. Sprained and dislocated feeling. Soreness after overexertion. Everything on which he lies seems too hard. Deathly coldness of forearm. Cannot walk erect, on account of bruised pain in pelvic region. Rheumatism begins low down and works up (Ledum).</w:t>
        <w:br/>
        <w:t>Skin: Black and blue. Itching, burning, eruption of small pimples. Crops of small boils (Ichthyol; Silica). Ecchymosis. Bed sores (Bovinine locally). Acne indurata, characterized by symmetry in distribution.</w:t>
        <w:br/>
        <w:t>Sleep: Sleepless and restless when over tired. Comatose drowsiness; awakens with hot head; dreams of death, mutilated bodies, anxious and terrible. Horrors in the night. Involuntary stools during sleep.</w:t>
        <w:br/>
        <w:t>Fever: Febrile symptoms closely related to typhoid. Shivering over whole body. Heat and redness of head, with coolness of rest of body. Internal heat; feet and hands cold. Nightly sour sweats.</w:t>
        <w:br/>
        <w:t>Modalities: Worse, least touch; motion; rest; wine; damp cold. Better, lying down, or with head low.</w:t>
        <w:br/>
        <w:t>Antidote</w:t>
        <w:br/>
        <w:t>Camph.</w:t>
        <w:br/>
        <w:t>Antidote</w:t>
        <w:br/>
        <w:t>Vitex trifolia.--Indian Arnica (Sprains and pains, headache in temples, pain in joints; pain in abdomen; pain in testicles</w:t>
        <w:br/>
        <w:t>Compare</w:t>
        <w:br/>
        <w:t>Acon; Bapt; Bellis; Hamam; Rhus; Hyperic</w:t>
        <w:br/>
        <w:t>Complementary</w:t>
        <w:br/>
        <w:t>Acon; Ipec</w:t>
        <w:br/>
        <w:br/>
        <w:t>arnica montana is available at Remedia Homeopathy</w:t>
        <w:br/>
        <w:t>more information and order at Remedia Homeopathy</w:t>
        <w:br/>
        <w:br/>
        <w:t>5,500 homeopathic remedies</w:t>
        <w:br/>
        <w:t>Accessories for homeopathy doctors and patients</w:t>
      </w:r>
    </w:p>
    <w:p>
      <w:r>
        <w:br/>
        <w:t>arsenicum album</w:t>
        <w:br/>
        <w:t>Materia Medica</w:t>
        <w:br/>
        <w:t>A profoundly acting remedy on every organ and tissue. Its clear-cut characteristic symptoms and correspondence to many severe types of disease make its homeopathic employment constant and certain. Its general symptoms often alone lead to its successful application. Among these the all-prevailing debility, exhaustion, and restlessness, with nightly aggravation, are most important. Great exhaustion after the slightest exertion. This, with the peculiar irritability of fiber, gives the characteristic irritable weakness. Burning pains. Unquenchable thirst. Burning relieved by heat. Seaside complaints (Nat mur; Aqua Marina). Injurious effects of fruits, especially more watery ones. Gives quiet and ease to the last moments of life when given in high potency. Fear fright and worry. Green discharges. Infantile Kala-azar (Dr. Neatby).</w:t>
        <w:br/>
        <w:t>Ars should be thought of in ailments from alcoholism, ptomaine poisoning, stings, dissecting wounds, chewing tobacco; ill effects from decayed food or animal matter; odor of discharges is putrid; in complaints that return annually. Anaemia and chlorosis. Degenerative changes. Gradual loss of weight from impaired nutrition. Reduces the refractive index of blood serum (also China and Ferr phos). Maintains the system under the stress of malignancy regardless of location. Malarial cachexia. Septic infections and low vitality.</w:t>
        <w:br/>
        <w:t>Mind: Great anguish and restlessness. Changes place continually. Fears, of death, of being left alone. Great fear, with cold sweat. Thinks it useless to take medicine. Suicidal. Hallucinations of smell and sight. Despair drives him from place to place. Miserly, malicious, selfish, lacks courage. General sensibility increased (Hep). Sensitive to disorder and confusion.</w:t>
        <w:br/>
        <w:t>Head: Headaches relieves by cold, other symptoms worse. Periodical burning pains, with restlessness; with cold skin. Hemicrania, with icy feeling of scalp and great weakness. Sensitive head in open air. Delirium tremens; cursing and raving; vicious. Head is in constant motion. Scalp itches intolerably; circular patches of bare spots; rough, dirty, sensitive, and covered with dry scales; nightly burning and itching; dandruff. Scalp very sensitive; cannot brush hair.</w:t>
        <w:br/>
        <w:t>Eyes: Burning in eyes, with acrid lachrymation. Lids red, ulcerated, scabby, scaly, granulated. Å’dema around eyes. External inflammation, with extreme painfulness; burning, hot, and excoriating lachrymation. Corneal ulceration. Intense photophobia; better external warmth. Ciliary neuralgia, with fine burning pain.</w:t>
        <w:br/>
        <w:t>Ears: Skin within, raw and burning. Thin, excoriating, offensive otorrhoea. Roaring in ears, during a paroxysm of pain.</w:t>
        <w:br/>
        <w:t>Nose: Thin, watery, excoriating discharge. Nose feels stopped up. Sneezing without relief. Hay-fever and coryza; worse in open air; better indoors. Burning and bleeding. Acne of nose. Lupus.</w:t>
        <w:br/>
        <w:t>Face: Swollen, pale, yellow, cachectic, sunken, cold, and covered with sweat (Acetic acid). Expression of agony. Tearing needle-like pains; burning. Lips black, livid. Angry, circumscribed flush of cheeks.</w:t>
        <w:br/>
        <w:t>Mouth: Unhealthy, easily-bleeding gums. Ulceration of mouth with dryness and burning heat. Epithelioma of lips. Tongue dry, clean, and red; stitching and burning pain in tongue, ulcerated with blue color. Bloody saliva. Neuralgia of teeth; feel long and very sore; worse after midnight; better warmth. Metallic taste. Gulping up of burning water.</w:t>
        <w:br/>
        <w:t>Throat: Swollen, oedematous, constricted, burning, unable to swallow. Diphtheritic membrane, looks dry and wrinkled.</w:t>
        <w:br/>
        <w:t>Stomach: Cannot bear the sight or smell of food. Great thirst; drinks much, but little at a time. Nausea, retching, vomiting, after eating or drinking. Anxiety in pit of stomach. Burning pain. Craves acids and coffee. Heartburn; gulping up of acid and bitter substances which seem to excoriate the throat. Long-lasting eructations. Vomiting of blood, bile, green mucus, or brown-black mixed with blood. Stomach extremely irritable; seems raw, as if torn. Gastralgia from slightest food or drink. Dyspepsia from vinegar, acids, ice-cream, ice-water, tobacco. Terrible fear and dyspnoea, with gastralgia; also faintness, icy coldness, great exhaustion. Malignant symptoms. Everything swallowed seems to lodge in the oesophagus, which seems as if closed and nothing would pass. Ill effects of vegetable diet, melons, and watery fruits generally. Craves milk.</w:t>
        <w:br/>
        <w:t>Abdomen: Gnawing, burning pains like coals of fire; relieved by heat. Liver and spleen enlarged and painful. Ascites and anasarca. Abdomen swollen and painful. Pain as from a wound in abdomen on coughing.</w:t>
        <w:br/>
        <w:t>Rectum: Painful, spasmodic protrusion of rectum. Tenesmus. Burning pain and pressure in rectum and anus.</w:t>
        <w:br/>
        <w:t>Stool: Small, offensive, dark, with much prostration. Worse at night, and after eating and drinking; from chilling stomach, alcoholic abuse, spoiled meat. Dysentery dark, bloody, very offensive. Cholera, with intense agony, prostration, and burning thirst. Body cold as ice (Verat). Haemorrhoids burn like fire; relieved by heat. Skin excoriated about anus.</w:t>
        <w:br/>
        <w:t>Urine: Scanty, burning, involuntary. Bladder as if paralyzed. Albuminous. Epithelial cells; cylindrical clots of fibrin and globules of pus and blood. After urinating, feeling of weakness in abdomen. Bright's disease. Diabetes.</w:t>
        <w:br/>
        <w:t>Female: Menses too profuse and too soon. Burning in ovarian region. Leucorrhoea, acrid, burning, offensive, thin. Pain as from red-hot wires; worse least exertion; causes great fatigue; better in warm room. Menorrhagia. Stitching pain in pelvis extending down the thigh.</w:t>
        <w:br/>
        <w:t>Respiratory: Unable to lie down; fears suffocation. Air-passages constricted. Asthma worse midnight. Burning in chest. Suffocative catarrh. Cough worse after midnight; worse lying on back. Expectoration scanty, frothy. Darting pain through upper third of right lung. Wheezing respiration. Haemoptysis with pain between shoulders; burning heat all over. Cough dry, as from sulphur fumes; after drinking.</w:t>
        <w:br/>
        <w:t>Heart: Palpitation, pain, dyspnoea, faintness. Irritable heart in smokers and tobacco-chewers. Pulse more rapid in morning (Sulph). Dilatation. Cyanosis. Fatty degeneration. Angina pectoris, with pain in neck and occiput.</w:t>
        <w:br/>
        <w:t>Back: Weakness in small of back. Drawing in of shoulders. Pain and burning in back (Oxal ac).</w:t>
        <w:br/>
        <w:t>Extremities: Trembling, twitching, spasms, weakness, heaviness, uneasiness. Cramps in calves. Swelling of feet. Sciatica. Burning pains. Peripheral neuritis. Diabetic gangrene. Ulcers on heel (Cepa; Lamium). Paralysis of lower limbs with atrophy.</w:t>
        <w:br/>
        <w:t>Skin: Itching, burning, swellings; oedema, eruption, papular, dry, rough, scaly; worse cold and scratching. Malignant pustules. Ulcers with offensive discharge. Anthrax. Poisoned wounds. Urticaria, with burning and restlessness. Psoriasis. Scirrhus. Icy coldness of body. Epithelioma of the skin. Gangrenous inflammations.</w:t>
        <w:br/>
        <w:t>Sleep: Disturbed, anxious, restless. Must have head raised by pillows. Suffocative fits during sleep. Sleeps with hands over head. Dreams are full of care and fear. Drowsy, sleeping sickness.</w:t>
        <w:br/>
        <w:t>Fever: High temperature. Periodicity marked with adynamia. Septic fevers. Intermittent. Paroxysms incomplete, with marked exhaustion. Hay-fever. Cold sweats. Typhoid, not too early; often after Rhus. Complete exhaustion. Delirium; worse after midnight. Great restlessness. Great heat about 3 am.</w:t>
        <w:br/>
        <w:t>Modalities: Worse, wet weather, after midnight; from cold, cold drinks, or food. Seashore. Right side. Better from heat; from head elevated; warm drinks.</w:t>
        <w:br/>
        <w:t>Antidote</w:t>
        <w:br/>
        <w:t>Opium; Carbo; China; Hepar; Nux.</w:t>
        <w:br/>
        <w:t>Antidote</w:t>
        <w:br/>
        <w:t>Chemical Antidotes: Charcoal; Hydrated Peroxide of Iron; Lime Water</w:t>
        <w:br/>
        <w:t>Antidote</w:t>
        <w:br/>
        <w:t>to lead poison</w:t>
        <w:br/>
        <w:t>Compare</w:t>
        <w:br/>
        <w:t>Arsenic stibatum 3x (Chest inflammations of children, restlessness with thirst and prostration, loose mucous cough, oppression, hurried respiration, crepitant rales).</w:t>
        <w:br/>
        <w:t>Compare</w:t>
        <w:br/>
        <w:t>Cenchris contortrix; Iod; Phosph; China; Verat alb; Carbo; Kali phos.</w:t>
        <w:br/>
        <w:t>Compare</w:t>
        <w:br/>
        <w:t>Epilobium (intractable diarrhoea of typhoid).</w:t>
        <w:br/>
        <w:t>Compare</w:t>
        <w:br/>
        <w:t>Hoang Nan. Atoxyl. Sodium arseniate 3x, sleeping sickness; commencing optic atrophy.</w:t>
        <w:br/>
        <w:t>Compare</w:t>
        <w:br/>
        <w:t>Levico Water--(containing Ars, Iron and Copper of South Tyrol). Chronic and dyscratic skin diseases, chorea minor and spasms in scrofulous and anaemic children. Favors assimilation and increases nutrition. Debility and skin diseases, especially after the use of higher potencies where progress seems suspended. Dose. Ten drops in wine glass of warm water 3 times a day after meals (Burnett).</w:t>
        <w:br/>
        <w:t>Compare</w:t>
        <w:br/>
        <w:t>Sarcolatic acid (influenza with violent vomiting</w:t>
        <w:br/>
        <w:t>Complementary</w:t>
        <w:br/>
        <w:t>Rhus; Carbo; Phos. Thuja; Secale.</w:t>
        <w:br/>
        <w:br/>
        <w:br/>
        <w:t>arsenicum album is available at Remedia Homeopathy</w:t>
        <w:br/>
        <w:t>more information and order at Remedia Homeopathy</w:t>
        <w:br/>
        <w:br/>
        <w:t>5,500 homeopathic remedies</w:t>
        <w:br/>
        <w:t>Family run pharmacy since 1760</w:t>
      </w:r>
    </w:p>
    <w:p>
      <w:r>
        <w:br/>
        <w:t>arsenicum bromatum</w:t>
        <w:br/>
        <w:t>Materia Medica</w:t>
        <w:br/>
        <w:t>Has proven a great anti-psoric and anti-syphilitic remedy. Herpetic eruptions, syphilitic excrescences, glandular tumors and indurations, carcinoma, locomotor ataxia, and obstinate intermittents, and diabetes are all greatly influenced by this preparation.</w:t>
        <w:br/>
        <w:t>Face: Acne rosacea, with violet papules on nose; worse in the spring. Acne in young people.</w:t>
        <w:br/>
        <w:br/>
        <w:br/>
        <w:t>arsenicum bromatum is available at Remedia Homeopathy</w:t>
        <w:br/>
        <w:t>more information and order at Remedia Homeopathy</w:t>
        <w:br/>
        <w:br/>
        <w:t>5,500 homeopathic remedies</w:t>
        <w:br/>
        <w:t>Family run pharmacy since 1760</w:t>
      </w:r>
    </w:p>
    <w:p>
      <w:r>
        <w:br/>
        <w:t>arsenicum hydrogenisatum</w:t>
        <w:br/>
        <w:t>Materia Medica</w:t>
        <w:br/>
        <w:t>The general action of Arsenic more accentuated. Anaemia. Anxiety; despair. Hoematuria, with general blood disorganization. Haemorrhages from mucous membranes. Urine suppressed, followed by vomiting. Prepuce and glans covered with pustules and round superficial ulcers. Collapse. Coldness; prostration. Sudden weakness and nausea. Skin becomes dark brown.</w:t>
        <w:br/>
        <w:t>Head: Violent vertigo on going upstairs. Eyes sunken; broad, blue circles around. Violent sneezing. Nose cold. Must be wrapped up with warm cloths.</w:t>
        <w:br/>
        <w:t>Mouth: Tongue enlarged; deep, irregular ulcer; nodular swelling. Mouth hot and dry; little thirst.</w:t>
        <w:br/>
        <w:br/>
        <w:br/>
        <w:t>arsenicum hydrogenisatum is available at Remedia Homeopathy</w:t>
        <w:br/>
        <w:t>more information and order at Remedia Homeopathy</w:t>
        <w:br/>
        <w:br/>
        <w:t>5,500 homeopathic remedies</w:t>
        <w:br/>
        <w:t>Manual potentisation</w:t>
      </w:r>
    </w:p>
    <w:p>
      <w:r>
        <w:br/>
        <w:t>arsenicum iodatum</w:t>
        <w:br/>
        <w:t>Materia Medica</w:t>
        <w:br/>
        <w:t>Is to be preferred for persistently irritating, corrosive discharges. The discharge irritates the membrane from which it flows and over which it flows. The discharge may be fetid, watery, and the mucous membrane is always red, angry, swollen; itches and burns. Influenza, hay-fever, old nasal catarrhs, and catarrh of middle ear. Swelling of tissues within the nose. Hypertrophied condition of eustachian tube and deafness. Senile heart, myocarditis and fatty degeneration. Pulse shotty. Chronic aortitis. Epithelioma of the lip. Cancer of breast after ulceration has set in.</w:t>
        <w:br/>
        <w:t>It seems probable that in Arsenic iod, we have a remedy most closely allied to manifestations of tuberculosis. In the early stages of tuberculosis, even though there is an afternoon rise in temperature, Ars jod is very effective. It will be indicated by a profound prostration, rapid, irritable pulse, recurring fever and sweats, emaciation; tendency to diarrhoea. Chronic pneumonia, with abscess in lung. Hectic; debility; night sweats.</w:t>
        <w:br/>
        <w:t>This remedy is also to be remembered in phthisis with hoarse, racking cough and profuse expectoration of a purulent nature, and attended with cardiac weakness, emaciation and general debility; in chronic, watery diarrhoea in phthisical subjects; in cases of emaciation with good appetite; in amenorrhoea, with anaemic palpitation and dyspnoea. In chronic pneumonia, when abscess is about to form. Great emaciation. Arteriosclerosis, myocardial degeneration and senile heart. Threatened pyaemia (Pyrog; Methyl blue).</w:t>
        <w:br/>
        <w:t>Head: Vertigo, with tremulous feeling, especially in aged.</w:t>
        <w:br/>
        <w:t>Nose: Thin, watery, irritating, excoriating discharge from anterior and posterior nares; sneezing. Hay-fever. Irritation and tingling of nose constant desire to sneeze (Pollanin). Chronic nasal catarrh; swollen nose; profuse, thick, yellow discharge; ulcers; membrane sore and excoriated. Aggravation by sneezing.</w:t>
        <w:br/>
        <w:t>Throat: Burning in pharynx. Tonsils swollen. Thick membrane from fauces to lips. Breath fetid, glandular involvement. Diphtheria. Chronic follicular pharyngitis.</w:t>
        <w:br/>
        <w:t>Eyes and Ears: Scrofulous ophthalmia. Otitis, with fetid, corrosive discharge. Thickening of tympanum. Burning, acrid coryza.</w:t>
        <w:br/>
        <w:t>Stomach: Pain and pyrosis. Vomiting an hour after food. Nausea distressing. Pain in epigastrium. Intense thirst; water is immediately ejected.</w:t>
        <w:br/>
        <w:t>Respiratory: Slight hacking cough, with dry and stopped-up nostrils. Pleuritis exudativa. Chronic bronchitis. Pulmonary tuberculosis. Pneumonia that fails to clear up. Broncho-pneumonia after grippe. Cough dry, with little difficult expectoration. Aphonia.</w:t>
        <w:br/>
        <w:t>Fever: Recurrent fever and sweats. Drenching night-sweats. Pulse rapid, feeble, weak, irregular. Chilly, cannot endure cold.</w:t>
        <w:br/>
        <w:t>Skin: Dry, scaly, itching. Marked exfoliation of skin in large scales, leaving a raw exuding surface beneath. Ichthyosis. Enlarged scrofulous glands. Venereal bubo. Debilitating night-sweats. Eczema of the beard; watery, oozing, itching; worse, washing. Emaciation. Psoriasis. Acne hard, shotty, indurated base with pustule at apex.</w:t>
        <w:br/>
        <w:t>Compare</w:t>
        <w:br/>
        <w:t>Tuberculinum;</w:t>
        <w:br/>
        <w:t>Compare</w:t>
        <w:br/>
        <w:t>Antimon iod. In hay-fever,</w:t>
        <w:br/>
        <w:t>Compare</w:t>
        <w:br/>
        <w:t>Aralia; Naphthalin; Rosa; Sang nit</w:t>
        <w:br/>
        <w:br/>
        <w:t>arsenicum iodatum is available at Remedia Homeopathy</w:t>
        <w:br/>
        <w:t>more information and order at Remedia Homeopathy</w:t>
        <w:br/>
        <w:br/>
        <w:t>66,000 customers from 67 countries</w:t>
        <w:br/>
        <w:t>excellent &gt;more</w:t>
      </w:r>
    </w:p>
    <w:p>
      <w:r>
        <w:br/>
        <w:t>arsenicum metallicum</w:t>
        <w:br/>
        <w:t>Materia Medica</w:t>
        <w:br/>
        <w:t>Arouses latent syphilis. Periodicity very marked; symptoms recur every two and three weeks. Weakness. Swollen feeling of parts.</w:t>
        <w:br/>
        <w:t>Head: Low spirited, memory weak. Desire to be alone. Annoyed by visions, causing her to cry. Head feels too large. Left-sided headache up to eyes and into ears. Headache worse stooping and lying down. Å’dematous swelling of forehead.</w:t>
        <w:br/>
        <w:t>Face: Red, itching, burning and bloated. Eyes swelled and watery, burn with coryza. Eyes weak, day and gas light unpleasant.</w:t>
        <w:br/>
        <w:t>Mouth: The tongue coated white, and shows imprint of the teeth. Mouth sore and ulcerated.</w:t>
        <w:br/>
        <w:t>Abdomen: Sore pain in liver goes through to shoulders and spine. Pain in spleen down to groin. Pain in breast extends to hip and spleen. Diarrhoea, burning watery stools with relief of pain.</w:t>
        <w:br/>
        <w:br/>
        <w:br/>
        <w:t>arsenicum metallicum is available at Remedia Homeopathy</w:t>
        <w:br/>
        <w:t>more information and order at Remedia Homeopathy</w:t>
        <w:br/>
        <w:br/>
        <w:t>5,500 homeopathic remedies</w:t>
        <w:br/>
        <w:t>Accessories for homeopathy doctors and patients</w:t>
      </w:r>
    </w:p>
    <w:p>
      <w:r>
        <w:br/>
        <w:t>arsenicum sulphuratum flavum</w:t>
        <w:br/>
        <w:t>Materia Medica</w:t>
        <w:br/>
        <w:t>Needle pricks from within outwards in chest; also on forehead, right side. Sticking behind ear. Difficult respiration. Skin chafed about genitals.</w:t>
        <w:br/>
        <w:t>Leucoderma and squamous syphilides. Sciatica and pain around the knee.</w:t>
        <w:br/>
        <w:t>Relationship</w:t>
        <w:br/>
        <w:t>Arsenic sulph rub (influenza with intense catarrhal symptoms, great prostration and high temperature, purulent discharges, psoriasis, acne, and sciatica. Chilly even before a fire. Itching in various parts. Pellagra</w:t>
        <w:br/>
        <w:br/>
        <w:t>arsenicum sulphuratum flavum is available at Remedia Homeopathy</w:t>
        <w:br/>
        <w:t>more information and order at Remedia Homeopathy</w:t>
        <w:br/>
        <w:br/>
        <w:t>5,500 homeopathic remedies</w:t>
        <w:br/>
        <w:t>Manual potentisation</w:t>
      </w:r>
    </w:p>
    <w:p>
      <w:r>
        <w:br/>
        <w:t>artemisia vulgaris</w:t>
        <w:br/>
        <w:t>Materia Medica</w:t>
        <w:br/>
        <w:t>Has some reputation as a remedy for epileptic conditions, and convulsive diseases of childhood and girls at puberty. Locally and internally is injurious to eyes. Petit mal. Epilepsy without aura; after fright and other violent emotions and after masturbation. Several convulsions close together. Somnambulism. Gets up at night and works, remembers nothing in the morning (Kali phos).</w:t>
        <w:br/>
        <w:t>Head: Drawn back by spasmodic twitchings. Mouth drawn to left. Congestion of brain.</w:t>
        <w:br/>
        <w:t>Eyes: Colored light produces dizziness. Pain and blurring of vision; better; rubbing; worse, using eyes.</w:t>
        <w:br/>
        <w:t>Female: Profuse menses. Violent uterine contractions. Spasms during menses.</w:t>
        <w:br/>
        <w:t>Fever: Profuse sweat, smelling like garlic.</w:t>
        <w:br/>
        <w:t>Compare</w:t>
        <w:br/>
        <w:t>Absinth; Cina; Cicuta</w:t>
        <w:br/>
        <w:br/>
        <w:t>artemisia vulgaris is available at Remedia Homeopathy</w:t>
        <w:br/>
        <w:t>more information and order at Remedia Homeopathy</w:t>
        <w:br/>
        <w:br/>
        <w:t>5,500 homeopathic remedies</w:t>
        <w:br/>
        <w:t>Accessories for homeopathy doctors and patients</w:t>
      </w:r>
    </w:p>
    <w:p>
      <w:r>
        <w:br/>
        <w:t>arum dracontium</w:t>
        <w:br/>
        <w:t>Materia Medica</w:t>
        <w:br/>
        <w:t>A remedy for Pharyngitis with sore, raw and tender throat.</w:t>
        <w:br/>
        <w:t>Head: Heavy; shooting pain in ears, aching pain behind right ear.</w:t>
        <w:br/>
        <w:t>Throat: Dry, sore, worse swallowing. Raw and tender. Continued disposition to clear throat. Croupy, hoarse cough with sore throat.</w:t>
        <w:br/>
        <w:t>Urinary: Irresistible desire to pass urine, burns and smarts.</w:t>
        <w:br/>
        <w:t>Respiratory: Hoarseness; excess of mucus in larynx. Asthmatic at night. Expectoration thick, heavy.</w:t>
        <w:br/>
        <w:t>Relationship</w:t>
        <w:br/>
        <w:t>Arum Italicum (Brain-fag, with headache in occipital region).</w:t>
        <w:br/>
        <w:t>Relationship</w:t>
        <w:br/>
        <w:t>Arum maculatum (inflammation and ulceration of mucous membranes. Nasal irritation with polypus</w:t>
        <w:br/>
        <w:br/>
        <w:t>arum dracontium is available at Remedia Homeopathy</w:t>
        <w:br/>
        <w:t>more information and order at Remedia Homeopathy</w:t>
        <w:br/>
        <w:br/>
        <w:t>5,500 homeopathic remedies</w:t>
        <w:br/>
        <w:t>Accessories for homeopathy doctors and patients</w:t>
      </w:r>
    </w:p>
    <w:p>
      <w:r>
        <w:br/>
        <w:t>arum triphyllum</w:t>
        <w:br/>
        <w:t>Materia Medica</w:t>
        <w:br/>
        <w:t>Arum maculatum, Italicum, Dracontium, have the same action as the Triphyllum. They all contain an irritant poison, causing inflammation of mucous surfaces and destruction of tissue. Acridity is the keynote of the kind of action characteristic of Arum.</w:t>
        <w:br/>
        <w:t>Head: Bores head in pillow. Headache from too warm clothing, from hot coffee.</w:t>
        <w:br/>
        <w:t>Eyes: Quivering of upper eyelids, especially left.</w:t>
        <w:br/>
        <w:t>Nose: Soreness of nostrils. Acrid, excoriating discharge, producing raw sores. Nose obstructed; must breathe through mouth. Boring in the nose. Coryza; discharge blood-streaked, watery. Nose completely stopped, with fluent, acrid discharge. Hay-fever, with pain over root of nose. Large scabs high up on right side of nose. Face feels chapped, as if from cold wind; feels hot. Constant picking at nose until it bleeds.</w:t>
        <w:br/>
        <w:t>Mouth: Raw feeling at roof and palate. Lips and soft palate sore and burning. Lips chapped and burning. Corners of mouth sore and cracked. Tongue red, sore; whole mouth raw. Picking lips until they bleed. Saliva profuse, acrid, corroding.</w:t>
        <w:br/>
        <w:t>Throat: Swelling of sub-maxillary glands. Constricted and swollen; burns; raw. Constant hawking. Hoarseness. Expectoration of much mucus. Lungs feel sore. Clergyman's sore throat. Voice uncertain, uncontrollable. Worse, talking, singing.</w:t>
        <w:br/>
        <w:t>Skin: Scarlet rash; raw, bloody surfaces anywhere. Impetigo contagiosa.</w:t>
        <w:br/>
        <w:t>Modalities: Worse, northwest wind; lying down.</w:t>
        <w:br/>
        <w:t>Antidote</w:t>
        <w:br/>
        <w:t>Buttermilk; Acet ac; Puls</w:t>
        <w:br/>
        <w:t>Compare</w:t>
        <w:br/>
        <w:t>Ammon carb; Ailanthus; Cepa</w:t>
        <w:br/>
        <w:br/>
        <w:t>arum triphyllum is available at Remedia Homeopathy</w:t>
        <w:br/>
        <w:t>more information and order at Remedia Homeopathy</w:t>
        <w:br/>
        <w:br/>
        <w:t>5,500 homeopathic remedies</w:t>
        <w:br/>
        <w:t>Manual potentisation</w:t>
      </w:r>
    </w:p>
    <w:p>
      <w:r>
        <w:br/>
        <w:t>arundo mauritanica</w:t>
        <w:br/>
        <w:t>Materia Medica</w:t>
        <w:br/>
        <w:t>A remedy for catarrhal states. Hay-fever.</w:t>
        <w:br/>
        <w:t>Head: Itching; falling off of hair; roots of hair painful. Pustules. Pain in occiput, extends to right ciliary region. Deep seated pain in sides of head.</w:t>
        <w:br/>
        <w:t>Ears: Burning and itching in auditory canals. Eczema behind ears.</w:t>
        <w:br/>
        <w:t>Nose: Hay-fever begins with burning and itching of palate and conjunctiva. Annoying itching in the nostrils and roof of the mouth (Wyethia). Coryza; loss of smell (Nat mur). Sneezing, itching of nostrils.</w:t>
        <w:br/>
        <w:t>Mouth: Burning and itching; bleeding of gums. Ulcers and exfoliations in the commissures. Fissures in tongue.</w:t>
        <w:br/>
        <w:t>Stomach: Coldness in stomach. Longing for acids.</w:t>
        <w:br/>
        <w:t>Abdomen: Movement as from something alive. Flatulence pain at pubic region.</w:t>
        <w:br/>
        <w:t>Stool: Greenish. Burning at anus. Diarrhoea of nursing children (Cham; Calc phos).</w:t>
        <w:br/>
        <w:t>Urine: Burning. Red sediment (Lyc).</w:t>
        <w:br/>
        <w:t>Male: Pain in spermatic cord after embrace.</w:t>
        <w:br/>
        <w:t>Female: Menses too early and profuse. Neuralgic pains from face to shoulders and pubis. Desire with vaginal pruritus.</w:t>
        <w:br/>
        <w:t>Respiratory: Dyspnoea; cough; bluish expectoration. Burning and pain in nipples.</w:t>
        <w:br/>
        <w:t>Extremities: Itching, burning; oedema of hands and feet. Burning and swelling of soles. Copious and offensive sweat of feet.</w:t>
        <w:br/>
        <w:t>Skin: Eczema; itching and crawling, especially of chest, upper extremities. Fissures in fingers and heels.</w:t>
        <w:br/>
        <w:t>Compare</w:t>
        <w:br/>
        <w:t>Anthoxantum-sweet vernal grass (a popular medicine for hay-fever and coryza).</w:t>
        <w:br/>
        <w:t>Compare</w:t>
        <w:br/>
        <w:t>Lolium; Cepa; Sabad; Silica</w:t>
        <w:br/>
        <w:br/>
        <w:t>arundo mauritanica is available at Remedia Homeopathy</w:t>
        <w:br/>
        <w:t>more information and order at Remedia Homeopathy</w:t>
        <w:br/>
        <w:br/>
        <w:t>5,500 homeopathic remedies</w:t>
        <w:br/>
        <w:t>Accessories for homeopathy doctors and patients</w:t>
      </w:r>
    </w:p>
    <w:p>
      <w:r>
        <w:br/>
        <w:t>asa foetida</w:t>
        <w:br/>
        <w:t>Materia Medica</w:t>
        <w:br/>
        <w:t>The flatulence and spasmodic contraction of stomach and oesophagus with reverse peristalsis are the most marked symptoms. In its selection, its relation to the hysterical and hypochondriacal patients, must be borne in mind. Besides these superficial symptoms, it has been found to affect favorably deep ulcerations, caries of bones, especially in the syphilitic organism; here the extreme sensitiveness and terrible throbbing, nightly pains, guiding to its use.</w:t>
        <w:br/>
        <w:t>Head: Irritable; complains of her troubles; sensitive. Boring above eyebrows. Pressive pain from within outward.</w:t>
        <w:br/>
        <w:t>Eyes: Orbital neuralgia; better, pressure and rest. Iritis and intraocular inflammations, with boring, throbbing pains at night. Stitches under left frontal eminences. Boring pains in and around eyes. Syphilitic iritis. Superficial corneal ulcer with digging pains; worse at night.</w:t>
        <w:br/>
        <w:t>Ears: Offensive otorrhoea, with boring pains in mastoid bone. Mastoid disease with pain in temporal region with pushing out sensation. Offensive, purulent discharge.</w:t>
        <w:br/>
        <w:t>Nose: Syphilitic ozaena, with very offensive purulent discharge. Caries of nasal bones (Aurum).</w:t>
        <w:br/>
        <w:t>Throat: Globus hystericus. Ball rises in throat. Sensation as if peristaltic motion were reversed, and oesophagus were driven from stomach to throat.</w:t>
        <w:br/>
        <w:t>Stomach: Great difficulty in bringing up wind. Flatulence and regurgitation of liquid. Hysterical flatulence. Great distention. Sensation of emptiness and weakness, with distention and beating in stomach and abdomen. Forcible eructation of gas. Pulsation in pit of stomach. Violent gastralgia; cutting and burning in stomach and region of diaphragm. Gurgling and rolling of wind, which escapes afterwards with loud and difficult eructation.</w:t>
        <w:br/>
        <w:t>Female: Mammae turgid with milk in the unimpregnated. Deficient milk, with oversensitiveness.</w:t>
        <w:br/>
        <w:t>Rectum: Distended, griping, with hunger. Obstinate constipation. Pain in perineum, as if something dull pressed out. diarrhoea, extremely offensive, with meteorism, and regurgitation of food.</w:t>
        <w:br/>
        <w:t>Chest: Spasmodic tightness, as if lungs could not be fully expanded. Palpitation more like a tremor.</w:t>
        <w:br/>
        <w:t>Bones: Darting pain and caries in bones. Periosteum painful, swollen, enlarged. Ulcers affecting bones; thin, ichorous pus.</w:t>
        <w:br/>
        <w:t>Skin: Itching, better scratching; ulcers painful on edges. Suppressed skin symptoms produce nervous disorders.</w:t>
        <w:br/>
        <w:t>Modalities: Worse, at night; from tough; left side, during rest, warm applications. Better, open air; from motion, pressure.</w:t>
        <w:br/>
        <w:t>Antidote</w:t>
        <w:br/>
        <w:t>China; Mercur</w:t>
        <w:br/>
        <w:t>Compare</w:t>
        <w:br/>
        <w:t>Moschus; China; Mercur; Aurum</w:t>
        <w:br/>
        <w:br/>
        <w:t>asa foetida is available at Remedia Homeopathy</w:t>
        <w:br/>
        <w:t>more information and order at Remedia Homeopathy</w:t>
        <w:br/>
        <w:br/>
        <w:t>5,500 homeopathic remedies</w:t>
        <w:br/>
        <w:t>Accessories for homeopathy doctors and patients</w:t>
      </w:r>
    </w:p>
    <w:p>
      <w:r>
        <w:br/>
        <w:t>asarum europaeum</w:t>
        <w:br/>
        <w:t>Materia Medica</w:t>
        <w:br/>
        <w:t>A remedy for nervous affections, loss of energy, with excessive erethism. Scratching on silk or linen or paper unbearable. Pains and spasmodic muscular actions. Nervous deafness and asthenopia. Cold shivers from any emotion. Feels as if parts were pressed together. Tension and contractive sensations. Always feels cold.</w:t>
        <w:br/>
        <w:t>Mind: Thoughts vanish, with drawing pressure in forehead. Sensibility increased, even from mere imagination.</w:t>
        <w:br/>
        <w:t>Head: Compressive pain. Tension of scalp; hair painful (China). Coryza, with sneezing.</w:t>
        <w:br/>
        <w:t>Eyes: Feel stiff; burn; feel cold. Better, in cold air or water; worse, sunlight and wind. Darting pains in eyes after operations. Asthenopia.</w:t>
        <w:br/>
        <w:t>Ears: Sensation as if plugged up. Catarrh with deafness. Heat of external ear. Noises.</w:t>
        <w:br/>
        <w:t>Stomach: Loss of appetite, flatulence, eructation, and vomiting. Desire for alcoholic drinks. Smoking tobacco tastes bitter. Nausea; worse after eating. Clean tongue. Great faintness. Accumulation of cold, watery saliva.</w:t>
        <w:br/>
        <w:t>Rectum: Strings of odorless, yellow mucus pass from bowels. Diarrhoea of tough mucus. Undigested stools. Prolapse.</w:t>
        <w:br/>
        <w:t>Female: Menses too early, long lasting, black. Violent pain in small of back. Tenacious, yellow leucorrhoea.</w:t>
        <w:br/>
        <w:t>Respiratory: Nervous, hacking cough. Short respiration.</w:t>
        <w:br/>
        <w:t>Back: Paralytic pain in muscles of nape of neck. Weakness, with staggering.</w:t>
        <w:br/>
        <w:t>Fever: Chilliness, single parts get icy cold. Easily excited perspiration.</w:t>
        <w:br/>
        <w:t>Modalities: Worse, in cold dry weather; penetrating sounds. Better, from washing; in damp and wet weather.</w:t>
        <w:br/>
        <w:t>Compare</w:t>
        <w:br/>
        <w:t>Ipecac, especially in diarrhoea; Silica; Nux; China</w:t>
        <w:br/>
        <w:t>Relationship</w:t>
        <w:br/>
        <w:t>Asarum Canadensa-Wild Ginger (Colds, followed by amenorrhoea and gastro-enteritis. Suppressed colds).</w:t>
        <w:br/>
        <w:br/>
        <w:t>asarum europaeum is available at Remedia Homeopathy</w:t>
        <w:br/>
        <w:t>more information and order at Remedia Homeopathy</w:t>
        <w:br/>
        <w:br/>
        <w:t>5,500 homeopathic remedies</w:t>
        <w:br/>
        <w:t>Manual potentisation</w:t>
      </w:r>
    </w:p>
    <w:p>
      <w:r>
        <w:br/>
        <w:t>asclepias cornuti</w:t>
        <w:br/>
        <w:t>Materia Medica</w:t>
        <w:br/>
        <w:t>Seems to act especially on nervous system and urinary organs. A remedy for dropsy, hepatic, renal or cardiac and post-scarlatinal; causes diaphoresis and augments the urinary secretion. Acute rheumatic inflammation of large joints. Intermittent, pressing-down uterine pains.</w:t>
        <w:br/>
        <w:t>Head: Feels as if a sharp instrument were thrust through from temple to temple. Constriction across forehead. Nervous headache, after suppressed perspiration, followed by increased urine, with increase of specific gravity. Headache from retention of effete matters in system.</w:t>
        <w:br/>
        <w:t>Compare</w:t>
        <w:br/>
        <w:t>Asclepias Vincetoxicum.--Swallow-wart.--Cynanchum--(A gastro-intestinal irritant, producing vomiting and purgation).</w:t>
        <w:br/>
        <w:t>Compare</w:t>
        <w:br/>
        <w:t>--(Useful in dropsy, diabetes, great thirst, profuse urination</w:t>
        <w:br/>
        <w:br/>
        <w:t>asclepias cornuti is available at Remedia Homeopathy</w:t>
        <w:br/>
        <w:t>more information and order at Remedia Homeopathy</w:t>
        <w:br/>
        <w:br/>
        <w:t>5,500 homeopathic remedies</w:t>
        <w:br/>
        <w:t>Accessories for homeopathy doctors and patients</w:t>
      </w:r>
    </w:p>
    <w:p>
      <w:r>
        <w:br/>
        <w:t>asclepias tuberosa</w:t>
        <w:br/>
        <w:t>Materia Medica</w:t>
        <w:br/>
        <w:t>Its action on the chest muscles is most marked and has been verified. Sick headache, with flatulence in stomach and bowels. Dyspepsia. Bronchitis and pleurisy come within its range. Catarrhal states from cold and damp weather. Irritation of larynx with huskiness; grip, with pleuritic pain.</w:t>
        <w:br/>
        <w:t>Respiratory: Respiration painful, especially at base of left lung. Dry cough; throat constricted; causes pain in head and abdomen. Pain in chest; shooting downward from left nipple. A general eliminative remedy, acting specially on the sudoriparous glands. Chest pains are relieved by bending forward. Spaces between ribs close to sternum tender. Lancinating pain between shoulders. Catarrh, with frontal headache, and sticky yellow discharge.</w:t>
        <w:br/>
        <w:t>Stomach: Fullness, pressure, weight. Flatulence after meals. Sensitive to tobacco.</w:t>
        <w:br/>
        <w:t>Rectum: Catarrhal dysentery, with rheumatic pains all over. Stools smell like rotten eggs.</w:t>
        <w:br/>
        <w:t>Extremities: Rheumatic joints give sensation as if adhesions being broken up on bending.</w:t>
        <w:br/>
        <w:t>Compare</w:t>
        <w:br/>
        <w:t>Asclepias Incarnata-Swamp Milk Weed (Chronic gastric Catarrh and leucorrhoea. Dropsy with dyspnoea)</w:t>
        <w:br/>
        <w:t>Compare</w:t>
        <w:br/>
        <w:t>Periploca groeca-One of the Asclepiades--(Cardiac tonic, acts on circulation and respiratory center, accelerating respiration in a ratio disproportionate to pulse).</w:t>
        <w:br/>
        <w:t>Compare</w:t>
        <w:br/>
        <w:t>Bryonia; Dulc</w:t>
        <w:br/>
        <w:br/>
        <w:t>asclepias tuberosa is available at Remedia Homeopathy</w:t>
        <w:br/>
        <w:t>more information and order at Remedia Homeopathy</w:t>
        <w:br/>
        <w:br/>
        <w:t>5,500 homeopathic remedies</w:t>
        <w:br/>
        <w:t>Manual potentisation</w:t>
      </w:r>
    </w:p>
    <w:p>
      <w:r>
        <w:br/>
        <w:t>asimina triloba</w:t>
        <w:br/>
        <w:t>Materia Medica</w:t>
        <w:br/>
        <w:t>Produces a series of symptoms much like scarlet fever; sore throat, fever, vomiting, scarlet eruption; tonsils and submaxillary glands enlarged, with diarrhoea. Fauces red and swollen, face swollen. Desire for ice-cold things. Hoarseness. Languid, drowsy irritable.</w:t>
        <w:br/>
        <w:t>Acne. Itching in evening on undressing.</w:t>
        <w:br/>
        <w:t>Compare</w:t>
        <w:br/>
        <w:t>Capsic; Bellad</w:t>
        <w:br/>
        <w:br/>
        <w:t>asimina triloba is available at Remedia Homeopathy</w:t>
        <w:br/>
        <w:t>more information and order at Remedia Homeopathy</w:t>
        <w:br/>
        <w:br/>
        <w:t>5,500 homeopathic remedies</w:t>
        <w:br/>
        <w:t>Manual potentisation</w:t>
      </w:r>
    </w:p>
    <w:p>
      <w:r>
        <w:br/>
        <w:t>asparagus officinalis</w:t>
        <w:br/>
        <w:t>Materia Medica</w:t>
        <w:br/>
        <w:t>Its marked and immediate action on the urinary secretion is well known. It causes weakness and cardiac depression with dropsy. Rheumatic pains. Especially about left shoulder and heart.</w:t>
        <w:br/>
        <w:t>Head: Confused. Coryza, with profuse, thin fluid. Aching in forehead and root of nose. Migrainious morning headache with scotoma. Throat feels rough, with hawking copious tenacious mucus throat.</w:t>
        <w:br/>
        <w:t>Urine: Frequent, with fine stitches in orifice of urethra; burning; of peculiar odor. Cystitis, with pus, mucus and tenesmus. Lithiasis.</w:t>
        <w:br/>
        <w:t>Heart: Palpitation, with oppression of chest. Pulse intermits, weak, pain about left shoulder and heart, associated with bladder disturbances. Great oppression in breathing. Hydrothorax.</w:t>
        <w:br/>
        <w:t>Extremities: Rheumatic pain in back, especially near shoulder and limbs. Pain at acromion process of left scapula under clavicle and down arm, with feeble pulse.</w:t>
        <w:br/>
        <w:t>Antidote</w:t>
        <w:br/>
        <w:t>Acon; Apis</w:t>
        <w:br/>
        <w:t>Compare</w:t>
        <w:br/>
        <w:t>Althae-Marshmallow--(contains asparagin; irritable bladder, throat and bronchi).</w:t>
        <w:br/>
        <w:t>Compare</w:t>
        <w:br/>
        <w:t>Physalis Alkekengi. Digital; Sarsap; Spigelia</w:t>
        <w:br/>
        <w:br/>
        <w:t>asparagus officinalis is available at Remedia Homeopathy</w:t>
        <w:br/>
        <w:t>more information and order at Remedia Homeopathy</w:t>
        <w:br/>
        <w:br/>
        <w:t>5,500 homeopathic remedies</w:t>
        <w:br/>
        <w:t>Manual potentisation</w:t>
      </w:r>
    </w:p>
    <w:p>
      <w:r>
        <w:br/>
        <w:t>astacus fluviatilis</w:t>
        <w:br/>
        <w:t>Materia Medica</w:t>
        <w:br/>
        <w:t>Skin symptoms most important. Urticaria.</w:t>
        <w:br/>
        <w:t>Skin: Nettle-rash over whole body. Itching. Crusta lactea, with enlarged lymphatic glands. Erysipelas, and liver affections with nettle-rash. Swelling of cervical glands. Jaundice.</w:t>
        <w:br/>
        <w:t>Fever: Inward chilliness; very sensitive to air, worse uncovering; violent fever, with headache.</w:t>
        <w:br/>
        <w:t>Compare</w:t>
        <w:br/>
        <w:t>Bombyx-Caterpillar-Itching of whole body (Urticaria).</w:t>
        <w:br/>
        <w:t>Compare</w:t>
        <w:br/>
        <w:t>Apis; Rhus; Nat m; Homar</w:t>
        <w:br/>
        <w:br/>
        <w:t>astacus fluviatilis is available at Remedia Homeopathy</w:t>
        <w:br/>
        <w:t>more information and order at Remedia Homeopathy</w:t>
        <w:br/>
        <w:br/>
        <w:t>5,500 homeopathic remedies</w:t>
        <w:br/>
        <w:t>Accessories for homeopathy doctors and patients</w:t>
      </w:r>
    </w:p>
    <w:p>
      <w:r>
        <w:br/>
        <w:t>asterias rubens</w:t>
        <w:br/>
        <w:t>Materia Medica</w:t>
        <w:br/>
        <w:t>A remedy for the sycotic diathesis; flabby, lymphatic constitution, flabby with red face. Lancinating pains. Nervous disturbances, neuralgia, chorea, and hysteria come within the range of this remedy. Has been used for cancer of the breast, and has an unquestioned influence over cancer disease. Excitement in both sexes.</w:t>
        <w:br/>
        <w:t>Head: Cannot bear contradiction. Shocks in brain; throbbing; heat in head, as if surrounded by hot air.</w:t>
        <w:br/>
        <w:t>Face: Red. Pimples on side of nose, chin and mouth. Disposition to pimples at adolescence.</w:t>
        <w:br/>
        <w:t>Female: Colic and other sufferings cease with appearance of flow. Breasts swell and pain in breasts; worse left. Ulceration with sharp pains, piercing to scapulae. Pains down left arm to fingers, worse motion. Excitement of sexual instinct with nervous agitation.</w:t>
        <w:br/>
        <w:t>Nodes and indurations of mammary gland, dull aching, neuralgic pain in this region (Conium).</w:t>
        <w:br/>
        <w:t>Chest: Breasts swollen, indurated. Neuralgia of left breast and arm (Brom). Pain under sternum and in muscles of praecordial region. Left breast feels as if pulled inward, and pain extends over inner arm to end of little finger. Numbness of hand and fingers of left side. Cancer mammae even in ulcerative stage. Acute, lancinating pain. Axillary glands swollen hard and knotted.</w:t>
        <w:br/>
        <w:t>Nervous System: Gait unsteady; muscles refuse to obey the will. Epilepsy; preceded by twitching over whole body.</w:t>
        <w:br/>
        <w:t>Stool: Constipation. Ineffectual desire. Stool like olives. Diarrhoea, watery brown, gushing out in jet.</w:t>
        <w:br/>
        <w:t>Skin: Destitute of pliability and elasticity. Itching spots. Ulcers, with fetid ichor. Acne. Psoriasis and herpes zoster worse left arm and chest. Enlarged axillary glands, worse, at night and in damp weather.</w:t>
        <w:br/>
        <w:t>Antidote</w:t>
        <w:br/>
        <w:t>Plumb; Zinc</w:t>
        <w:br/>
        <w:t>Compare</w:t>
        <w:br/>
        <w:t>Conium; Carbo; Ars; Condurango</w:t>
        <w:br/>
        <w:t>Incompatible</w:t>
        <w:br/>
        <w:t>Nux; Coffea</w:t>
        <w:br/>
        <w:t>Modalities</w:t>
        <w:br/>
        <w:t>Worse, coffee, night; cold damp weather, left side</w:t>
        <w:br/>
        <w:br/>
        <w:t>asterias rubens is available at Remedia Homeopathy</w:t>
        <w:br/>
        <w:t>more information and order at Remedia Homeopathy</w:t>
        <w:br/>
        <w:br/>
        <w:t>5,500 homeopathic remedies</w:t>
        <w:br/>
        <w:t>Family run pharmacy since 1760</w:t>
      </w:r>
    </w:p>
    <w:p>
      <w:r>
        <w:br/>
        <w:t>astragalus mollissimus</w:t>
        <w:br/>
        <w:t>Materia Medica</w:t>
        <w:br/>
        <w:t>Affects animals like effects of alcohol, tobacco and morphine in man. First stage, period of hallucination or mania with defective eye sight during which the animal performs all sorts of antics. After acquiring a taste for the plant it refuses every other kind of food. Second stage brings emaciation, sunken eyeballs, lusterless hair and feeble movements-after a few months dies as from starvation (U. S. Dept. Agriculture). Irregularities in gait-paralytic affections. Loss of muscular coordination.</w:t>
        <w:br/>
        <w:t>Head: Fullness in right temple and upper jaw. Pain over left eyebrow. Painful facial bones. Dizzy. Pressive pain in temples. Pain and pressure in maxillae.</w:t>
        <w:br/>
        <w:t>Stomach: Weakness and emptiness. Burning in oesophagus and stomach.</w:t>
        <w:br/>
        <w:t>Extremities: Purring sensation in right foot outer side from heel to toe. Icy coldness of left calf.</w:t>
        <w:br/>
        <w:t>Compare</w:t>
        <w:br/>
        <w:t>Aragallus Lamberti-White Loco-Weed-Rattleweed; Baryta; Oxytropis</w:t>
        <w:br/>
        <w:br/>
        <w:t>astragalus mollissimus is available at Remedia Homeopathy</w:t>
        <w:br/>
        <w:t>more information and order at Remedia Homeopathy</w:t>
        <w:br/>
        <w:br/>
        <w:t>5,500 homeopathic remedies</w:t>
        <w:br/>
        <w:t>Family run pharmacy since 1760</w:t>
      </w:r>
    </w:p>
    <w:p>
      <w:r>
        <w:br/>
        <w:t>aurum arsenicosum</w:t>
        <w:br/>
        <w:t>Materia Medica</w:t>
        <w:br/>
        <w:t>Chronic aortitis; lupus, phthisis in syphilitic headaches; also in anaemia and chlorosis. It causes rapid increase of appetite.</w:t>
        <w:br/>
        <w:br/>
        <w:br/>
        <w:t>aurum arsenicosum is available at Remedia Homeopathy</w:t>
        <w:br/>
        <w:t>more information and order at Remedia Homeopathy</w:t>
        <w:br/>
        <w:br/>
        <w:t>5,500 homeopathic remedies</w:t>
        <w:br/>
        <w:t>Manual potentisation</w:t>
      </w:r>
    </w:p>
    <w:p>
      <w:r>
        <w:br/>
        <w:t>aurum bromatum</w:t>
        <w:br/>
        <w:t>Materia Medica</w:t>
        <w:br/>
        <w:t>In headaches with neurasthenia, megrim, night terrors, valvular diseases.</w:t>
        <w:br/>
        <w:br/>
        <w:br/>
        <w:t>aurum bromatum is available at Remedia Homeopathy</w:t>
        <w:br/>
        <w:t>more information and order at Remedia Homeopathy</w:t>
        <w:br/>
        <w:br/>
        <w:t>5,500 homeopathic remedies</w:t>
        <w:br/>
        <w:t>Accessories for homeopathy doctors and patients</w:t>
      </w:r>
    </w:p>
    <w:p>
      <w:r>
        <w:br/>
        <w:t>aurum iodatum</w:t>
        <w:br/>
        <w:t>Materia Medica</w:t>
        <w:br/>
        <w:t>Chronic pericarditis, valvular diseases, arterio-sclerosis ozaena, lupus, osteitis, ovarian cysts, myomata uteri, are pathological lesions, that offer favorable ground for the action of this powerful drug. Senile paresis.</w:t>
        <w:br/>
        <w:br/>
        <w:t>aurum iodatum is available at Remedia Homeopathy</w:t>
        <w:br/>
        <w:t>more information and order at Remedia Homeopathy</w:t>
        <w:br/>
        <w:br/>
        <w:t>5,500 homeopathic remedies</w:t>
        <w:br/>
        <w:t>Manual potentisation</w:t>
      </w:r>
    </w:p>
    <w:p>
      <w:r>
        <w:br/>
        <w:t>aurum metallicum</w:t>
        <w:br/>
        <w:t>Materia Medica</w:t>
        <w:br/>
        <w:t>Given full play, Aurum develops in the organism, by attacking the blood, glands, and bone, conditions bearing striking resemblance to mercurial and syphilitic infections; and it is just for such deteriorations of the bodily fluids and alterations in the tissues, that Aurum assumes great importance as a remedy. Like the victim of syphilis, mental states of great depression are produced by it. Hopeless, despondent, and great desire to commit suicide. Every opportunity is sought for self-destruction. Exostosis, caries, nightly bone-pains, especially cranial, nasal, and palatine. Glands swollen in scrofulous subjects. Palpitation and congestions. Ascites often in conjunction with heart affections. Frequently indicated in secondary syphilis and effects of mercury. This use of gold as an anti-venereal and anti-scrofulous remedy is very old, but has been well-nigh forgotten by the old school until rediscovered and placed on its scientific basis by homeopathy, and now it can never be lost again. When syphilis is implanted on the scrofulous constitution, we have one of the most intractable morbid conditions, and gold seems to be especially suited to the vile combination. Ennui. Ozaena; sexual hyperaesthesia. Arterio-sclerosis, high blood pressure; nightly paroxysms of pain behind sternum. Sclerosis of liver, arterial system, brain. Pining boys; low spirited, lifeless, weak memory.</w:t>
        <w:br/>
        <w:t>Mind: Feeling of self-condemnation and utter worthlessness. Profound despondency, with increased blood pressure, with thorough disgust of life, and thoughts of suicide. Talks of committing suicide. Great fear of death. Peevish and vehement at least contradiction. Anthropophobia. Mental derangements. Constant rapid questioning without waiting for reply. Cannot do things fast enough. Oversensitiveness; (Staph) to noise, excitement, confusion.</w:t>
        <w:br/>
        <w:t>Head: Violent pain in head; worse at night, outward pressure. Roaring in head. Vertigo. Tearing through brain to forehead. Pain in bones extending to face. Congestion to head. Boils on scalp.</w:t>
        <w:br/>
        <w:t>Eyes: Extreme photophobia. Great soreness all about the eyes and into eyeballs. Double vision; upper half of objects invisible. Feel tense. Sees fiery objects. Violent pains in bones around eye (Asaf). Interstitial keratitis. Vascular cornea. Pains from without inward. Sticking pains inward. Trachoma with pannus.</w:t>
        <w:br/>
        <w:t>Ears: Caries of ossicula and of mastoid. Obstinate fetid otorrhoea after scarlatina. External meatus bathed in pus. Chronic nerve deafness; Labyrinthine disease due to syphilis.</w:t>
        <w:br/>
        <w:t>Nose: Ulcerated, painful, swollen, obstructed. Inflammation of nose; caries; fetid discharge, purulent, bloody. Boring pains in nose; worse at night. Putrid smell from nose. Sensitive smell (Carbol ac). Horrible odor from nose and mouth. Knobby tip of nose.</w:t>
        <w:br/>
        <w:t>Mouth: Foul breath in girls at puberty. Taste putrid or bitter. Ulceration of gums.</w:t>
        <w:br/>
        <w:t>Face: Tearing in zygoma. Mastoid and other facial bones inflamed.</w:t>
        <w:br/>
        <w:t>Throat: Stitches when swallowing; pain in glands. Caries of the palate.</w:t>
        <w:br/>
        <w:t>Stomach: Appetite and thirst increased, with qualmishness. Swelling of epigastrium. Burning at stomach and hot eructations.</w:t>
        <w:br/>
        <w:t>Abdomen: Right hypochondrium hot and painful. Incarcerated flatus. Swelling and suppuration of inguinal glands.</w:t>
        <w:br/>
        <w:t>Urine: Turbid, like buttermilk, with thick sediment. Painful retention.</w:t>
        <w:br/>
        <w:t>Rectum: Constipation, stools hard and knotty. Nocturnal diarrhoea, with burning in rectum.</w:t>
        <w:br/>
        <w:t>Male: Pain and swelling of testicles. Chronic induration of testicles. Violent erections. Atrophy of testicles in boys. Hydrocele.</w:t>
        <w:br/>
        <w:t>Female: Great sensitiveness of vagina. Uterus enlarged and prolapsed. Sterility; vaginismus.</w:t>
        <w:br/>
        <w:t>Heart: Sensation as if the heart stopped beating for two or three seconds, immediately followed by a tumultuous rebound, with sinking at the epigastrium. Palpitation. Pulse rapid, feeble, irregular. Hypertrophy. High Blood Pressure-Valvular lesions of arterio-sclerotic nature (Aurum 30)</w:t>
        <w:br/>
        <w:t>Respiratory: Dyspnoea at night. Frequent, deep breathing; stitches in sternum.</w:t>
        <w:br/>
        <w:t>Bones: Destruction of bones, like secondary syphilis. Pain in bones of head, lumps under scalp, exostosis with nightly pains in bones. Caries of nasal, palatine and mastoid bones. Soreness of affected bones, better in open air, worse at night.</w:t>
        <w:br/>
        <w:t>Extremities: All the blood seems to rush from head to lower limbs. Dropsy of lower limbs. Orgasm, as if blood were boiling in all veins. Paralytic, tearing pains in joints. Knees weak.</w:t>
        <w:br/>
        <w:t>Sleep: Sleepless. Sobs aloud in sleep. Frightful dreams.</w:t>
        <w:br/>
        <w:t>Modalities: Worse, in cold weather when getting cold. Many complaints come on only in winter; from sunset to sunrise.</w:t>
        <w:br/>
        <w:t>Antidote</w:t>
        <w:br/>
        <w:t>Bell; Cinch; Cupr; Merc</w:t>
        <w:br/>
        <w:t>Compare</w:t>
        <w:br/>
        <w:t>Aur ars (chronic aortitis; lupus, phthisis in syphilitic headaches; also in anaemia and chlorosis. It causes rapid increase of appetite).</w:t>
        <w:br/>
        <w:t>Compare</w:t>
        <w:br/>
        <w:t>Aur brom (in headaches with neurasthenia, megrim, night terrors, valvular diseases).</w:t>
        <w:br/>
        <w:t>Compare</w:t>
        <w:br/>
        <w:t>Aur mur (Burning, yellow, acrid leucorrhoea; heart symptoms, glandular affections; warts on tongue and genitals; sclerotic and exudative degeneration of the nervous system. Multiple sclerosis. Morvan's disease. Second trituration. Aur mur is a sycotic remedy, causing suppressed discharges to reappear. Valuable in climacteric haemorrhages from the womb. Diseases of frontal sinus. Stitching pain in left side of forehead. Weariness, aversion to all work. Drawing feeling in stomach. Cancer, tongue as hard as leather; induration after glossitis).</w:t>
        <w:br/>
        <w:t>Compare</w:t>
        <w:br/>
        <w:t>Aur mur kali.--Double chloride of Potassium and gold (In uterine induration and haemorrhage).</w:t>
        <w:br/>
        <w:t>Compare</w:t>
        <w:br/>
        <w:t>Aur iod (Chronic pericarditis, valvular diseases, arterio-sclerosis ozaena, lupus, osteitis, ovarian cysts, myomata uteri, are pathological lesions, that offer favorable ground for the action of this powerful drug. Senile paresis).</w:t>
        <w:br/>
        <w:t>Compare</w:t>
        <w:br/>
        <w:t>Aur sulph (Paralysis agitans; constant nodding of the head; affections of mammae; swelling, pain, cracked nipples with lancinating pains).</w:t>
        <w:br/>
        <w:t>Compare</w:t>
        <w:br/>
        <w:t>Asafaet (in caries of bones of ears and nose). Syphilin: Kali iod; Hep; Merc; Mez; Nit ac; Phosph</w:t>
        <w:br/>
        <w:br/>
        <w:t>aurum metallicum is available at Remedia Homeopathy</w:t>
        <w:br/>
        <w:t>more information and order at Remedia Homeopathy</w:t>
        <w:br/>
        <w:br/>
        <w:t>5,500 homeopathic remedies</w:t>
        <w:br/>
        <w:t>Family run pharmacy since 1760</w:t>
      </w:r>
    </w:p>
    <w:p>
      <w:r>
        <w:br/>
        <w:t>aurum muriaticum</w:t>
        <w:br/>
        <w:t>Materia Medica</w:t>
        <w:br/>
        <w:t>Burning, yellow, acrid leucorrhoea; heart symptoms, glandular affections; warts on tongue and genitals; sclerotic and exudative degeneration of the nervous system. Multiple sclerosis. Morvan's disease. Second trituration. Aur mur is a sycotic remedy, causing suppressed discharges to reappear. Valuable in climacteric haemorrhages from the womb. Diseases of frontal sinus. Stitching pain in left side of forehead. Weariness, aversion to all work. Drawing feeling in stomach. Cancer, tongue as hard as leather; induration after glossitis.</w:t>
        <w:br/>
        <w:br/>
        <w:t>aurum muriaticum is available at Remedia Homeopathy</w:t>
        <w:br/>
        <w:t>more information and order at Remedia Homeopathy</w:t>
        <w:br/>
        <w:br/>
        <w:t>66,000 customers from 67 countries</w:t>
        <w:br/>
        <w:t>excellent &gt;more</w:t>
      </w:r>
    </w:p>
    <w:p>
      <w:r>
        <w:br/>
        <w:t>aurum muriaticum kalinatum</w:t>
        <w:br/>
        <w:t>Materia Medica</w:t>
        <w:br/>
        <w:t>In uterine induration and haemorrhage.</w:t>
        <w:br/>
        <w:br/>
        <w:br/>
        <w:t>aurum muriaticum kalinatum is available at Remedia Homeopathy</w:t>
        <w:br/>
        <w:t>more information and order at Remedia Homeopathy</w:t>
        <w:br/>
        <w:br/>
        <w:t>5,500 homeopathic remedies</w:t>
        <w:br/>
        <w:t>Family run pharmacy since 1760</w:t>
      </w:r>
    </w:p>
    <w:p>
      <w:r>
        <w:br/>
        <w:t>aurum muriaticum natronatum</w:t>
        <w:br/>
        <w:t>Materia Medica</w:t>
        <w:br/>
        <w:t>This remedy has a most pronounced effect on the female organs, and most of its clinical application has been based thereon. Has more power over uterine tumors than any other remedy (Burnett). Psoriasis syphilitica. Periosteal swelling on lower jaw. Swelling of testicle. High blood pressure due to disturbed function of nervous mechanism. Arterio-sclerosis Syphilitic ataxia.</w:t>
        <w:br/>
        <w:t>Tongue: Burning; stitches, and induration. Old cases of rheumatism and gouty pains. Hepatic cirrhosis. Interstitial nephritis.</w:t>
        <w:br/>
        <w:t>Female: Indurated cervix. Palpitation of young girls. Coldness in abdomen. Chronic metritis and prolapsus. Uterus fills up whole pelvis. Ulceration of neck of womb and vagina. Leucorrhoea, with spasmodic contraction of vagina. Ovaries indurated. Ovarian dropsy. Sub-involution. Ossified uterus.</w:t>
        <w:br/>
        <w:br/>
        <w:br/>
        <w:t>aurum muriaticum natronatum is available at Remedia Homeopathy</w:t>
        <w:br/>
        <w:t>more information and order at Remedia Homeopathy</w:t>
        <w:br/>
        <w:br/>
        <w:t>5,500 homeopathic remedies</w:t>
        <w:br/>
        <w:t>Accessories for homeopathy doctors and patients</w:t>
      </w:r>
    </w:p>
    <w:p>
      <w:r>
        <w:br/>
        <w:t>aurum sulphuricum</w:t>
        <w:br/>
        <w:t>Materia Medica</w:t>
        <w:br/>
        <w:t>Paralysis agitans; constant nodding of the head; affections of mammae; swelling, pain, cracked nipples with lancinating pains.</w:t>
        <w:br/>
        <w:br/>
        <w:t>aurum sulphuricum is available at Remedia Homeopathy</w:t>
        <w:br/>
        <w:t>more information and order at Remedia Homeopathy</w:t>
        <w:br/>
        <w:br/>
        <w:t>5,500 homeopathic remedies</w:t>
        <w:br/>
        <w:t>Family run pharmacy since 1760</w:t>
      </w:r>
    </w:p>
    <w:p>
      <w:r>
        <w:br/>
        <w:t>avena sativa</w:t>
        <w:br/>
        <w:t>Materia Medica</w:t>
        <w:br/>
        <w:t>Has a selective action on brain and nervous system, favorably influencing their nutritive function.</w:t>
        <w:br/>
        <w:t>Nervous exhaustion, sexual debility, and the morphine habit call for this remedy in rather material dosage. Best tonic for debility after exhausting diseases. Nerve tremors of the aged; chorea, paralysis agitans, epilepsy. Post-diphtheritic paralysis. Rheumatism of heart. Colds. Acute coryza (20 drop doses in hot water hourly for a few doses). Alcoholism. Sleeplessness, especially of alcoholics. Bad effects of Morphine habit. Nervous states of many female troubles.</w:t>
        <w:br/>
        <w:t>Mind: Inability to keep mind on any one subject.</w:t>
        <w:br/>
        <w:t>Head: Nervous headache at menstrual period, with burning at top of head. Occipital headache, with phosphatic urine.</w:t>
        <w:br/>
        <w:t>Female: Amenorrhoea and dysmenorrhoea, with weak circulation.</w:t>
        <w:br/>
        <w:t>Male: Spermatorrhoea; impotency; after too much indulgence.</w:t>
        <w:br/>
        <w:t>Extremities: Numbness of limbs, as if paralyzed. Strength of hand diminished.</w:t>
        <w:br/>
        <w:t>Compare</w:t>
        <w:br/>
        <w:t>Alfalfa (General tonic similar to avena-also in scanty and suppressed urine</w:t>
        <w:br/>
        <w:br/>
        <w:t>avena sativa is available at Remedia Homeopathy</w:t>
        <w:br/>
        <w:t>more information and order at Remedia Homeopathy</w:t>
        <w:br/>
        <w:br/>
        <w:t>5,500 homeopathic remedies</w:t>
        <w:br/>
        <w:t>Family run pharmacy since 1760</w:t>
      </w:r>
    </w:p>
    <w:p>
      <w:r>
        <w:br/>
        <w:t>azadirachta indica</w:t>
        <w:br/>
        <w:t>Materia Medica</w:t>
        <w:br/>
        <w:t>An afternoon fever and rheumatic pains in various parts are caused by this remedy. Pain in sternum and ribs, in back and shoulders and extremities; heat, pricking and aching in hands, especially palms, fingers, also toes.</w:t>
        <w:br/>
        <w:t>Head: Forgetful; giddy on rising; head aches, scalp sensitive; eyes burn, pain in right eyeball.</w:t>
        <w:br/>
        <w:t>Fever: Slight chill, afternoon fever, glowing heat in face, hands, and feet, copious sweat on upper part of body.</w:t>
        <w:br/>
        <w:t>Compare</w:t>
        <w:br/>
        <w:t>Cedron; Natr mur; Arsenic</w:t>
        <w:br/>
        <w:br/>
        <w:t>azadirachta indica is available at Remedia Homeopathy</w:t>
        <w:br/>
        <w:t>more information and order at Remedia Homeopathy</w:t>
        <w:br/>
        <w:br/>
        <w:t>5,500 homeopathic remedies</w:t>
        <w:br/>
        <w:t>Manual potentisation</w:t>
      </w:r>
    </w:p>
    <w:p>
      <w:r>
        <w:br/>
        <w:t>bacillinum burnett</w:t>
        <w:br/>
        <w:t>Materia Medica</w:t>
        <w:br/>
        <w:t>Has been employed successfully in the treatment of tuberculosis; its good effects seen in the change of the sputum, which becomes decreased and more aerated and less purulent. Many forms of chronic non-tubercular disease are influenced favorably by Bacillinum, especially when bronchorrhoea and dyspnoea are present. Respiratory pyorrhea. The patient expectorates less.</w:t>
        <w:br/>
        <w:t>Bacillinum is especially indicated for lungs of old people, with chronic catarrhal condition and enfeebled pulmonary circulation, attacks of suffocation at night with difficult cough. Suffocative catarrh. Tubercular meningitis. Favors falling off of tartar of teeth. Constant disposition to take cold.</w:t>
        <w:br/>
        <w:t>Head: Irritable, depressed. Severe, deep-in headache, also as of a tight hoop. Ringworm. Eczema of eyelids.</w:t>
        <w:br/>
        <w:t>Abdomen: Abdominal pains, enlarged lands in groins, tabes mesenterica. Sudden diarrhoea before breakfast. Obstinate constipation, with offensive flatus.</w:t>
        <w:br/>
        <w:t>Respiratory: Oppression. Catarrhal dyspnoea. Humid asthma. Bubbling rales and muco-purulent expectoration. Note. This muco-purulent expectoration of bronchitic patients is equally poly-bacillary; it is a mixture of diverse species and hence Bacillinum is truly indicated (Cartier). Often relieves congestion of the lungs, thus paving way for other remedies in Tuberculosis.</w:t>
        <w:br/>
        <w:t>Skin: Ringworm; pityriasis. Eczema of eyelids. Glands of neck enlarged and tender.</w:t>
        <w:br/>
        <w:t>Modalities: Worse, night and early morning; cold air.</w:t>
        <w:br/>
        <w:t>Compare</w:t>
        <w:br/>
        <w:t>Its effects seem to be identical to that of Koch's Tuberculinum. Both are useful in the tubercular diathesis before phthisis had developed. In the early stages of tubercular disease of glands, joints, skin and bones. Psorinum. Seems to be its chronic equivalent. Bacillin testium acts especially on lower half of the body</w:t>
        <w:br/>
        <w:t>Complementary</w:t>
        <w:br/>
        <w:t>Calc phos; Kali carb</w:t>
        <w:br/>
        <w:t>Relationship</w:t>
        <w:br/>
        <w:t>Antimon iod; Lach; Arsenic iod; Myosotis.</w:t>
        <w:br/>
        <w:t>Relationship</w:t>
        <w:br/>
        <w:t>Levico, 5-10 drops, follows as an intercurrent where much debility is present (Burnett</w:t>
        <w:br/>
        <w:br/>
        <w:t>bacillinum burnett is available at Remedia Homeopathy</w:t>
        <w:br/>
        <w:t>more information and order at Remedia Homeopathy</w:t>
        <w:br/>
        <w:br/>
        <w:t>5,500 homeopathic remedies</w:t>
        <w:br/>
        <w:t>Manual potentisation</w:t>
      </w:r>
    </w:p>
    <w:p>
      <w:r>
        <w:br/>
        <w:t>badiaga</w:t>
        <w:br/>
        <w:t>more information and order at Remedia Homeopathy</w:t>
        <w:br/>
        <w:br/>
        <w:t>Materia Medica</w:t>
        <w:br/>
        <w:t>Soreness of muscles and integuments; worse motion and friction of clothes, with sensitiveness to cold. Glands swollen. General paresis. Basedow's disease. Lues, bubo, roseola.</w:t>
        <w:br/>
        <w:t>Head: Sensation of enlargement and fullness. Pain in forehead and temple, extending to eyeballs, worse in afternoon. Blueness under eyes. Dandruff; scalp sore, dry, tetter-like. Dull, dizzy feeling in head. Coryza, sneezing, watery discharge, with asthmatic breathing and suffocative cough. Influenza. Slight sounds are greatly accentuated.</w:t>
        <w:br/>
        <w:t>Eyes: Twitching of left upper lid; eyeballs tender; aching in eyeballs. Intermittent sore pain in eyeball, coming on at 3 pm.</w:t>
        <w:br/>
        <w:t>Respiratory: Cough; worse in afternoon, better in warm room. The mucus flies out of mouth and nostrils. Whooping-cough, with thick yellow expectoration; flies out. Hay-fever, with asthmatic breathing. Pleuritic stitches in chest, neck, and back.</w:t>
        <w:br/>
        <w:t>Stomach: Mouth hot. Much thirst. Lancinating pain in pit of stomach extending to vertebra and scapula.</w:t>
        <w:br/>
        <w:t>Female: Metrorrhagia; worse at night, with feeling of enlargement of head (Arg). Cancer of breast (Asterias; Con; Carbo an; Plumb iod).</w:t>
        <w:br/>
        <w:t>Heart: Indescribable bad feeling about the heart with soreness and pain, flying stitches all over.</w:t>
        <w:br/>
        <w:t>Skin: Sore to touch. Freckles. Rhagades.</w:t>
        <w:br/>
        <w:t>Back: Stitches in nape, scapulae. Pain in small of back, hips and lower limbs. Very stiff neck. Muscles and skin sore, as if beaten.</w:t>
        <w:br/>
        <w:t>Modalities: Worse by cold. Better, by heat.</w:t>
        <w:br/>
        <w:t>Compare</w:t>
        <w:br/>
        <w:t>Merc similar but opposite modalities. Spongia; Kali hyd; Phytol; Conium</w:t>
        <w:br/>
        <w:t>Complementary</w:t>
        <w:br/>
        <w:t>Sulph; Merc; Iod</w:t>
        <w:br/>
        <w:br/>
        <w:t>Spongilla lacustris is available at Remedia Homeopathy</w:t>
        <w:br/>
        <w:t>more information and order at Remedia Homeopathy</w:t>
        <w:br/>
        <w:t>Other names for this homeopathic remedy: Spongilla lacustris, Badiaga, Flußschwamm, Freshwater Sponge, Spongia fluviatilis, Süßwasserschwamm,</w:t>
        <w:br/>
        <w:br/>
        <w:t>5,500 homeopathic remedies</w:t>
        <w:br/>
        <w:t>Manual potentisation</w:t>
      </w:r>
    </w:p>
    <w:p>
      <w:r>
        <w:br/>
        <w:t>balsamum peruvianum</w:t>
        <w:br/>
        <w:t>Materia Medica</w:t>
        <w:br/>
        <w:t>Useful in bronchial catarrh, with copious, purulent expectoration. Debility; hectic fever.</w:t>
        <w:br/>
        <w:t>Nose: Profuse, thick discharge. Eczema, with ulceration. Chronic, fetid, nasal catarrh.</w:t>
        <w:br/>
        <w:t>Stomach: Vomiting of food and mucus. Catarrh of stomach.</w:t>
        <w:br/>
        <w:t>Chest: Bronchitis, and phthisis, with muco-purulent, thick, creamy expectoration. Loud rales in chest (Kali sulph; Ant tar). Very loose cough. Hectic fever and night-sweats, with irritating, short cough and scanty expectoration.</w:t>
        <w:br/>
        <w:t>Urine: Scanty; much mucus sediment. Catarrh of bladder (Chimaph).</w:t>
        <w:br/>
        <w:t>Relationship</w:t>
        <w:br/>
        <w:t>Balsamum Tolutanum-the balsam of Myroxylon toluifera--(chronic bronchitis with profuse expectoration)</w:t>
        <w:br/>
        <w:t>Relationship</w:t>
        <w:br/>
        <w:t>(Oleum caryophyllum-oil of cloves-in profuse septic expectoration-3 to 5 minims in milk or capsules</w:t>
        <w:br/>
        <w:br/>
        <w:t>balsamum peruvianum is available at Remedia Homeopathy</w:t>
        <w:br/>
        <w:t>more information and order at Remedia Homeopathy</w:t>
        <w:br/>
        <w:br/>
        <w:t>5,500 homeopathic remedies</w:t>
        <w:br/>
        <w:t>Accessories for homeopathy doctors and patients</w:t>
      </w:r>
    </w:p>
    <w:p>
      <w:r>
        <w:br/>
        <w:t>baptisia tinctoria</w:t>
        <w:br/>
        <w:t>Materia Medica</w:t>
        <w:br/>
        <w:t>The symptoms of this drug are of an asthenic type, simulating low fevers, septic conditions of the blood, malarial poisoning and extreme prostration. Indescribable sick feeling. Great muscular soreness and putrid phenomena always are present. All the secretions are offensive-breath, stool, urine, sweat, etc. Epidemic influenza. Chronic intestinal toxaemias of children with fetid stools and eructations.</w:t>
        <w:br/>
        <w:t>Baptisia in low dilutions produces a form of anti-bodies to the bac typhosus, viz, the agglutinins (Mellon). Thus it raises the natural bodily resistance to the invasion of the bacillary intoxication, which produces the typhoid syndrome. Typhoid carriers. After inoculation with anti-typhoid serum. Intermittent pulse, especially in the aged.</w:t>
        <w:br/>
        <w:t>Mind: Wild, wandering feeling. Inability to think. Mental confusion. Ideas confused. Illusion of divided personality. Thinks he is broken or double, and tosses about the bed trying to get pieces together (Cajeput). Delirium, wandering, muttering. Perfect indifference. Falls asleep while being spoken to. Melancholia, with stupor.</w:t>
        <w:br/>
        <w:t>Head: Confused, swimming feeling. Vertigo; pressure at root of nose. Skin of forehead feels tight; seems drawn to back of head. Feels too large, heavy, numb. Soreness of eyeballs. Brain feels sore. Stupor; falls asleep while spoken to. Early deafness in typhoid conditions. Eyelids heavy.</w:t>
        <w:br/>
        <w:t>Face: Besotted look. Dark red. Pain at root of nose. Muscles of jaw rigid.</w:t>
        <w:br/>
        <w:t>Mouth: Taste flat, bitter. Teeth and gums sore, ulcerated. Breath fetid. Tongue feels burned; yellowish-brown; edges red and shining. Dry and brown in center, with dry and glistening edges; surface cracked and sore. Can swallow liquids only; least solid food gags.</w:t>
        <w:br/>
        <w:t>Throat: Dark redness of tonsils and soft palate. Constriction, contraction of oesophagus (Cajeput). Great difficulty in swallowing solid food. Painless sore throat, and offensive discharge. Contraction at cardiac orifice.</w:t>
        <w:br/>
        <w:t>Stomach: Can swallow only liquids, vomiting due to spasm of oesophagus. Gastric fever. No appetite. Constant desire for water. Sinking feeling at stomach. Pain in epigastric region. Feeling of hard substance (Abies nig). All symptoms worse from beer (Kali bich). Cardiac orifice contracted convulsively and ulcerative inflammation of stomach and bowels.</w:t>
        <w:br/>
        <w:t>Abdomen: Right side markedly affected. Distended and rumbling. Soreness over region of gall-bladder, with diarrhoea. Stools very offensive, thin, dark, bloody. Soreness of abdomen, in region of liver. Dysentery of old people.</w:t>
        <w:br/>
        <w:t>Female: Threatened miscarriage from mental depression, shock, watching, low fevers. Menses too early, too profuse. Lochia acrid, fetid. Puerperal fever.</w:t>
        <w:br/>
        <w:t>Respiratory: Lungs feel compressed, breathing difficult; seeks open window. Fears going to sleep on account of nightmare and sense of suffocation. Constriction of chest.</w:t>
        <w:br/>
        <w:t>Back and Extremities: Neck tired. Stiffness and pain, aching and drawing in arms and legs. Pain in sacrum, around hips and legs. Sore and bruised. Decubitus.</w:t>
        <w:br/>
        <w:t>Sleep: Sleepless and restless. Nightmare and frightful dreams. Cannot get herself together, feels scattered about bed. Falls asleep while answering a question.</w:t>
        <w:br/>
        <w:t>Skin: Livid spots all over body and limbs. Burning and heat in skin (Arsenic). Putrid ulcers with stupor, low delirium and prostration.</w:t>
        <w:br/>
        <w:t>Fever: Chill, with rheumatic pains and soreness all over body. Heat all over, with occasional chills. Chill about 11 am.Adynamic fevers. Typhus fever. Shipboard fever.</w:t>
        <w:br/>
        <w:t>Modalities: Worse; Humid heat; fog; indoors.</w:t>
        <w:br/>
        <w:t>Compare</w:t>
        <w:br/>
        <w:t>Bryonia and Arsenic may be needed to complete the favorable reaction.</w:t>
        <w:br/>
        <w:t>Compare</w:t>
        <w:br/>
        <w:t>Baptisia confusia (Pain in right jaw and oppression in left hypochondrium, producing dyspnoea and necessity to assume erect position</w:t>
        <w:br/>
        <w:t>Compare</w:t>
        <w:br/>
        <w:t>Ailanthus differs, being more painful.</w:t>
        <w:br/>
        <w:t>Compare</w:t>
        <w:br/>
        <w:t>Baptisia more painless.</w:t>
        <w:br/>
        <w:t>Compare</w:t>
        <w:br/>
        <w:t>Rhus; Muriat acid; Arsenic; Bryon; Arnica; Echinac. Pyrogen.</w:t>
        <w:br/>
        <w:br/>
        <w:br/>
        <w:t>baptisia tinctoria is available at Remedia Homeopathy</w:t>
        <w:br/>
        <w:t>more information and order at Remedia Homeopathy</w:t>
        <w:br/>
        <w:br/>
        <w:t>5,500 homeopathic remedies</w:t>
        <w:br/>
        <w:t>Family run pharmacy since 1760</w:t>
      </w:r>
    </w:p>
    <w:p>
      <w:r>
        <w:br/>
        <w:t>barosma crenulatum</w:t>
        <w:br/>
        <w:t>Materia Medica</w:t>
        <w:br/>
        <w:t>Marked specific effects on genito-urinary system; muco-purulent discharges. Irritable bladder, with vesical catarrh; prostatic disorders. Gravel. Leucorrhoea.</w:t>
        <w:br/>
        <w:t>Compare</w:t>
        <w:br/>
        <w:t>Copaiva; Thuja; Populus; Chimaph. See Diosma</w:t>
        <w:br/>
        <w:br/>
        <w:t>barosma crenulatum is available at Remedia Homeopathy</w:t>
        <w:br/>
        <w:t>more information and order at Remedia Homeopathy</w:t>
        <w:br/>
        <w:br/>
        <w:t>5,500 homeopathic remedies</w:t>
        <w:br/>
        <w:t>Accessories for homeopathy doctors and patients</w:t>
      </w:r>
    </w:p>
    <w:p>
      <w:r>
        <w:br/>
        <w:t>baryta acetica</w:t>
        <w:br/>
        <w:t>Materia Medica</w:t>
        <w:br/>
        <w:t>Produces paralysis beginning at the extremities and spreading upward. Pruritus of aged.</w:t>
        <w:br/>
        <w:t>Mind: Forgetful; wavering long between opposite resolutions. Lack of self confidence.</w:t>
        <w:br/>
        <w:t>Face: Feeling of cobweb in face.</w:t>
        <w:br/>
        <w:t>Extremities: Drawing pain down whole left leg. Crawling, with burning stitches. Paralysis. Lumbago and rheumatic pain in muscles and joints.</w:t>
        <w:br/>
        <w:br/>
        <w:br/>
        <w:t>baryta acetica is available at Remedia Homeopathy</w:t>
        <w:br/>
        <w:t>more information and order at Remedia Homeopathy</w:t>
        <w:br/>
        <w:br/>
        <w:t>5,500 homeopathic remedies</w:t>
        <w:br/>
        <w:t>Family run pharmacy since 1760</w:t>
      </w:r>
    </w:p>
    <w:p>
      <w:r>
        <w:br/>
        <w:t>baryta carbonica</w:t>
        <w:br/>
        <w:t>Materia Medica</w:t>
        <w:br/>
        <w:t>Specially indicated in infancy and old age. This remedy brings aid to scrofulous children, especially if they are backward mentally and physically, are dwarfish, do not grow and develop, have scrofulous ophthalmia, swollen abdomen, take cold easily, and then always have swollen tonsils. Persons subject to quinsy which is prone to suppurate; gums bleed easily. Diseases of old men when degenerative changes begin;-cardiac vascular and cerebral;-who have hypertrophied prostate or indurated testes, very sensitive to cold, offensive foot-sweats, very weak and weary, must sit or lie down or lean on something. Very averse to meeting strangers. Catarrh of posterior nares, with frequent epistaxis. Often useful in the dyspepsias of the young who have masturbated and who suffer from seminal emissions, together with cardiac irritability and palpitation. Affects glandular structures, and useful in general degenerative changes, especially in coats of arteries, aneurism, and senility. Baryta is a cardio-vascular poison acting on the muscular coats of heart and vessels. Arterial fibrosis. Blood-vessels soften and degenerate, become distended, and aneurisms, ruptures, and apoplexies result.</w:t>
        <w:br/>
        <w:t>Mind: Loss of memory, mental weakness. Irresolute. Lost confidence in himself. Senile dementia. Confusion. Bashful. Aversion to strangers. Childish; grief over trifles.</w:t>
        <w:br/>
        <w:t>Head: Vertigo; stitches, when standing in the sun, extending through head. Brain feels as if loose. Hair falls out. Confusion. Wens.</w:t>
        <w:br/>
        <w:t>Eyes: Alternate dilatation and contraction of pupils. Photophobia. Gauze before eyes. Cataracts (Calc; Phos; Sil).</w:t>
        <w:br/>
        <w:t>Ears: Hardness of hearing. Crackling noise. Glands around ears painful and swollen. Reverberation on blowing nose.</w:t>
        <w:br/>
        <w:t>Nose: Dry; sneezing; coryza, with swelling of upper lip and nose. Sensation of smoke in nose. Discharge of thick, yellow mucus. Frequent bleeding. Scabs around wings of nose.</w:t>
        <w:br/>
        <w:t>Face: Pale, puffed; sensation as of cobweb (Alumina). Upper lip swollen.</w:t>
        <w:br/>
        <w:t>Mouth: Awakes with dry mouth. Gums bleed and retract. Teeth ache before menses. Mouth filled with inflamed vesicles, foul taste. Paralysis of tongue. Smarting, burning pain in tip of tongue. Dribbling of saliva at dawn. Spasm of oesophagus when food enters.</w:t>
        <w:br/>
        <w:t>Throat: Submaxillary glands and tonsils swollen. Takes cold easily, with stitches and smarting pain. Quinsy. Suppurating tonsils from every cold. Tonsils inflamed, with swollen veins. Smarting pain when swallowing; worse empty swallowing. Feeling of a plug in pharynx. Can only swallow liquids. Spasm of oesophagus as soon as food enters oesophagus, causes gagging and choking (Merc cor; Graphit). Throat troubles from over use of voice. Stinging pain in tonsils, pharynx or larynx.</w:t>
        <w:br/>
        <w:t>Stomach: Waterbrash, hiccough, and eructation, which relieves pressure as of a stone. Hungry, but refuses food. Pain and weight immediately after a meal, with epigastric tenderness (Kali carb). Worse after warm food. Gastric weakness in the aged with possible malignancy present.</w:t>
        <w:br/>
        <w:t>Abdomen: Hard and tense, distended. Colicky. Enlarged mesenteric glands. Pain in abdomen swallowing food. Habitual colic, with hunger, but food is refused.</w:t>
        <w:br/>
        <w:t>Rectum: Constipation, with hard, knotty stools. Haemorrhoids protrude on urinating. Crawling in rectum. Oozing at anus.</w:t>
        <w:br/>
        <w:t>Urinary: Every time patient urinates, his piles come down. Urging to urinate. Burning in urethra on urinating.</w:t>
        <w:br/>
        <w:t>Male: Diminished desire and premature impotence. Enlarged prostate. Testicles indurated.</w:t>
        <w:br/>
        <w:t>Female: Before menses, pain in stomach and small of back. Menses scanty.</w:t>
        <w:br/>
        <w:t>Respiratory: Dry, suffocative cough, especially in old people, full of mucus but lacking strength to expectorate, worse every change of weather (Senega). Larynx feels as if smoke were inhaled. Chronic aphonia. Stitches in chest; worse inspiration. Lungs feel full smoke.</w:t>
        <w:br/>
        <w:t>Heart: Palpitation and distress in region of heart. Aneurism (Lycop). Accelerates the heart's action at first, blood pressure much increased, contraction of blood vessels. Palpitation when lying on left side, when thinking of it especially; pulse full and hard. Cardiac symptoms after suppressed foot-sweat.</w:t>
        <w:br/>
        <w:t>Back: Swollen glands in nape of occiput. Fatty tumors about neck. Bruised pain between scapulae. Stiffness in sacrum. Weakness of spine.</w:t>
        <w:br/>
        <w:t>Extremities: Pain in axillary glands. Cold, clammy feet (Calc). Fetid foot-sweats. Numbness of limbs. Numb feeling from knees to scrotum; disappears when sitting down. Toes and soles sore; soles painful when walking. Pain in joints; burning pains in lower limbs.</w:t>
        <w:br/>
        <w:t>Sleep: Talking in sleep; awakens frequently; feels too hot. Twitching during sleep.</w:t>
        <w:br/>
        <w:t>Modalities: Worse, while thinking of symptoms; from washing; lying on painful side. Better, walking in open air.</w:t>
        <w:br/>
        <w:t>Antidote</w:t>
        <w:br/>
        <w:t>for poisonous doses: Epsom salts</w:t>
        <w:br/>
        <w:t>Compare</w:t>
        <w:br/>
        <w:t>Digitalis; Radium; Aragallus; Oxytrop; Astrag.</w:t>
        <w:br/>
        <w:t>Complementary</w:t>
        <w:br/>
        <w:t>Dulc; Silica; Psorin</w:t>
        <w:br/>
        <w:t>Incompatible</w:t>
        <w:br/>
        <w:t>Calc</w:t>
        <w:br/>
        <w:br/>
        <w:t>baryta carbonica is available at Remedia Homeopathy</w:t>
        <w:br/>
        <w:t>more information and order at Remedia Homeopathy</w:t>
        <w:br/>
        <w:br/>
        <w:t>5,500 homeopathic remedies</w:t>
        <w:br/>
        <w:t>Family run pharmacy since 1760</w:t>
      </w:r>
    </w:p>
    <w:p>
      <w:r>
        <w:br/>
        <w:t>baryta iodata</w:t>
        <w:br/>
        <w:t>Materia Medica</w:t>
        <w:br/>
        <w:t>Acts on the lymphatic system, increased leucocytosis. Quinsy. Indurated glands, especially tonsils and breasts. Strumous ophthalmia, with tumefaction of cervical glands and stunted growth. Tumors.</w:t>
        <w:br/>
        <w:t>Compare</w:t>
        <w:br/>
        <w:t>Acon lycotonum (swelling of cervical, axillary, and mammary glands).</w:t>
        <w:br/>
        <w:t>Compare</w:t>
        <w:br/>
        <w:t>Lapis; Con. Merc iod; Carbo an</w:t>
        <w:br/>
        <w:br/>
        <w:t>baryta iodata is available at Remedia Homeopathy</w:t>
        <w:br/>
        <w:t>more information and order at Remedia Homeopathy</w:t>
        <w:br/>
        <w:br/>
        <w:t>66,000 customers from 67 countries</w:t>
        <w:br/>
        <w:t>excellent &gt;more</w:t>
      </w:r>
    </w:p>
    <w:p>
      <w:r>
        <w:br/>
        <w:t>baryta muriatica</w:t>
        <w:br/>
        <w:t>Materia Medica</w:t>
        <w:br/>
        <w:t>The different salts of Baryta are called for in organic lesions of the aged and dwarfish, both mentally and physically. Arterio-sclerosis and cerebral affections due to this condition. Headaches, but without acute crisis, occurring in old people; heaviness rather than pain. Vertigo, due to cerebral anaemia and noises in ears. Acts on lower alimentary canal, especially rectum; on muscles and joints, giving stiffness and weakness as from overwalking. The white blood corpuscles increased. Hypertension and vascular degeneration. Increased tension of pulse. Arterio-sclerosis (Aurum; Secale) where a high systolic pressure with a comparatively low diastolic tension is attended by cerebral and cardiac symptoms.</w:t>
        <w:br/>
        <w:t>This remedy has indurated and narrowing of the cardiac orifice with pain, immediately after eating, and epigastric tenderness, which has been repeatedly verified, also its use in aneurism and chronic hypertrophy of the tonsils. Nymphomania and satyriasis. Convulsions. In every form of mania when the sexual desire is increased. Icy coldness of body, with paralysis. Multiple sclerosis of brain and cord. Voluntary muscular power gone but perfectly sensible. Paresis after influenza and diphtheria. General feeling of lassitude in the morning, especially weakness of the legs, with muscular stiffness. Children who go around with their mouth open and who talk through the nose. Stupid-appearing, hard of hearing.</w:t>
        <w:br/>
        <w:t>Ears: Whizzing and buzzing. Noises on chewing and swallowing, or sneezing. Earache; better sipping cold water. Parotids swollen. Offensive otorrhoea. Inflates middle ear on blowing nose.</w:t>
        <w:br/>
        <w:t>Throat: Difficult swallowing. Tonsils enlarged. Paresis of pharynx and eustachian tubes, with sneezing and noises. Tubes feel too wide open.</w:t>
        <w:br/>
        <w:t>Respiratory: Bronchial affection of old people with cardiac dilation. Facilitates expectoration. Great accumulation and rattling of mucus with difficult expectoration. Arterio-sclerosis of the lung, thus in senile asthma, modifies the arterial tension.</w:t>
        <w:br/>
        <w:t>Stomach: Gone feeling at epigastrium a good guiding symptom for it in chronic affections. Retching and vomiting. Sensation of heat ascending to head.</w:t>
        <w:br/>
        <w:t>Urine: Great increase in uric acid, diminution of chlorides.</w:t>
        <w:br/>
        <w:t>Abdomen: Throbbing (Selen); induration of pancreas; abdominal aneurism. Inguinal glands swollen. Spasmodic pain in rectum.</w:t>
        <w:br/>
        <w:t>Compare</w:t>
        <w:br/>
        <w:t>in sclerotic degenerations, especially of spinal cord, liver, and heart.</w:t>
        <w:br/>
        <w:t>Compare</w:t>
        <w:br/>
        <w:t>Plumbum met and Plumb iod.</w:t>
        <w:br/>
        <w:t>Compare</w:t>
        <w:br/>
        <w:t>Aurum mur (which will often accomplish more in sclerotic and exudative degenerations than other remedies. Multiple sclerosis, fulgurating pains, tremors, Morvan's disease, hypertrophy of fingers</w:t>
        <w:br/>
        <w:br/>
        <w:t>baryta muriatica is available at Remedia Homeopathy</w:t>
        <w:br/>
        <w:t>more information and order at Remedia Homeopathy</w:t>
        <w:br/>
        <w:br/>
        <w:t>5,500 homeopathic remedies</w:t>
        <w:br/>
        <w:t>Manual potentisation</w:t>
      </w:r>
    </w:p>
    <w:p>
      <w:r>
        <w:br/>
        <w:t>belladonna</w:t>
        <w:br/>
        <w:t>more information and order at Remedia Homeopathy</w:t>
        <w:br/>
        <w:br/>
        <w:t>Materia Medica</w:t>
        <w:br/>
        <w:t>Belladonna acts upon every part of the nervous system, producing active congestion, furious excitement, perverted special senses, twitching, convulsions and pain. It has a marked action on the vascular system, skin and glands. Belladonna always is associated with hot, red skin, flushed face, glaring eyes, throbbing carotids, excited mental state, hyperaesthesia of all senses, delirium, restless sleep, convulsive movements, dryness of mouth and throat with aversion to water, neuralgic pains that come and go suddenly (Oxytropis). Heat, redness, throbbing and burning. Great children's remedy. Epileptic spasms followed by nausea and vomiting. Scarlet fever and also prophylactic. Here use the thirtieth potency. Exophthalmic goitre. Corresponds to the symptoms of "air-sickness" in aviators. Give as preventive. No thirst, anxiety or fear. Belladonna stands for violence of attack and suddenness of onset. Bell for the extreme of thyroid toxaemia. Use 1x (Beebe).</w:t>
        <w:br/>
        <w:t>Mind: Patient lives in a world of his own, engrossed by specters and visions and oblivious to surrounding realities. While the retina is insensible to actual objects, a host of visual hallucinations throng about him and come to him from within. He is acutely alive and crazed by a flood of subjective visual impressions and fantastic illusions. Hallucinations; sees monsters, hideous faces. Delirium; frightful images; furious; rages, bites, strikes; desire to escape. Loss of consciousness. Disinclined to talk. Perversity, with tears. Acuteness of all senses. Changeableness.</w:t>
        <w:br/>
        <w:t>Head: Vertigo, with falling to left side or backwards. Sensitive to least contact. Much throbbing and heat. Palpitation reverberating in head with labored breathing. Pain; fullness, especially in forehead, also occiput, and temples. Headache from suppressed catarrhal flow. Sudden outcries. Pain worse light, noise, jar, lying down and in afternoon; better by pressure and semi-erect posture. Boring of head into pillow; drawn backward and rolls from side to side. Constant moaning. Hair splits; is dry and comes out. Headache worse on right side and when lying down; ill effects, colds, etc; from having hair cut.</w:t>
        <w:br/>
        <w:t>Face: Red, bluish-red, hot, swollen, shining; convulsive motion of muscles of face. Swelling of upper lip. Facial neuralgia with twitching muscles and flushed face.</w:t>
        <w:br/>
        <w:t>Eyes: Throbbing deep in eyes on lying down. Pupils dilated (Agnus). Eyes feel swollen and protruding, staring, brilliant; conjunctiva red; dry, burn; photophobia; shooting in eyes. Exophthalmus. Ocular illusions; fiery appearance. Diplopia, squinting, spasms of lids. Sensation as if eyes were half closed. Eyelids swollen. Fundus congested.</w:t>
        <w:br/>
        <w:t>Ears: Tearing pain in middle and external ear. Humming noises. Membrana tympani bulges and injected. Parotid gland swollen. Sensitive to loud tones. Hearing very acute. Otitis media. Pain causes delirium. Child cries out in sleep; throbbing and beating pain deep in ear, synchronous with heart beat. Hematoma auris. Acute and sub-acute conditions of Eustachian tube. Autophony-hearing one's voice in ear.</w:t>
        <w:br/>
        <w:t>Nose: Imaginary odors. Tingling in tip of nose. Red and swollen. Bleeding of nose, with red face. Coryza; mucus mixed with blood.</w:t>
        <w:br/>
        <w:t>Mouth: Dry. Throbbing pain in teeth. Gumboil. Tongue red on edges. Strawberry tongue. Grinding of teeth. Tongue swollen and painful. Stammering.</w:t>
        <w:br/>
        <w:t>Throat: Dry, as if glazed; angry-looking congestion (Ginseng); red, worse on right side. Tonsils enlarged; throat feels constricted; difficult deglutition; worse, liquids. Sensation of a lump. Å’sophagus dry; feels contracted. Spasms in throat. Continual inclination to swallow. Scraping sensation. Muscles of deglutition very sensitive. Hypertrophy of mucous membrane.</w:t>
        <w:br/>
        <w:t>Stomach: Loss of appetite. Averse to meat and milk. Spasmodic pain in epigastrium. Constriction; pain runs to spine. Nausea and vomiting. Great thirst for cold water. Spasms of stomach. Empty retching. Abhorrence of liquids. Spasmodic hiccough. Dread of drinking. Uncontrollable vomiting.</w:t>
        <w:br/>
        <w:t>Abdomen: Distended, hot. Transverse colon protrudes like a pad. Tender, swollen. Pain as if clutched by a hand; worse, jar, pressure. Cutting pain across; stitches in left side of abdomen, when coughing, sneezing, or touching it. Extreme sensitiveness to touch, bed-clothes, etc (Laches).</w:t>
        <w:br/>
        <w:t>Stools: Thin, green, dysenteric; in lumps like chalk. Shuddering during stool. Stinging pain in rectum; spasmodic stricture. Piles more sensitive with backache. Prolapsus ani (Ignatia; Podoph).</w:t>
        <w:br/>
        <w:t>Urine: Retention. Acute urinary infections. Sensation of motion in bladder as of a worm. Urine scanty, with tenesmus; dark and turbid, loaded with phosphates. Vesical region sensitive. Incontinence, continuous dropping. Frequent and profuse. Haematuria where no pathological condition can be found. Prostatic hypertrophy.</w:t>
        <w:br/>
        <w:t>Male: Testicles hard, drawn up, inflamed. Nocturnal sweat of genitals. Flow of prostatic fluid. Desire diminished.</w:t>
        <w:br/>
        <w:t>Female: Sensitive forcing downwards, as if all the viscera would protrude at genitals. Dryness and heat of vagina. Dragging around loins. Pain in sacrum. Menses increased; bright red, too early, too profuse. Haemorrhage hot. Cutting pain from hip to hip. Menses and lochia very offensive and hot. Labor-pains come and go suddenly. Mastitis pain, throbbing, redness, streaks radiate from nipple. Breasts feel heavy; are hard and red. Tumors of breast, pain worse lying down. Badly smelling haemorrhages, hot gushes of blood. Diminished lochia.</w:t>
        <w:br/>
        <w:t>Respiratory: Drying in nose, fauces, larynx, and trachea. Tickling, short, dry cough; worse at night. Larynx feels sore. Respiration oppressed, quick, unequal. Cheyne-Stokes respiration (Cocaine; Opium). Hoarse; loss of voice. Painless hoarseness. Cough with pain in left hip. Barking cough, whooping cough, with pain in stomach before attack, with expectoration of blood. Stitches in chest when coughing. Larynx very painful; feels as if a foreign body were in it, with cough. High, piping voice. Moaning at every breath.</w:t>
        <w:br/>
        <w:t>Heart: Violent palpitation, reverberating in head, with labored breathing. Palpitation from least exertion. Throbbing all through body. Dichrotism. Heart seemed too large. Rapid but weakened pulse.</w:t>
        <w:br/>
        <w:t>Extremities: Shooting pains along limbs. Joints swollen, red, shining, with red streaks radiating. Tottering gait. Shifting rheumatic pains. Phlegmasia alba dolens. Jerking limbs. Spasms. Involuntary limping. Cold extremities.</w:t>
        <w:br/>
        <w:t>Back: Stiff neck. Swelling of glands of neck. Pain in nape, as if it would break. Pressure on dorsal region most painful. Lumbago, with pain in hips and thighs.</w:t>
        <w:br/>
        <w:t>Skin: Dry and hot; swollen, sensitive; burns scarlet, smooth. Eruption like scarlatina, suddenly spreading. Erythema; pustules on face. Glands swollen, tender, red. Boils. Acne rosacea. Suppurative wounds. Alternate redness and paleness of the skin. Indurations after inflammations. Erysipelas.</w:t>
        <w:br/>
        <w:t>Fever: A high feverish state with comparative absence of toxaemia. Burning, pungent, steaming, heat. Feet icy cold. Superficial blood-vessels, distended. Perspiration dry only on head. No thirst with fever.</w:t>
        <w:br/>
        <w:t>Sleep: Restless, crying out, gritting of teeth. Kept awake by pulsation of blood-vessels. Screams out in sleep. Sleeplessness, with drowsiness. Starting when closing the eyes or during sleep. Sleeps with hands under head (Ars; Plat).</w:t>
        <w:br/>
        <w:t>Modalities: Worse, touch, jar, noise, draught, after noon, lying down. Better, semi-erect.</w:t>
        <w:br/>
        <w:t>Compare</w:t>
        <w:br/>
        <w:t>Sanguisorba officinals 2x-6x, a member of the Rosaceae family, (Profuse, long-lasting menses, especially in nervous patients with congestive symptoms to head and limbs. Passive haemorrhages at climacteric. Chronic metritis. Haemorrhage from lungs. Varices and ulcers).</w:t>
        <w:br/>
        <w:t>Compare</w:t>
        <w:br/>
        <w:t>Mandragora--(Mandrake). A narcotic of the ancients-Restless excitability and bodily weakness. Desire for sleep. Has antiperiodic properties like China and Aranea. Useful in epilepsy and hydrophobia, also Cetonia (A. E. Lavine). Hyos (less fever, more agitation</w:t>
        <w:br/>
        <w:t>Compare</w:t>
        <w:br/>
        <w:t>Stram (more sensorial excitement, frenzy</w:t>
        <w:br/>
        <w:t>Compare</w:t>
        <w:br/>
        <w:t>Hoitzia-A Mexican drug, similar in action to Bellad (Useful in fever, scarlatinal eruption, measles, urticaria, etc. High fever with eruptive fevers. Dry mouth and throat, red face, injected eyes, delirium). Calcar is often required after Bell;</w:t>
        <w:br/>
        <w:t>Compare</w:t>
        <w:br/>
        <w:t>Non-Homeopathic Uses.--Atropia and its salts are used for ophthalmic purposes, to dilate the pupil and paralyze the accommodation.</w:t>
        <w:br/>
        <w:t>Compare</w:t>
        <w:br/>
        <w:t>Given internally or hypodermically, it is antagonistic to Opium and Morphine. Physostigma and Prussic Acid. Narcotic poisons and mushroom poisoning. Renal colic 1-200 of a grain hypodermically.</w:t>
        <w:br/>
        <w:t>Compare</w:t>
        <w:br/>
        <w:t>Atropin injected subcutaneously in doses from a milligram upwards for intestinal obstruction threatening life.</w:t>
        <w:br/>
        <w:t>Compare</w:t>
        <w:br/>
        <w:t>Hypodermically 1-80 gr night sweats in phthisis.</w:t>
        <w:br/>
        <w:t>Compare</w:t>
        <w:br/>
        <w:t>Atropia 1-20 gr is antagonistic to 1 gr. Morphine.</w:t>
        <w:br/>
        <w:t>Compare</w:t>
        <w:br/>
        <w:t>used as a local anaesthetic, antispasmodic, and to dry up secretions, milk, etc. Hypodermically 1-80 gr night sweats in phthisis</w:t>
        <w:br/>
        <w:t>Compare</w:t>
        <w:br/>
        <w:t>Atropia. Alkaloid of Belladonna covers more the neurotic sphere of the Belladonna action (Great dryness of throat, almost impossible to swallow. Chronic stomach affections, with great pain and vomiting of all food. Peritonitis. All kind of illusions of sight. Everything appears large. Platina opposite). Hypochlorhydria; pyrosis. Motes over everything. On reading, words run together; double vision, all objects seem to be elongated. Eustachian tube and tympanic congestion. Affinity for the pancreas. Hyperacidity of stomach. Paroxysms of gastric pain; ovarian neuralgia.</w:t>
        <w:br/>
        <w:br/>
        <w:br/>
        <w:t>Atropa bella-donna is available at Remedia Homeopathy</w:t>
        <w:br/>
        <w:t>more information and order at Remedia Homeopathy</w:t>
        <w:br/>
        <w:t>Other names for this homeopathic remedy: Atropa bella-donna, Belladonna, Tollkirsche, Wolfskirsche,</w:t>
        <w:br/>
        <w:br/>
        <w:t>5,500 homeopathic remedies</w:t>
        <w:br/>
        <w:t>Family run pharmacy since 1760</w:t>
      </w:r>
    </w:p>
    <w:p>
      <w:r>
        <w:br/>
        <w:t>bellis perennis</w:t>
        <w:br/>
        <w:t>Materia Medica</w:t>
        <w:br/>
        <w:t>It acts upon the muscular fibers of the blood-vessels. Much muscular soreness. Lameness, as if sprained. Venous congestion, due to mechanical causes. First remedy in injuries to the deeper tissues, after major surgical work. Results of injuries to nerves with intense soreness and intolerance of cold bathing. After gout, debility of limbs.</w:t>
        <w:br/>
        <w:t>Traumatism of the pelvic organs, auto-traumatism, expresses the condition calling for this remedy; ill effects from masturbation. Excellent remedy for sprains and bruises. Complaints due to cold food or drink when the body is heated, and in affections due to cold wind. Externally, in naevi. Acne. Boils all over. Sore, bruised feeling in the pelvic region. Exudations, stasis, swelling, come within the range of this remedy. Rheumatic symptoms. Does not vitiate the secretions. "It is a princely remedy for old laborers, especially gardeners" (Burnett).</w:t>
        <w:br/>
        <w:t>Head: Vertigo in elderly people. Headache from occiput to top of head. Forehead feels contracted. Bruised soreness. Itching around scalp and over back, worse from hot bath and bed.</w:t>
        <w:br/>
        <w:t>Female: Breasts and uterus engorged. Varicose veins in pregnancy. During pregnancy inability to walk. Abdominal muscles lame. Uterus feels sore, as if squeezed.</w:t>
        <w:br/>
        <w:t>Sleep: Wakes early in morning and cannot get to sleep again.</w:t>
        <w:br/>
        <w:t>Abdomen: Soreness of abdominal walls and of uterus. Stitches in spleen, sore, enlarged. Yellow, painless diarrhoea, foul odor, worse at night. Bloated; rumbling in bowels.</w:t>
        <w:br/>
        <w:t>Skin: Boils. Ecchymosis, swelling, very sensitive to touch. Venous congestion due to mechanical causes. Varicose veins with bruised sore feeling. Exudations and swellings. Acne.</w:t>
        <w:br/>
        <w:t>Extremities: Joints sore, muscular soreness. Itching on back and flexor surfaces of thighs. Pain down anterior of thighs. Wrist feels contracted as from elastic band around joint. Sprains feels contracted as from elastic band around joint. Sprains with great soreness. Railway spine.</w:t>
        <w:br/>
        <w:t>Compare</w:t>
        <w:br/>
        <w:t>Arnica; Arsenic; Staphis; Hamamelis; Bryonia;</w:t>
        <w:br/>
        <w:t>Compare</w:t>
        <w:br/>
        <w:t>Vanadium (degenerative states</w:t>
        <w:br/>
        <w:t>Modalities</w:t>
        <w:br/>
        <w:t>Worse, left side; hot bath and warmth of bed; before storms; cold bathing; cold wind</w:t>
        <w:br/>
        <w:br/>
        <w:t>bellis perennis is available at Remedia Homeopathy</w:t>
        <w:br/>
        <w:t>more information and order at Remedia Homeopathy</w:t>
        <w:br/>
        <w:br/>
        <w:t>5,500 homeopathic remedies</w:t>
        <w:br/>
        <w:t>Family run pharmacy since 1760</w:t>
      </w:r>
    </w:p>
    <w:p>
      <w:r>
        <w:br/>
        <w:t>benzoicum acidum</w:t>
        <w:br/>
        <w:t>Materia Medica</w:t>
        <w:br/>
        <w:t>The most marked characteristic pertains to the odor and color of the urine. It has a marked action on metabolism. It produces and cures symptoms of a uric acid diathesis, with urine highly colored and very offensive, and gouty symptoms. Renal insufficiency. Child wants to be nursed in the arms, will not be laid down. Pains suddenly change their locality. Anti-sycotic. Gouty and asthmatic.</w:t>
        <w:br/>
        <w:t>Mind: Prone to dwell on unpleasant things in the past. Omits words in writing. Depression.</w:t>
        <w:br/>
        <w:t>Head: Vertigo inclination to fall sideways. Throbbing in temporal arteries, causes puffing around ears. Noises when swallowing. Ulceration of tongue. Swelling behind ears (Caps). Cold sweat on forehead. Pricking, puckered constriction of mouth, bluish and bleeding gums. Wens.</w:t>
        <w:br/>
        <w:t>Nose: Itching of septum. Pain in nasal bones.</w:t>
        <w:br/>
        <w:t>Face: Copper-colored spots. Red, with little blisters. Circumscribed redness of cheeks.</w:t>
        <w:br/>
        <w:t>Stomach: Sweat while eating; pressure in stomach, sensation of a lump.</w:t>
        <w:br/>
        <w:t>Abdomen: Cutting about navel. Stitching in liver region.</w:t>
        <w:br/>
        <w:t>Rectum: Stitches and constricted feeling. Puckering constriction of rectum. Itching and watery elevations around anus.</w:t>
        <w:br/>
        <w:t>Stool: Frothy, offensive, liquid, light-colored, like soapsuds, bowel movements, mostly windy.</w:t>
        <w:br/>
        <w:t>Urine: Repulsive odor; changeable color; brown, acid. Enuresis; dribbling, offensive urine of old men. Excess of uric acid. Vesical catarrh from suppressed gonorrhoea. Cystitis.</w:t>
        <w:br/>
        <w:t>Respiratory: Hoarse in morning. Asthmatic cough; worse at night; lying on right side. Chest very tender. Pain in region of heart. Expectoration, green mucus.</w:t>
        <w:br/>
        <w:t>Back: Pressure on spinal column. Coldness in sacrum. Dull pain in region of kidneys; worse, wine.</w:t>
        <w:br/>
        <w:t>Extremities: Joints crack on motion. Tearing with stitches. Pain in tendo Achillis. Rheumatic gout; nodes very painful. Gouty deposits. Ganglion; swelling of the wrist. Pain and swelling in knees. Bunion of great toe. Tearing pain in great toe.</w:t>
        <w:br/>
        <w:t>Fever: Cold hands, feet, back, knees. Chilliness; cold sweat. Internal heat on awakening.</w:t>
        <w:br/>
        <w:t>Skin: Red spots. Itching in spots.</w:t>
        <w:br/>
        <w:t>Modalities: Worse, in open air; by uncovering.</w:t>
        <w:br/>
        <w:t>Antidote</w:t>
        <w:br/>
        <w:t>Copaiva</w:t>
        <w:br/>
        <w:t>Compare</w:t>
        <w:br/>
        <w:t>Nitric acid; Ammon benz; Sabina; Tropoeolum.</w:t>
        <w:br/>
        <w:t>Compare</w:t>
        <w:br/>
        <w:t>Garden Nasturtium--(fetid urine</w:t>
        <w:br/>
        <w:t>Incompatible</w:t>
        <w:br/>
        <w:t>Wine</w:t>
        <w:br/>
        <w:t>Relationship</w:t>
        <w:br/>
        <w:t>Useful after Colchic fails in gout;</w:t>
        <w:br/>
        <w:t>Relationship</w:t>
        <w:br/>
        <w:t>after Copavia in gonorrhoea</w:t>
        <w:br/>
        <w:br/>
        <w:t>benzoicum acidum is available at Remedia Homeopathy</w:t>
        <w:br/>
        <w:t>more information and order at Remedia Homeopathy</w:t>
        <w:br/>
        <w:br/>
        <w:t>5,500 homeopathic remedies</w:t>
        <w:br/>
        <w:t>Family run pharmacy since 1760</w:t>
      </w:r>
    </w:p>
    <w:p>
      <w:r>
        <w:br/>
        <w:t>benzolum</w:t>
        <w:br/>
        <w:t>Materia Medica</w:t>
        <w:br/>
        <w:t>The most striking fact in the proving of Benzol seems to be the influence it had on the circulatory system. It caused a slowing of the pulse stream which in the guinea-pigs brought about the formation of infarcts. In the human provers it resulted in a decrease of the red and increase of white cells (R. F. Rabe, M. D).</w:t>
        <w:br/>
        <w:t>It ought to be of use in Leucaemia. Eye symptoms striking. Hallucinations-Epileptiform attacks, coma, and anaesthesia.</w:t>
        <w:br/>
        <w:t>Head: Sense of falling through bed and floor. Pains from below upward. Tired and nervous.</w:t>
        <w:br/>
        <w:t>Frontal headache to root of nose. Dizzy. Pressing feeling in head. Right sided headache.</w:t>
        <w:br/>
        <w:t>Eyes: Illusion of vision with wide open eyes. Twitching of lids. Photophobia, objects blurred. Aching in eyes and lids. Marked dilation of pupils. Failure to react to light, particularly daylight.</w:t>
        <w:br/>
        <w:t>Nose: Profuse fluent coryza. Especially in afternoon. Violent sneezing.</w:t>
        <w:br/>
        <w:t>Male: Swelling of right testicle. Severe pain in testicles. Itching of scrotum. Profuse urination.</w:t>
        <w:br/>
        <w:t>Extremities: Heavy limbs, cold legs, exaggerated knee-jerk. Pains from below upward.</w:t>
        <w:br/>
        <w:t>Skin: Eruption like measles. Perspiration on side not lain upon. Itching all over back.</w:t>
        <w:br/>
        <w:t>Modalities: Worse at night. Worse right side.</w:t>
        <w:br/>
        <w:t>Compare</w:t>
        <w:br/>
        <w:t>Benzin.--Petroleum ether-not as pure a compound as Benzene (Benzol).</w:t>
        <w:br/>
        <w:t>Compare</w:t>
        <w:br/>
        <w:t>It is the same, but with a mixture of hydrocarbons. It seems to exercise a special influence on the nervous system and on the blood. Oxyhemoglobinemia. Physical weakness, cramps, exaggeration of knee jerks, nausea, vomit, dizziness, heaviness and coldness of limbs. Tremor of eyelids and tongue.</w:t>
        <w:br/>
        <w:t>Compare</w:t>
        <w:br/>
        <w:t>When the skin or hair is exposed to T.N.T by contact a characteristic yellow or tawny-orange stain is produce, which lasts for some weeks. Indicated in graver forms of anaemia (pernicious) and jaundice. Produces fatal toxic jaundice</w:t>
        <w:br/>
        <w:t>Compare</w:t>
        <w:br/>
        <w:t>Benzin, dinitricum--D. N. B.--(The most obvious results of poisoning by skin absorption are changes in the red blood corpuscles and liver degeneration in amblyopia, color-blindness, retinitis. Field of vision contracted. Black urine).</w:t>
        <w:br/>
        <w:t>Compare</w:t>
        <w:br/>
        <w:t>Benzin nitricum.</w:t>
        <w:br/>
        <w:t>Compare</w:t>
        <w:br/>
        <w:t>Mirbane (Dark, black blood, coagulates with difficulty; venous hyperaemia of the brain and general venous engorgement. Burning taste in mouth. Blue lips, tongue, skin, nails and conjunctivae. Cold skin, pulse small, weak, breathing slow and irregular, unconsciousness, symptoms of apoplectic coma. Rolling of eyeballs in their vertical axis; pupils dilated. Nystagmus. Respiration very slow, difficult, sighing).</w:t>
        <w:br/>
        <w:t>Compare</w:t>
        <w:br/>
        <w:t>Trinitrotoluene (T. N. T), Trotyl-is a high explosive, obtained by nitrating toluene-a product of coal tar distillation.</w:t>
        <w:br/>
        <w:br/>
        <w:br/>
        <w:t>benzolum is available at Remedia Homeopathy</w:t>
        <w:br/>
        <w:t>more information and order at Remedia Homeopathy</w:t>
        <w:br/>
        <w:br/>
        <w:t>66,000 customers from 67 countries</w:t>
        <w:br/>
        <w:t>excellent &gt;more</w:t>
      </w:r>
    </w:p>
    <w:p>
      <w:r>
        <w:br/>
        <w:t>berberis aquifolium</w:t>
        <w:br/>
        <w:t>Materia Medica</w:t>
        <w:br/>
        <w:t>A remedy for the skin, chronic catarrhal affections, secondary syphilis. Hepatic torpor, lassitude and other evidences of incomplete metamorphosis; stimulates all glands and improves nutrition.</w:t>
        <w:br/>
        <w:t>Head: Sensation of a band just above ears. Bilious headache. "Scald head". Scaly eczema.</w:t>
        <w:br/>
        <w:t>Face: Acne. Blotches and pimples. Clears the complexion.</w:t>
        <w:br/>
        <w:t>Stomach: Tongue thickly coated, yellowish-brown; feels blistered. Burning in stomach. Nausea and hunger after eating.</w:t>
        <w:br/>
        <w:t>Urine: Stitching, crampy pains; thick mucus, and bright-red, mealy sediment.</w:t>
        <w:br/>
        <w:t>Skin: Pimply, dry, rough, scaly. Eruption on scalp extending to face and neck. Tumor of breast, with pain. Psoriasis. Acne. Dry eczema. Pruritus. Glandular induration.</w:t>
        <w:br/>
        <w:t>Relationship</w:t>
        <w:br/>
        <w:t>Carbol acid; Euonym; Berb vulg; Hydr</w:t>
        <w:br/>
        <w:br/>
        <w:t>berberis aquifolium is available at Remedia Homeopathy</w:t>
        <w:br/>
        <w:t>more information and order at Remedia Homeopathy</w:t>
        <w:br/>
        <w:br/>
        <w:t>5,500 homeopathic remedies</w:t>
        <w:br/>
        <w:t>Manual potentisation</w:t>
      </w:r>
    </w:p>
    <w:p>
      <w:r>
        <w:br/>
        <w:t>berberis vulgaris</w:t>
        <w:br/>
        <w:t>Materia Medica</w:t>
        <w:br/>
        <w:t>Rapid change of symptoms-pains change in regard to place and character-thirst alternates with thirstlessness, hunger, and loss of appetite, etc. Acts forcibly on the venous system, producing pelvic engorgements and haemorrhoids.</w:t>
        <w:br/>
        <w:t>Hepatic, and rheumatic affections, particularly with urinary, haemorrhoidal and menstrual complaints.</w:t>
        <w:br/>
        <w:t>Old gouty constitutions. Pain in region of kidneys is most marked; hence its use in renal and vesical troubles, gall-stones, and vesical catarrh. It causes inflammation of kidneys with haematuria. Pains may be felt all over body, emanating from small of back. It has also marked action on the liver, promoting the flow of bile. Often called for in arthritic affections with urinary disturbances. Wandering, radiating pains. Acts well in fleshy persons, good livers, but with little endurance. Spinal irritation. All Berberis pains radiate, are not worse by pressure, but worse in various attitudes, especially standing and active exercise.</w:t>
        <w:br/>
        <w:t>Head: Listless, apathetic, indifferent. Puffy sensation, feeling as if becoming larger. Vertigo with attacks of fainting. Frontal headache. Chilliness in back and occiput. Tearing pain in auricle, and gouty concretions. Sensation of a tight cap pressing upon the whole scalp.</w:t>
        <w:br/>
        <w:t>Nose: Dry; obstinate catarrh of left nostril. Crawling in nostrils.</w:t>
        <w:br/>
        <w:t>Face: Pale, sickly. Sunken cheeks and eyes, with bluish circles.</w:t>
        <w:br/>
        <w:t>Mouth: Sticky sensation. Diminished saliva. Sticky, frothy saliva, like cotton (Nux mosch). Tongue feels scalded, vesicles on tongue.</w:t>
        <w:br/>
        <w:t>Stomach: Nausea before breakfast. Heartburn.</w:t>
        <w:br/>
        <w:t>Abdomen: Stitches in region of gall-bladder; worse, pressure, extending to stomach. Catarrh of the gall-bladder with constipation and yellow complexion. Stitching pain in front of kidneys extending to liver, spleen, stomach, groins, Poupart's ligament. Sticking deep in ilium.</w:t>
        <w:br/>
        <w:t>Stool: Constant urging to stool. Diarrhoea painless, clay-colored, burning, and smarting in anus and perineum. Tearing around anus. Fistula in ano.</w:t>
        <w:br/>
        <w:t>Urinary: Burning pains. Sensation as if some urine remained after urinating. Urine with thick mucus and bright-red, mealy sediment. Bubbling, sore sensation in kidneys. Pain in bladder region. Pain in the thighs and loins on urinating. Frequent urination; urethra burns when not urinating.</w:t>
        <w:br/>
        <w:t>Male: Neuralgia of spermatic cord and testicles. Smarting, burning, stitching in testicles, in prepuce and scrotum.</w:t>
        <w:br/>
        <w:t>Female: Pinching constriction in mons veneris, vaginismus, contraction and tenderness of vagina. Burning and soreness in vagina. Desire diminished, cutting pain during coition. Menses scanty, gray mucus, with pain in kidneys and chilliness, pain down thighs. Leucorrhoea, grayish mucus, with painful urinary symptoms. Neuralgia of ovaries and vagina.</w:t>
        <w:br/>
        <w:t>Respiratory: Hoarseness; polypus of larynx. Tearing stitches in chest and region of heart.</w:t>
        <w:br/>
        <w:t>Back: Stitches in neck and back; worse, respiration. Sticking pain in region of kidneys radiating thence around abdomen, to hips and groins. Numb, bruised sensation. Stitches from kidneys into bladder. Tearing, sticking with stiffness, making rising difficult, involving hips, nates, limbs, with numbness. Lumbago (Rhus; Tart em). Metatarsus and metacarpus feel sprained. Post-operative pain in lumbar region; soreness with sharp pain following course of circumflex iliac nerve to bladder with frequent urination.</w:t>
        <w:br/>
        <w:t>Extremities: Rheumatic paralytic pain in shoulders, arms, hands and fingers, legs and feet. Neuralgia under finger-nails, with swelling of finger-joints. Sensation of cold on outside of thighs. Heels pain, as if ulcerated. Stitching between metatarsal bones as from a nail when standing. Pain in balls of feet on stepping. Intense weariness and lameness of legs after walking a short distance.</w:t>
        <w:br/>
        <w:t>Skin: Flat warts. Itching, burning and smarting; worse, scratching; better, cold applications. Small pustules over whole body. Eczema of anus and hands. Circumscribed pigmentation following eczematous inflammation.</w:t>
        <w:br/>
        <w:t>Fever: Cold sensation in various parts, as if spattered with cold water. Warmth in lower part of back, hips, and thighs.</w:t>
        <w:br/>
        <w:t>Modalities: Worse, motion, standing. It brings on, or increases, urinary complaints.</w:t>
        <w:br/>
        <w:t>Antidote</w:t>
        <w:br/>
        <w:t>Camphor; Bell</w:t>
        <w:br/>
        <w:t>Compare</w:t>
        <w:br/>
        <w:t>Ipomea-Convolvulus Duratinus-Morning Glory. --(Pain in left lumbar muscles on stooping. Kidney disorders with pain in back. Much abdominal flatulence. Aching in top of right shoulder renal colic; aching in small of back and extremities),</w:t>
        <w:br/>
        <w:t>Compare</w:t>
        <w:br/>
        <w:t>Aloe; Lycopod; Nux; Sarsap.</w:t>
        <w:br/>
        <w:t>Compare</w:t>
        <w:br/>
        <w:t>Xanthorrhea arborea (severe pain in kidneys, cystitis and gravel. Pain from ureter to bladder and testicles; pain in small of back returns from least chill or damp).</w:t>
        <w:br/>
        <w:t>Compare</w:t>
        <w:br/>
        <w:t>Xanthoriza apifolia-Shrub Yellow Root--contains Berberine. Dilatation of stomach and intestines, atony, enlarged spleen</w:t>
        <w:br/>
        <w:br/>
        <w:t>berberis vulgaris is available at Remedia Homeopathy</w:t>
        <w:br/>
        <w:t>more information and order at Remedia Homeopathy</w:t>
        <w:br/>
        <w:br/>
        <w:t>5,500 homeopathic remedies</w:t>
        <w:br/>
        <w:t>Accessories for homeopathy doctors and patients</w:t>
      </w:r>
    </w:p>
    <w:p>
      <w:r>
        <w:br/>
        <w:t>beta vulgaris</w:t>
        <w:br/>
        <w:t>Materia Medica</w:t>
        <w:br/>
        <w:t>Influences chronic catarrhal states and tuberculosis. The salt Betainum hydrochloricum obtained from the Beet root itself seem to be the best adapted to phthisical patients. Children yield very quickly to the action of the remedy. Use about the 2x Trit.</w:t>
        <w:br/>
        <w:br/>
        <w:br/>
        <w:t>beta vulgaris is available at Remedia Homeopathy</w:t>
        <w:br/>
        <w:t>more information and order at Remedia Homeopathy</w:t>
        <w:br/>
        <w:br/>
        <w:t>66,000 customers from 67 countries</w:t>
        <w:br/>
        <w:t>excellent &gt;more</w:t>
      </w:r>
    </w:p>
    <w:p>
      <w:r>
        <w:br/>
        <w:t>bismuthum subnitricum</w:t>
        <w:br/>
        <w:t>Materia Medica</w:t>
        <w:br/>
        <w:t>Irritation and catarrhal inflammation of the alimentary canal, is the chief and action of this drug.</w:t>
        <w:br/>
        <w:t>Mind: Solitude is unbearable. Desire for company. Complains about his condition. Anguish. Discontented.</w:t>
        <w:br/>
        <w:t>Head: Headache alternates with gastralgia. Neuralgic pain, as if torn by pincers; involves face and teeth; worse, eating; better, cold; alternate with gastralgia. Cutting or pressure above right orbit extending to occiput. Pressure in occiput; worse, motion; with heaviness.</w:t>
        <w:br/>
        <w:t>Mouth: Gums swollen. Toothache; better, cold water in mouth (Coff). Tongue white. Swollen. Black, gangrenous looking wedges on dorsum and sides of tongue. Profuse salivation, teeth loose. Thirst for cold drinks.</w:t>
        <w:br/>
        <w:t>Stomach: Vomits, with convulsive gagging and pain. Water is vomited as soon as it reaches the stomach. Eructation after drinking. Vomits all fluids. Burning; feeling of a load. Will eat for several days; then vomit. Slow digestion, with fetid eructations. Gastralgia; pain from stomach through to spine. Gastritis. Better, cold drinks, but vomiting when stomach becomes full.</w:t>
        <w:br/>
        <w:t>Tongue coated white; sweetish, metallic taste. Inexpressible pain in stomach; must bend backwards. Pressure as from a load in one spot, alternating with burning, crampy pain and pyrosis.</w:t>
        <w:br/>
        <w:t>Stool: Painless diarrhoea, with great thirst, and frequent micturition and vomiting. Pinching in lower abdomen, with rumbling.</w:t>
        <w:br/>
        <w:t>Respiratory: Pinching in middle of diaphragm, extending transversely through chest. Angina pectoris; pain around heart, left arm to fingers.</w:t>
        <w:br/>
        <w:t>Extremities: Cramps in hands and feet. Tearing in wrist. Paralytic weakness, especially right arm. Tearing in tips of fingers under nails (Berb). Itching erosion near tibia and back of feet near joints. Cold limbs.</w:t>
        <w:br/>
        <w:t>Sleep: Restless on account of voluptuous dreams. Sleepy in morning, a few hours after eating.</w:t>
        <w:br/>
        <w:t>Antidote</w:t>
        <w:br/>
        <w:t>Nux; Capsic; Calc</w:t>
        <w:br/>
        <w:t>Compare</w:t>
        <w:br/>
        <w:t>Antimon; Ars; Bellad; Kreosot</w:t>
        <w:br/>
        <w:br/>
        <w:t>bismuthum subnitricum is available at Remedia Homeopathy</w:t>
        <w:br/>
        <w:t>more information and order at Remedia Homeopathy</w:t>
        <w:br/>
        <w:br/>
        <w:t>5,500 homeopathic remedies</w:t>
        <w:br/>
        <w:t>Family run pharmacy since 1760</w:t>
      </w:r>
    </w:p>
    <w:p>
      <w:r>
        <w:br/>
        <w:t>blatta americana</w:t>
        <w:br/>
        <w:t>Materia Medica</w:t>
        <w:br/>
        <w:t>Ascites. Various forms of dropsy. Yellow complexion. Extreme weariness. Pain in urethra on urinating. Weariness on going upstairs.</w:t>
        <w:br/>
        <w:br/>
        <w:br/>
        <w:t>blatta americana is available at Remedia Homeopathy</w:t>
        <w:br/>
        <w:t>more information and order at Remedia Homeopathy</w:t>
        <w:br/>
        <w:br/>
        <w:t>5,500 homeopathic remedies</w:t>
        <w:br/>
        <w:t>Family run pharmacy since 1760</w:t>
      </w:r>
    </w:p>
    <w:p>
      <w:r>
        <w:br/>
        <w:t>blatta orientalis</w:t>
        <w:br/>
        <w:t>Materia Medica</w:t>
        <w:br/>
        <w:t>A remedy for asthma. Especially when associated with bronchitis. Indicated after arsenic when this is insufficient.</w:t>
        <w:br/>
        <w:t>Cough with dyspnoea in bronchitis and phthisis. Acts best in stout and corpulent patients. Much pus-like mucus.</w:t>
        <w:br/>
        <w:br/>
        <w:br/>
        <w:t>blatta orientalis is available at Remedia Homeopathy</w:t>
        <w:br/>
        <w:t>more information and order at Remedia Homeopathy</w:t>
        <w:br/>
        <w:br/>
        <w:t>66,000 customers from 67 countries</w:t>
        <w:br/>
        <w:t>excellent &gt;more</w:t>
      </w:r>
    </w:p>
    <w:p>
      <w:r>
        <w:br/>
        <w:t>boletus laricis</w:t>
        <w:br/>
        <w:t>Materia Medica</w:t>
        <w:br/>
        <w:t>Quotidian intermittent fever. Sweat is light, and without relief. Night-sweat in phthisis.</w:t>
        <w:br/>
        <w:t>Head: Feels light and hollow with deep frontal headache. Thick, yellow coating of tongue; teeth indented. Constant nausea.</w:t>
        <w:br/>
        <w:t>Fever: Chilliness along spine, with frequent, hot flashes. Yawns and stretches when chilly. Severe aching in shoulders and joints and small of back. Profuse perspiration at night, with hectic chills and fever.</w:t>
        <w:br/>
        <w:t>Skin: Hot and dry, especially in palms. Itching more between scapulae and on forearms.</w:t>
        <w:br/>
        <w:t>Compare</w:t>
        <w:br/>
        <w:t>Agaricin, active constituent of Polyporus officinale (phthisical and other enervating nightsweats 1-4 to 1-2 gr doses; also in chorea, in dilatation of heart with pulmonary Emphysema, fatty degeneration, profuse perspiration and erythema).</w:t>
        <w:br/>
        <w:t>Compare</w:t>
        <w:br/>
        <w:t>Boletus luridus (Violent pain in epigastrium, urticaria tuberosa).</w:t>
        <w:br/>
        <w:t>Compare</w:t>
        <w:br/>
        <w:t>Boletus satanus (dysentery, vomiting, great debility, cold extremities, spasm of extremities and face</w:t>
        <w:br/>
        <w:br/>
        <w:t>boletus laricis is available at Remedia Homeopathy</w:t>
        <w:br/>
        <w:t>more information and order at Remedia Homeopathy</w:t>
        <w:br/>
        <w:br/>
        <w:t>5,500 homeopathic remedies</w:t>
        <w:br/>
        <w:t>Manual potentisation</w:t>
      </w:r>
    </w:p>
    <w:p>
      <w:r>
        <w:br/>
        <w:t>borax veneta</w:t>
        <w:br/>
        <w:t>Materia Medica</w:t>
        <w:br/>
        <w:t>Gastro-intestinal irritation. Salivation, nausea, vomiting, colic, diarrhoea, collapse, albuminuria, casts and vesical spasm. Delirium, visual changes, haematuria, and skin eruptions have all been observed from over-dosing.</w:t>
        <w:br/>
        <w:t>Dread of downward motion in nearly all complaints. For homeopathic purposes, the peculiar nervous symptoms are very characteristic, and have frequently been verified, especially in the therapeutics of children. Of much value in epilepsy. Aphthous ulceration of mucous membranes.</w:t>
        <w:br/>
        <w:t>Mind: Extreme anxiety, especially from motions which have a downward direction, rocking, being carried downstairs, laid down. Anxious expression of face during the downward motions, starts and throws up hands on laying patient down, as if afraid of falling. Excessively nervous; easily frightened. Sensitive to sudden noises. Violent fright from report of a gun, even at a distance. Fear of thunder.</w:t>
        <w:br/>
        <w:t>Head: Aches, with nausea and trembling of whole body. Hair tangled at tips, cannot be separated, as in Plica Polonica (Vinca min).</w:t>
        <w:br/>
        <w:t>Eyes: Lashes turn inward. Visions of bright waves. Eyelids inflamed, lids cut against eyeball. Entropium.</w:t>
        <w:br/>
        <w:t>Ears: Very sensitive to slightest noise; not so much disturbed by louder ones.</w:t>
        <w:br/>
        <w:t>Nose: Red nose, of young women (Nat carb). Red and shining swelling, with throbbing and tensive sensation. Tip swollen and ulcerated. Dry crusts.</w:t>
        <w:br/>
        <w:t>Face: Pale, earthy, with suffering expression. Swollen, with pimples on nose and lips. Feeling of cobwebs.</w:t>
        <w:br/>
        <w:t>Mouth: Aphthae. White fungous like growth. Mouth hot and tender; ulcers bleed on touch and eating. Painful gumboil. Crying when nursing. Taste bitter (Bry; Puls; Cup). Taste of "cellar mould".</w:t>
        <w:br/>
        <w:t>Stomach and Abdomen: Distention after eating; vomiting. Gastralgia, depending upon uterine disturbance. Pain as if diarrhoea would result.</w:t>
        <w:br/>
        <w:t>Stool: Loose, pappy, offensive stools in children. Diarrhoea, offensive, preceded by colic; stools mucous, with aphthous sore mouth.</w:t>
        <w:br/>
        <w:t>Urine: Hot, smarting pain in orifice. Pungent smell. Child afraid to urinate, screams before urinating (Sarsap). Small red particles on diaper.</w:t>
        <w:br/>
        <w:t>Female: Labor pains with frequent eructations. Galactorrhoea (Cal; Con; Bell). In nursing, pain in opposite breast. Leucorrhoea like white of eggs, with sensation as if warm water was flowing. Menses too soon, profuse, with griping, nausea and pain in stomach extending into small of back. Membranous dysmenorrhoea. Sterility. Favors easy conception. Sensation of distention in clitoris with sticking. Pruritus of vulva and eczema.</w:t>
        <w:br/>
        <w:t>Respiratory: Hacking and violent cough; expectoration, moldy taste and smell. Stitches in chest, with inspiration and cough. Cough with moldy taste-breath smells moldy. Pleurodynia; worse upper part of right chest. Arrest of breathing when lying; is obliged to jump and catch breath, which causes pain in right side. Out of breath on going up stairs.</w:t>
        <w:br/>
        <w:t>Extremities: Feeling as of cobwebs on hands. Itching on back of finger-joints and hands. Throbbing pain in tip of thumb. Stitches in sole. Pain in heel. Burning pain in great toe; inflammation of balls of toes. Eczema of toes and fingers with loss of nails.</w:t>
        <w:br/>
        <w:t>Skin: Psoriasis. Erysipelas in face. Itching on back of finger-joints. Unhealthy skin; slight injuries suppurate. Herpes (Rhus). Erysipelatous inflammation with swelling and tension. Chilblains relieved in open air. Trade eruptions on fingers and hands, itching and stinging. Ends of hair become tangled.</w:t>
        <w:br/>
        <w:t>Sleep: Voluptuous dreams. Cannot sleep on account of heat, especially in head. Cries out of sleep as if frightened (Bell).</w:t>
        <w:br/>
        <w:t>Modalities: Worse, downward motion, noise, smoking, warm weather, after menses. Better, pressure, evening, cold weather.</w:t>
        <w:br/>
        <w:t>Antidote</w:t>
        <w:br/>
        <w:t>Cham; Coffea</w:t>
        <w:br/>
        <w:t>Compare</w:t>
        <w:br/>
        <w:t>Calc; Bryon; Sanicula; Sulph ac</w:t>
        <w:br/>
        <w:t>Relationship</w:t>
        <w:br/>
        <w:t>Acetic acid, vinegar, and wine are incompatible</w:t>
        <w:br/>
        <w:br/>
        <w:t>borax veneta is available at Remedia Homeopathy</w:t>
        <w:br/>
        <w:t>more information and order at Remedia Homeopathy</w:t>
        <w:br/>
        <w:br/>
        <w:t>5,500 homeopathic remedies</w:t>
        <w:br/>
        <w:t>Family run pharmacy since 1760</w:t>
      </w:r>
    </w:p>
    <w:p>
      <w:r>
        <w:br/>
        <w:t>boricum acidum</w:t>
        <w:br/>
        <w:t>Materia Medica</w:t>
        <w:br/>
        <w:t>Used as an antiseptic disinfectant, since it arrests fermentation and putrefaction.</w:t>
        <w:br/>
        <w:t>Pain in region of ureters, with frequent urging to urinate. Coldness (Heloderm). Diabetes, tongue dry, red, and cracked. Cold saliva.</w:t>
        <w:br/>
        <w:t>Skin: Multiform erythema of trunk and upper extremities. Å’dema around eyes. Exfoliating dermatitis. Å’dema of tissues around eyes.</w:t>
        <w:br/>
        <w:t>Female: Climacteric flushings (Lach; Amyl nit). Vagina cold, as if packed with ice. Frequent urination with burning and tenesmus.</w:t>
        <w:br/>
        <w:br/>
        <w:br/>
        <w:t>boricum acidum is available at Remedia Homeopathy</w:t>
        <w:br/>
        <w:t>more information and order at Remedia Homeopathy</w:t>
        <w:br/>
        <w:br/>
        <w:t>5,500 homeopathic remedies</w:t>
        <w:br/>
        <w:t>Family run pharmacy since 1760</w:t>
      </w:r>
    </w:p>
    <w:p>
      <w:r>
        <w:br/>
        <w:t>bothrops lanceolatus</w:t>
        <w:br/>
        <w:t>Materia Medica</w:t>
        <w:br/>
        <w:t>Its venom is most coagulating, (also Lachesis). We should expect to find under these remedies the symptomatology of thrombosis, also thrombotic phenomena, as hemiplegia, aphasia, inability to articulate (Linn J. Boyd).</w:t>
        <w:br/>
        <w:t>Broken-down, haemorrhagic constitutions; septic states. Great lassitude and sluggishness; haemorrhages from every orifice of the body; black spots. Hemiplegia with aphasia. Inability to articulate, without any affection of the tongue. Nervous trembling. Pain in right big toe. Diagonal course of symptoms. Pulmonary congestion.</w:t>
        <w:br/>
        <w:t>Eyes: Amaurosis; blindness from haemorrhage into retina. Hemoralopia, day blindness, can hardly see her way after sunrise; conjunctivial haemorrhage.</w:t>
        <w:br/>
        <w:t>Face: Swollen and puffy. Besotted expression.</w:t>
        <w:br/>
        <w:t>Throat: Red, dry, constricted; swallowing difficult, cannot pass liquids.</w:t>
        <w:br/>
        <w:t>Stomach: Epigastric distress. Black vomiting. Intense haematemesis. Tympanitis and bloody stools.</w:t>
        <w:br/>
        <w:t>Skin: Swollen, livid, cold with haemorrhagic infiltration. Gangrene. Lymphatics swollen. Anthrax. Malignant erysipelas.</w:t>
        <w:br/>
        <w:t>Modalities: Worse, right side.</w:t>
        <w:br/>
        <w:t>Compare</w:t>
        <w:br/>
        <w:t>Toxicophis.--Moccasin Snake (pain and fever recur annually, after bite from this snake, and sometimes change location with disappearance of first symptoms. An unusual dryness of skin follows the bite. Å’dematous swellings and periodical neuralgia. Pain travels from one part to another).</w:t>
        <w:br/>
        <w:t>Compare</w:t>
        <w:br/>
        <w:t>Other snake poisons, notably Lachesis.</w:t>
        <w:br/>
        <w:t>Compare</w:t>
        <w:br/>
        <w:t>Trachinus,-Stingfish (intolerable pains, swelling, acute blood, poisoning, gangrene</w:t>
        <w:br/>
        <w:br/>
        <w:t>bothrops lanceolatus is available at Remedia Homeopathy</w:t>
        <w:br/>
        <w:t>more information and order at Remedia Homeopathy</w:t>
        <w:br/>
        <w:br/>
        <w:t>5,500 homeopathic remedies</w:t>
        <w:br/>
        <w:t>Accessories for homeopathy doctors and patients</w:t>
      </w:r>
    </w:p>
    <w:p>
      <w:r>
        <w:br/>
        <w:t>botulinum</w:t>
        <w:br/>
        <w:t>Materia Medica</w:t>
        <w:br/>
        <w:t>Food poisoning from canned spinach produced a clinical picture suggested in a bulbar paresis.</w:t>
        <w:br/>
        <w:t>Eye symptoms, ptosis, double vision, blurred vision.</w:t>
        <w:br/>
        <w:t>Difficulty in swallowing and breathing, choking sensation; weakness and uncertainty in walking, "blind staggers", dizziness, thickening of speech. Cramping pain in stomach.</w:t>
        <w:br/>
        <w:t>Mask-like expression of face, due to weakness of facial muscles. Severe constipation.</w:t>
        <w:br/>
        <w:br/>
        <w:br/>
        <w:t>botulinum is available at Remedia Homeopathy</w:t>
        <w:br/>
        <w:t>more information and order at Remedia Homeopathy</w:t>
        <w:br/>
        <w:br/>
        <w:t>5,500 homeopathic remedies</w:t>
        <w:br/>
        <w:t>Manual potentisation</w:t>
      </w:r>
    </w:p>
    <w:p>
      <w:r>
        <w:br/>
        <w:t>bovista lycoperdon</w:t>
        <w:br/>
        <w:t>Materia Medica</w:t>
        <w:br/>
        <w:t>Has a marked effect on the skin, producing eruption like eczema, also upon the circulation, predisposing to haemorrhages; marked languor and lassitude. Adapted to stammering children, old maids with palpitation; and "tettery" patients. Stage of numbness and tingling in multiple neuritis. Asphyxia due to charcoal fumes.</w:t>
        <w:br/>
        <w:t>Mind: Enlarged sensation (Arg n). Awkward; everything falls from hands. Sensitive.</w:t>
        <w:br/>
        <w:t>Head: Sensation as if head were enlarging, especially of occiput. Distensive headache; worse early morning, open air, lying. Discharge from nose stringy, tough. Dull, bruised pain in brain. Stammering (Stram; Merc). Scalp itches; worse, warmth; sensitive; must scratch until sore.</w:t>
        <w:br/>
        <w:t>Face: Scurf and crusts about nostrils and corners of mouth. Lips chapped. Bleeding of nose and gums. Cheeks and lips feel swollen. Acne worse in summer; due to use of cosmetics.</w:t>
        <w:br/>
        <w:t>Stomach: Sensation as of a lump of ice. Intolerant of tight clothing around waist.</w:t>
        <w:br/>
        <w:t>Female: Diarrhoea before and during menses. Menses too early and profuse; worse at night. Voluptuous sensation. Leucorrhoea acrid, thick, tough, greenish, follows menses. Cannot bear tight clothing around waist (Lach). Traces of menses between menstruation. Soreness of pubes during menses. Metrorrhagia; Parovarian cysts.</w:t>
        <w:br/>
        <w:t>Abdomen: Colic, with red urine; relieved by eating. Must bend double. Pain around umbilicus. Stitches through perineum towards rectum and genitals.</w:t>
        <w:br/>
        <w:t>Chronic diarrhoea of old people; worse at night and early morning.</w:t>
        <w:br/>
        <w:t>Extremities: Great weakness of all joints; clumsiness with her hands, drops things from hands. Weariness of hands and feet. Sweat in axillae; onion smell. Tip of coccyx itches intolerably. Moist eczema on back of hand. Itching of feet and legs. Å’dema in joints after fracture.</w:t>
        <w:br/>
        <w:t>Skin: Blunt instrument leave deep impression on the skin. Urticaria on excitement, with rheumatic lameness, palpitation and diarrhoea (Dulc). Itching on getting warm. Eczema, moist; formation of thick crusts. Pimples cover the entire body; scurvy; herpetic eruptions. Pruritus ani. Urticaria on waking in the morning, worse from bathing. Pellagra.</w:t>
        <w:br/>
        <w:t>Compare</w:t>
        <w:br/>
        <w:t>Calc; Rhus; Sepia; Cicuta</w:t>
        <w:br/>
        <w:t>Relationship</w:t>
        <w:br/>
        <w:t>Bovista antidotes tar applications. Suffocation from gas. After Rhus in chronic urticaria</w:t>
        <w:br/>
        <w:br/>
        <w:t>bovista lycoperdon is available at Remedia Homeopathy</w:t>
        <w:br/>
        <w:t>more information and order at Remedia Homeopathy</w:t>
        <w:br/>
        <w:br/>
        <w:t>66,000 customers from 67 countries</w:t>
        <w:br/>
        <w:t>excellent &gt;more</w:t>
      </w:r>
    </w:p>
    <w:p>
      <w:r>
        <w:br/>
        <w:t>brachyglottis repens</w:t>
        <w:br/>
        <w:t>Materia Medica</w:t>
        <w:br/>
        <w:t>Fluttering sensation (Caladium). Kidney and bladder symptoms predominate. Produces symptoms of albuminuria. Itching in ears and nostrils. Bright's disease. Oppression of chest. Writer's cramp.</w:t>
        <w:br/>
        <w:t>Abdomen: Feeling as if something rolling about. Fluttering in region of ovary.</w:t>
        <w:br/>
        <w:t>Urinary: Pressure in neck of bladder; urging to urinate. Sense of swashing in bladder. Soreness in urethra; feeling as if urine could not be retained. Urine contains mucous corpuscles and epithelium, albumen and casts.</w:t>
        <w:br/>
        <w:t>Extremities: Cramp in fingers, thumb, and wrist when writing-soreness extending along flexor carpi ulnaris.</w:t>
        <w:br/>
        <w:t>Compare</w:t>
        <w:br/>
        <w:t>Apis; Helonias; Merc cor; Plumbum</w:t>
        <w:br/>
        <w:br/>
        <w:t>brachyglottis repens is available at Remedia Homeopathy</w:t>
        <w:br/>
        <w:t>more information and order at Remedia Homeopathy</w:t>
        <w:br/>
        <w:br/>
        <w:t>5,500 homeopathic remedies</w:t>
        <w:br/>
        <w:t>Family run pharmacy since 1760</w:t>
      </w:r>
    </w:p>
    <w:p>
      <w:r>
        <w:br/>
        <w:t>bromium</w:t>
        <w:br/>
        <w:t>more information and order at Remedia Homeopathy</w:t>
        <w:br/>
        <w:br/>
        <w:t>Materia Medica</w:t>
        <w:br/>
        <w:t>Most marked effects are seen in the respiratory symptoms, especially in larynx and trachea. It seems to affect especially scrofulous children with enlarged glands. Blond type. Enlarged parotid and goitre. Tendency to spasmodic attacks. Left-sided mumps. Sense of suffocation; excoriating discharges, profuse sweats and great weakness. Complaints from being over-heated. Tendency to infiltrate glands, become hard, but seldom suppurate.</w:t>
        <w:br/>
        <w:t>Mind: Delusion that strange persons are looking over patient's shoulder and that she would see some one on turning. Quarrelsome.</w:t>
        <w:br/>
        <w:t>Head: Megrim of left side; worse stooping, especially after drinking milk. Headache; worse heat of sun and by rapid motion. Sharp pain through eyes. Dizzy when crossing stream of water.</w:t>
        <w:br/>
        <w:t>Nose: Coryza, with corrosive soreness of nose. Stoppage of right nostril. Pressure at root of nose. Tickling, smarting, as from cobwebs. Fan-like motion of alae (Lyc). Bleeding from nose relieving the chest.</w:t>
        <w:br/>
        <w:t>Throat: Throat feels raw, evening, with hoarseness. Tonsils pain on swallowing, deep red, with network of dilated blood vessels. Tickling in trachea during inspiration. Hoarseness coming on from being overheated.</w:t>
        <w:br/>
        <w:t>Stomach and Abdomen: Sharp burning from tongue to stomach. Pressure as of stone. Gastralgia; better eating. Tympanitic distention of abdomen. Painful haemorrhoids, with black stool.</w:t>
        <w:br/>
        <w:t>Respiratory: Whooping cough (Use persistently for about ten days). Dry cough, with hoarseness and burning pain behind sternum. Spasmodic cough, with rattling of mucus in the larynx; suffocative. Hoarseness. Croup after febrile symptoms have subsided. Difficult and painful breathing. Violent cramping of chest. Chest pains run upward. Cold sensation when inspiring. Every inspiration provokes cough. Laryngeal diphtheria, membrane begins in larynx and spreads upward. Spasmodic constriction. Asthma; difficulty in getting air into lung (Chlorum, in expelling). Better at sea, of seafaring men when they come on land. Hypertrophy of heart from gymnastics (Rhus). Fibrinous bronchitis, great dyspnoea. Bronchial tubes feel filled with smoke.</w:t>
        <w:br/>
        <w:t>Male: Swelling of testicles. Indurated, with pains worse slight jar.</w:t>
        <w:br/>
        <w:t>Female: Swelling of ovaries. Menses too early; too profuse, with membranous shreds. Low spirited before menses. Tumor in breasts, with stitching pains; worse left. Stitch pains from breast to axillae. Sharp shooting pain in left breast, worse, pressure.</w:t>
        <w:br/>
        <w:t>Sleep: Full of dreams and anguish; jerking and starting during sleep, full of fantasy and illusions; difficult to go to sleep at night, cannot sleep enough in morning; trembling and weak on awaking.</w:t>
        <w:br/>
        <w:t>Skin: Acne, pimples and pustules. Boils on arms and face. Glands stony, hard, especially on lower jaw and throat. Hard goitre (Spong). Gangrene.</w:t>
        <w:br/>
        <w:t>Modalities: Worse, from evening, until midnight, and when sitting in warm room; warm damp weather when at rest and lying left side. Better, from any motion; exercise, at sea.</w:t>
        <w:br/>
        <w:t>Antidote</w:t>
        <w:br/>
        <w:t>Ammon carb; Camph.</w:t>
        <w:br/>
        <w:t>Antidote</w:t>
        <w:br/>
        <w:t>Salt inhibits the action of Brom</w:t>
        <w:br/>
        <w:t>Compare</w:t>
        <w:br/>
        <w:t>Conium; Spongia; Iod; Aster;</w:t>
        <w:br/>
        <w:t>Compare</w:t>
        <w:br/>
        <w:t>vertigo, palpitation; arms heavy; seemed as if parts did not belong to him. Seems to have a specific effect on the inferior cervical ganglion, increasing the tonic action of the sympathetic, thus promoting vaso-constriction. Relieves headache, tinnitus and vertigo, especially in vaso-motor stomach disturbance. Dose, 20 minims</w:t>
        <w:br/>
        <w:t>Compare</w:t>
        <w:br/>
        <w:t>Arg nit. Avoid milk when taking Brom.</w:t>
        <w:br/>
        <w:t>Compare</w:t>
        <w:br/>
        <w:t>Hydrobromic acid (Throat dry and puckering; constriction in pharynx and chest; waves of heat over face and neck; pulsating tinnitus with great nervous irritability (Houghton</w:t>
        <w:br/>
        <w:br/>
        <w:br/>
        <w:t>Bromum is available at Remedia Homeopathy</w:t>
        <w:br/>
        <w:t>more information and order at Remedia Homeopathy</w:t>
        <w:br/>
        <w:t>Other names for this homeopathic remedy: Bromum, Bromium, Bromwasser,</w:t>
        <w:br/>
        <w:br/>
        <w:t>5,500 homeopathic remedies</w:t>
        <w:br/>
        <w:t>Family run pharmacy since 1760</w:t>
      </w:r>
    </w:p>
    <w:p>
      <w:r>
        <w:br/>
        <w:t>bryonia alba</w:t>
        <w:br/>
        <w:t>Materia Medica</w:t>
        <w:br/>
        <w:t>Acts on all serous membranes and the viscera they contain. Aching in every muscle. The general character of the pain here produced is a stitching, tearing; worse by motion, better rest. These characteristic stitching pains, greatly aggravated by any motion, are found everywhere, but especially in the chest; worse pressure. Mucous membranes are all dry. The Bryonia patient is irritable; has vertigo from raising the head, pressive headache; dry, parched lips, mouth; excessive thirst, bitter taste, sensitive epigastrium, and feeling of a stone in the stomach; stools large, dry, hard; dry cough; rheumatic pains and swellings; dropsical effusions into synovial and serous membranes.</w:t>
        <w:br/>
        <w:t>Bryonia affects especially the constitution of a robust, firm fiber and dark complexion, with tendency to leanness and irritability. It prefers the right side, the evening, and open air, warm weather after cold days, to manifest its action most markedly.</w:t>
        <w:br/>
        <w:t>Children dislike to be carried or raised. Physical weakness, all-pervading apathy. Complaints apt to develop slowly.</w:t>
        <w:br/>
        <w:t>Mind: Exceedingly irritable; everything puts him out of humor. Delirium; wants to go home; talks of business.</w:t>
        <w:br/>
        <w:t>Head: Vertigo, nausea, faintness on rising, confusion. Bursting, splitting headache, as if everything would be pressed out; as if hit by a hammer from within; worse from motion, stooping, opening eyes. Headache becomes seated in occiput. Drawing in bones towards zygoma. Headache; worse on motion, even of eyeballs. Frontal headache, frontal sinuses involved.</w:t>
        <w:br/>
        <w:t>Nose: Frequent bleeding of nose when menses should appear. Also in the morning, relieving the headache. Coryza with shooting and aching in the forehead. Swelling of tip of nose, feels as if it would ulcerate when touched.</w:t>
        <w:br/>
        <w:t>Ears: Aural vertigo (Aur; Nat sal; Sil; Chin). Roaring, buzzing.</w:t>
        <w:br/>
        <w:t>Eyes: Pressing, crushing, aching pain. Glaucoma. Sore to touch and when moving them.</w:t>
        <w:br/>
        <w:t>Mouth: Lips parched, dry, cracked. Dryness of mouth, tongue, and throat, with excessive thirst. Tongue coated yellowish, dark brown; heavily white in gastric derangement. Bitter taste (Nux; Col). Burning in lower lip in old smokers. Lip swollen, dry, black, and cracked.</w:t>
        <w:br/>
        <w:t>Throat: Dryness, sticking on swallowing, scraped and constricted (Bell). Tough mucus in larynx and trachea, loosened only after much hawking; worse coming into warm room.</w:t>
        <w:br/>
        <w:t>Stomach: Nausea and faintness when rising up. Abnormal hunger, loss of taste. Thirst for large draughts. Vomiting of bile and water immediately after eating. Worse, warm drinks, which are vomited. Stomach sensitive to touch. Pressure in stomach after eating, as of a stone. Soreness in stomach when coughing. Dyspeptic ailments during summer heat. Sensitiveness of epigastrium to touch.</w:t>
        <w:br/>
        <w:t>Abdomen: Liver region swollen, sore, tensive. Burning pain, stitches; worse, pressure, coughing, breathing. Tenderness of abdominal walls.</w:t>
        <w:br/>
        <w:t>Stool: Constipation; stools hard, dry, as if burnt; seem too large. Stools brown, thick, bloody; worse in morning, from moving, in hot weather, after being heated, from cold drinks, every spell of hot weather.</w:t>
        <w:br/>
        <w:t>Urine: Red, brown, like beer; scanty, hot.</w:t>
        <w:br/>
        <w:t>Female: Menses too early, too profuse; worse from motion, with tearing pains in legs; suppressed, with vicarious discharge or splitting headache. Stitching pains in ovaries on taking a deep inspiration; very sensitive to touch. Pain in right ovary as if torn, extending to thigh (Lilium; Croc). Milk fever. Pain in breasts at menstrual period. Breasts hot and painful hard. Abscess of mammae. Frequent bleeding of nose at appearance of menses. Menstrual irregularities, with gastric symptoms. Ovaritis. Intermenstrual pain, with great abdominal and pelvic soreness (Ham).</w:t>
        <w:br/>
        <w:t>Respiratory: Soreness in larynx and trachea. Hoarseness; worse in open air. Dry, hacking cough from irritation in upper trachea. Cough, dry, at night; must sit up; worse after eating or drinking, with vomiting, with stitches in chest, and expectoration of rust-colored sputa. Frequent desire to take a long breath; must expand lungs. Difficult, quick respiration; worse every movement; caused by stitches in chest. Cough, with feeling as if chest would fly to pieces; presses his head on sternum; must support chest. Croupous and pleuro-pneumonia. Expectoration brick shade, tough, and falls like lumps of jelly. Tough mucus in trachea, loosened only with much hawking. Coming into warm room excites cough (Nat carb). Heaviness beneath the sternum extending towards the right shoulder. Cough worse by going into warm room. Stitches in cardiac region. Angina pectoris (use tincture).</w:t>
        <w:br/>
        <w:t>Back: Painful stiffness in nape of neck. Stitches and stiffness in small of back. From hard water and sudden changes of weather.</w:t>
        <w:br/>
        <w:t>Extremities: Knees stiff and painful. Hot swelling of feet. Joints red, swollen, hot, with stitches and tearing; worse on least movement. Every spot is painful on pressure. Constant motion of left arm and leg (Helleb).</w:t>
        <w:br/>
        <w:t>Skin: Yellow; pale, swollen, dropsical; hot and painful. Seborrhoea. Hair very greasy.</w:t>
        <w:br/>
        <w:t>Sleep: Drowsy; starting when falling asleep. Delirium; busy with business matters and what he had read.</w:t>
        <w:br/>
        <w:t>Fever: Pulse full, hard, tense, and quick. Chill with external coldness, dry cough, stitches. Internal heat. Sour sweat after slight exertion. Easy, profuse perspiration. Rheumatic and typhoid marked by gastro-hepatic complications.</w:t>
        <w:br/>
        <w:t>Modalities: Worse, warmth, any motion, morning, eating, hot weather, exertion, touch. Cannot sit up; gets faint and sick. Better, lying on painful side, pressure, rest, cold things.</w:t>
        <w:br/>
        <w:t>Antidote</w:t>
        <w:br/>
        <w:t>Acon; Cham; Nux</w:t>
        <w:br/>
        <w:t>Compare</w:t>
        <w:br/>
        <w:t>Asclep tub; Kali mur; Ptelia</w:t>
        <w:br/>
        <w:t>Complementary</w:t>
        <w:br/>
        <w:t>Upas when Bryonia fails. Rhus; Alumina</w:t>
        <w:br/>
        <w:t>Relationship</w:t>
        <w:br/>
        <w:t>Illecebrum.--A Mexican drug.--(Fever with catarrhal symptoms, gastric and typhoid fever symptoms</w:t>
        <w:br/>
        <w:br/>
        <w:t>bryonia alba is available at Remedia Homeopathy</w:t>
        <w:br/>
        <w:t>more information and order at Remedia Homeopathy</w:t>
        <w:br/>
        <w:br/>
        <w:t>5,500 homeopathic remedies</w:t>
        <w:br/>
        <w:t>Accessories for homeopathy doctors and patients</w:t>
      </w:r>
    </w:p>
    <w:p>
      <w:r>
        <w:br/>
        <w:t>bufo rana</w:t>
        <w:br/>
        <w:t>Materia Medica</w:t>
        <w:br/>
        <w:t>Acts on the nervous system and skin. Uterine symptoms marked. Lymphangitis of septic origin. Symptoms of paralysis agitans. Striking rheumatic symptoms.</w:t>
        <w:br/>
        <w:t>Arouses the lowest passions. Causes a desire for intoxicating drink, and produces impotence.</w:t>
        <w:br/>
        <w:t>Of use in feeble-minded children. Prematurely senile. Epileptic symptoms. Convulsive seizures occur during sleep at night. More or less connected with derangements of the sexual sphere, seem to come within the range of this remedy. Injuries to fingers; pain runs in streaks up the arms.</w:t>
        <w:br/>
        <w:t>Mind: Anxious about health. Sad, restless. Propensity to bite. Howling; impatient; nervous; imbecile. Desire for solitude. Feeble-minded.</w:t>
        <w:br/>
        <w:t>Head: Sensation as if hot vapor rose to top of head. Numbness of brain. Face bathed in sweat. Epistaxis with flushed face and pain in forehead, better, nosebleed.</w:t>
        <w:br/>
        <w:t>Eyes: Cannot bear sight or brilliant objects. Little blisters form on eye.</w:t>
        <w:br/>
        <w:t>Ears: Music is unbearable (Ambra). Every little noise distresses.</w:t>
        <w:br/>
        <w:t>Heart: Feels too large. Palpitation. Constriction about heart. Sensation of heart swimming in water.</w:t>
        <w:br/>
        <w:t>Female: Menses too early and copious, clots and bloody discharge at other times; watery leucorrhoea. Excitement, with epileptic attacks. Epilepsy at time of menses. Induration in mammary glands. Palliative in cancer of the mammae. Burning in ovaries and uterus. Ulceration of cervix. Offensive bloody discharge. Pains run into legs. Bloody milk. Milk-leg. Veins swollen. Tumors and polypi of womb.</w:t>
        <w:br/>
        <w:t>Male: Involuntary emissions; impotence, discharge too quick, spasms during coition. Buboes. Disposition to handle organs (Hyos; Zinc). Effects of onanism.</w:t>
        <w:br/>
        <w:t>Extremities: Pains in loins, numbness of limbs, cramps, staggering gait, feeling as if a peg were driven in joints; swelling of bones.</w:t>
        <w:br/>
        <w:t>Skin: Panaritium; pain runs up arm. Patches of skin lose sensation. Pustules, suppuration from every slight injury. Pemphigus. Bullae which open and leave a raw surface, exuding and ichorous fluid. Blisters on palms and soles. Itching and burning. Carbuncle.</w:t>
        <w:br/>
        <w:t>Antidote</w:t>
        <w:br/>
        <w:t>Laches; Seneg</w:t>
        <w:br/>
        <w:t>Compare</w:t>
        <w:br/>
        <w:t>Baryt carb; Asterias; Salamand (Epilepsy and softening of brain</w:t>
        <w:br/>
        <w:t>Complementary</w:t>
        <w:br/>
        <w:t>Salamandra</w:t>
        <w:br/>
        <w:t>Modalities</w:t>
        <w:br/>
        <w:t>Worse, in warm room, on awakening. Better, from bathing or cold air; from putting feet in hot water</w:t>
        <w:br/>
        <w:br/>
        <w:t>bufo rana is available at Remedia Homeopathy</w:t>
        <w:br/>
        <w:t>more information and order at Remedia Homeopathy</w:t>
        <w:br/>
        <w:br/>
        <w:t>5,500 homeopathic remedies</w:t>
        <w:br/>
        <w:t>Manual potentisation</w:t>
      </w:r>
    </w:p>
    <w:p>
      <w:r>
        <w:br/>
        <w:t>butyricum acidum</w:t>
        <w:br/>
        <w:t>Materia Medica</w:t>
        <w:br/>
        <w:t>Head: Worries over trifles; impulsive thoughts of suicide; constant state of fear and nervousness. Headache makes him apprehensive about trifles; worse going upstairs or rapid motion. Dull, hazy ache of head.</w:t>
        <w:br/>
        <w:t>Stomach: Poor appetite. Much gas in stomach and bowels. Cramps in pit of stomach, worse at night. Stomach feels heavy and overloaded. Cramp in abdomen below umbilicus. Bowels irregular. Stool accompanied by pain and straining.</w:t>
        <w:br/>
        <w:t>Back: Tired feeling and dull pain in small of back, worse walking. Pain in ankles and up back of leg. Pain low down in back and extremities.</w:t>
        <w:br/>
        <w:t>Sleep: Pronounced sleeplessness; dreams of serious nature while asleep.</w:t>
        <w:br/>
        <w:t>Skin: Perspiration on slight exertion. Profuse, offensive sweat of feet. Crumbling away of finger-nails.</w:t>
        <w:br/>
        <w:t>Modalities: Worse, at night, fast walking, going upstairs.</w:t>
        <w:br/>
        <w:br/>
        <w:br/>
        <w:t>butyricum acidum is available at Remedia Homeopathy</w:t>
        <w:br/>
        <w:t>more information and order at Remedia Homeopathy</w:t>
        <w:br/>
        <w:br/>
        <w:t>5,500 homeopathic remedies</w:t>
        <w:br/>
        <w:t>Manual potentisation</w:t>
      </w:r>
    </w:p>
    <w:p>
      <w:r>
        <w:br/>
        <w:t>cactus grandiflorus</w:t>
        <w:br/>
        <w:t>Materia Medica</w:t>
        <w:br/>
        <w:t>Acts on circular muscular fibers, hence constrictions. It is the heart and arteries especially that at once respond to the influence of Cactus, producing very characteristic constrictions as of an iron band. This sensation is found in various places, oesophagus, bladder, etc. The mental symptoms produced correspond to those found when there are heart affections, sadness, and melancholy. Haemorrhage, constrictions, periodicity, and spasmodic pains. Whole body feels as if caged, each wire being twisted tighter. Atheromatous arteries and weak heart. Congestions; irregular distribution of blood. Favors formation of clots speedily. Great periodicity. Toxic goitre with cardiac symptoms. Cactus is pulseless, panting and prostrated.</w:t>
        <w:br/>
        <w:t>Mind: Melancholy, taciturn, sad, ill-humored. Fear of death. Screams with pain. Anxiety.</w:t>
        <w:br/>
        <w:t>Head: Headache if obliged to pass dinner hour (Ars; Lach; Lyc). Sensation as of a weight on vertex. Right-sided pulsating pain. Congestive headaches, periodical, threatening apoplexy. Blood-vessels to the head distended. Feels as if head were compressed in a vise. Pulsation in ears. Dim sight. Right sided prosopalgia, constricting pains, returns at same hour daily (Cedron).</w:t>
        <w:br/>
        <w:t>Nose: Profuse bleeding from nose. Fluent coryza.</w:t>
        <w:br/>
        <w:t>Throat: Constriction of oesophagus. Dryness of tongue, as if burnt; needs much liquid to get food down. Suffocative constriction at throat, with full, throbbing carotids in angina pectoris.</w:t>
        <w:br/>
        <w:t>Stomach: Constriction, pulsation, or heaviness in stomach. Vomiting of blood.</w:t>
        <w:br/>
        <w:t>Stool: Hard, black stools. Diarrhoea in morning. Haemorrhoids swollen and painful. Sensation of great weight in anus. Haemorrhage from bowels in malarial fevers and with heart symptoms.</w:t>
        <w:br/>
        <w:t>Urine: Constriction of neck of bladder, causing retention of urine. Haemorrhage from bladder. Clots of blood in urethra. Constant urination.</w:t>
        <w:br/>
        <w:t>Female: Constriction in uterine region and ovaries. Dysmenorrhoea; pulsating pain in uterus and ovaries. Vaginismus. Menses early, dark, pitch-like (Cocc; Mag c); cease on lying down, with heart symptoms.</w:t>
        <w:br/>
        <w:t>Chest: Oppressed breathing as from a weight on chest. Constriction in chest, as if bound, hindering respiration. Inflammation of diaphragm. Heart-constriction, as from an iron band. Angina pectoris. Palpitation; pain shooting down left arm. Haemoptysis, with convulsive, spasmodic cough. Diaphragmitis, with great difficulty of breathing.</w:t>
        <w:br/>
        <w:t>Heart: Endocarditis with mitral insufficiency together with violent and rapid action. Acts best in the incipiency of cardiac incompetence. Heart weakness of arterio-sclerosis. Tobacco heart. Violent palpitation; worse lying on left side, at approach of menses. Angina pectoris, with suffocation, cold sweat, and ever-present iron band feeling. Pain in apex, shooting down left arm. Palpitation, with vertigo; dyspnoea, flatulence. Constriction; very acute pains and stitches in heart; pulse feeble, irregular, quick, without strength. Endocardial murmurs, excessive impulse, increased praecordial dullness, enlarged ventricle. Low blood pressure.</w:t>
        <w:br/>
        <w:t>Extremities: Å’dema of hands and feet. Hands soft; feet enlarged. Numbness of left arm. Icy-cold hands. Restless legs.</w:t>
        <w:br/>
        <w:t>Sleep: Sleepless on account of pulsation in different parts of body. Frightful dreams.</w:t>
        <w:br/>
        <w:t>Fever: Fever every day at same hour. Coldness in back and icy-cold hands. Intermittent; paroxysms about midday (11 am) incomplete in their stages, accompanied by haemorrhages. Coldness predominates; cold sweat, with great anguish. Persistent subnormal temperature.</w:t>
        <w:br/>
        <w:t>Modalities: Worse, about noon, lying on left side; walking, going upstairs, 11 am and 11 pm. Better, open air.</w:t>
        <w:br/>
        <w:t>Antidote</w:t>
        <w:br/>
        <w:t>Acon; Camph; China</w:t>
        <w:br/>
        <w:t>Compare</w:t>
        <w:br/>
        <w:t>Digital; Spigel; Convallar; Kalmia; Naja; Magnol</w:t>
        <w:br/>
        <w:br/>
        <w:t>cactus grandiflorus is available at Remedia Homeopathy</w:t>
        <w:br/>
        <w:t>more information and order at Remedia Homeopathy</w:t>
        <w:br/>
        <w:br/>
        <w:t>5,500 homeopathic remedies</w:t>
        <w:br/>
        <w:t>Manual potentisation</w:t>
      </w:r>
    </w:p>
    <w:p>
      <w:r>
        <w:br/>
        <w:t>cadmium sulphuratum</w:t>
        <w:br/>
        <w:t>Materia Medica</w:t>
        <w:br/>
        <w:t>Its pathogenesis gives symptoms corresponding to very low forms of disease, as in cholera, yellow fever, where, with exhaustion, vomiting, and extreme prostration, the disease runs deathward. Important gastric symptoms. Carcinoma ventriculi; persistent vomiting.</w:t>
        <w:br/>
        <w:t>The attack is upon the stomach more especially. Patients must keep quiet. Chilliness and coldness even when near the fire.</w:t>
        <w:br/>
        <w:t>Mind and Head: Unconscious. Vertigo; room and bed seem to spin around. Hammering in head. Heat in head.</w:t>
        <w:br/>
        <w:t>Nose: Ozaena. Tightness at root. Nose obstructed; polypus. Caries of nasal bones. Boils on nose. Nostrils ulcerated.</w:t>
        <w:br/>
        <w:t>Eyes: Opacity of cornea. Blue circle around eyes. One pupil dilated. Night blindness.</w:t>
        <w:br/>
        <w:t>Face: Distortion of mouth. Trembling of jaw. Facial paralysis; more left side.</w:t>
        <w:br/>
        <w:t>Mouth: Difficult swallowing. Å’sophagus constricted (Bapt). Salty belching. Intense nausea, with pain and cold. Stringy, offensive exudation on mucous membrane. Salty taste.</w:t>
        <w:br/>
        <w:t>Throat: Sore throat, constant tickling; gagging and nausea, worse deep breathing; chilliness and aching.</w:t>
        <w:br/>
        <w:t>Stomach: Soreness in pit of stomach on pressure. Violent nausea; retching. Black vomit. Vomiting of mucus, green slime, blood, with great prostration, and great tenderness over the stomach. Burning and cutting pains in stomach. Carcinoma, helps the persistent vomiting. Coffee ground vomiting.</w:t>
        <w:br/>
        <w:t>Abdomen: Sore, tender, tympanitic. Region of liver sore. Coldness. Black, offensive clots of blood from bowels. Pain in abdomen, with vomiting. Tenderness and tympanites.</w:t>
        <w:br/>
        <w:t>Stool: Bloody, black, and offensive. Gelatinous, yellowish green; semi-fluid, with urinary suppression.</w:t>
        <w:br/>
        <w:t>Urine: Rawness and soreness in urethra, urine mixed with pus and blood.</w:t>
        <w:br/>
        <w:t>Heart: Palpitation, with constriction of chest.</w:t>
        <w:br/>
        <w:t>Fever: Icy coldness (Camph; Verat; Heloderm). Yellow fever (Crotalus; Carbo).</w:t>
        <w:br/>
        <w:t>Skin: Blue, yellow, sallow, scaly, cracking. Itching; better scratching. Chloasma, yellowish stains on nose and cheeks; worse exposure to sun and wind. Chilblains.</w:t>
        <w:br/>
        <w:t>Sleep: Stops breathing on going to sleep. Wakes up suffocating. Fears to go to sleep again. Protracted sleeplessness.</w:t>
        <w:br/>
        <w:t>Modalities: Worse, walking or carrying burdens; after sleep; from open air, stimulants. Better, eating and rest.</w:t>
        <w:br/>
        <w:t>Compare</w:t>
        <w:br/>
        <w:t>Cadmium oxide;</w:t>
        <w:br/>
        <w:t>Compare</w:t>
        <w:br/>
        <w:t>Cadmium jodat (Itching of anus and rectum felt during the day only; constipation frequent desire, tenesmus, abdomen bloated</w:t>
        <w:br/>
        <w:t>Compare</w:t>
        <w:br/>
        <w:t>Zinc; Ars; Carbo; Verat</w:t>
        <w:br/>
        <w:t>Compare</w:t>
        <w:br/>
        <w:t>Cad brom (pain and burning in stomach, and vomiting</w:t>
        <w:br/>
        <w:br/>
        <w:br/>
        <w:t>cadmium sulphuratum is available at Remedia Homeopathy</w:t>
        <w:br/>
        <w:t>more information and order at Remedia Homeopathy</w:t>
        <w:br/>
        <w:br/>
        <w:t>5,500 homeopathic remedies</w:t>
        <w:br/>
        <w:t>Accessories for homeopathy doctors and patients</w:t>
      </w:r>
    </w:p>
    <w:p>
      <w:r>
        <w:br/>
        <w:t>cainca</w:t>
        <w:br/>
        <w:t>more information and order at Remedia Homeopathy</w:t>
        <w:br/>
        <w:br/>
        <w:t>Materia Medica</w:t>
        <w:br/>
        <w:t>This remedy has been found of use in dropsical affections. Its urinary symptoms are well marked. Albuminuria, with dyspnoea on lying down at night. Ascites and anasarca, with dry skin.</w:t>
        <w:br/>
        <w:t>Urinary: Constant desire to urinate. Polyuria while travelling. Urine fiery. Burning pain in urethra, especially glandular portion.</w:t>
        <w:br/>
        <w:t>Male: Drawing in of testicles and spermatic cord. Pain worse during passage of pungent smelling urine.</w:t>
        <w:br/>
        <w:t>Back: Pain in region of kidneys; better lying bent backward. General fatigue.</w:t>
        <w:br/>
        <w:t>Compare</w:t>
        <w:br/>
        <w:t>Apocyn; Ars; Coffea (similar botanically and in relieving effects of fatigue</w:t>
        <w:br/>
        <w:br/>
        <w:t>Cainca is available at Remedia Homeopathy</w:t>
        <w:br/>
        <w:t>more information and order at Remedia Homeopathy</w:t>
        <w:br/>
        <w:t>Other names for this homeopathic remedy: Cainca, Cahinca racemosa, Cahionca, Chiococca, Chiococca racemosa, schlangenwidrige Schneebeere, Schneebeere, schlangenwidrige,</w:t>
        <w:br/>
        <w:br/>
        <w:t>5,500 homeopathic remedies</w:t>
        <w:br/>
        <w:t>Accessories for homeopathy doctors and patients</w:t>
      </w:r>
    </w:p>
    <w:p>
      <w:r>
        <w:br/>
        <w:t>cajuputum</w:t>
        <w:br/>
        <w:t>Materia Medica</w:t>
        <w:br/>
        <w:t>Acts like Oil of Cloves. A remedy for flatulence and affections of the tongue. Sense of enlargement. Causes copious diaphoresis. Retrocedent gout. Neuralgic affections not inflammatory. Nervous dyspnoea.</w:t>
        <w:br/>
        <w:t>Head: Feels much enlarged. As if he could not get himself together (Baptisia).</w:t>
        <w:br/>
        <w:t>Mouth: Persistent sensation of choking. Spasmodic stricture of oesophagus. Constricted sensation on swallowing solid food. Tongue feels swollen, fills whole mouth.</w:t>
        <w:br/>
        <w:t>Stomach: Hiccough, on slightest provocation.</w:t>
        <w:br/>
        <w:t>Abdomen: Flatulence colic; tympanites (Tereb). Nervous distention of bowels. Urine smells like cat's urine. Spasmodic cholera.</w:t>
        <w:br/>
        <w:t>Modalities: Worse, about 5 am; night.</w:t>
        <w:br/>
        <w:t>Compare</w:t>
        <w:br/>
        <w:t>Bovist; Nux mosch; Asaf; Ign; Bapt</w:t>
        <w:br/>
        <w:br/>
        <w:t>cajuputum is available at Remedia Homeopathy</w:t>
        <w:br/>
        <w:t>more information and order at Remedia Homeopathy</w:t>
        <w:br/>
        <w:br/>
        <w:t>5,500 homeopathic remedies</w:t>
        <w:br/>
        <w:t>Accessories for homeopathy doctors and patients</w:t>
      </w:r>
    </w:p>
    <w:p>
      <w:r>
        <w:br/>
        <w:t>caladium seguinum</w:t>
        <w:br/>
        <w:t>Materia Medica</w:t>
        <w:br/>
        <w:t>This remedy has a marked action on the genital organs, and pruritus of this region. Coldness of single parts and inclination to lie down, with aggravation on lying on left side. Slightest noise startles from sleep. Dread from motion. Modifies craving for tobacco. Tobacco heart. Asthmatic complaints.</w:t>
        <w:br/>
        <w:t>Head: Headaches and mental states of smokers. Very forgetful, does not know about the occurrences of things. Confused headache with pain in shoulder, pressure in eyes and forehead; extremely sensitive to noise, throbbing in ear.</w:t>
        <w:br/>
        <w:t>Stomach: Gnawing in orifice of stomach, which prevents deep breathing and eructations. Eructations. Stomach feels full of dry food; sensation of fluttering. Acrid vomiting, thirstless and tolerates only warm drinks. Sighing respiration.</w:t>
        <w:br/>
        <w:t>Male: Pruritus. Glans very red. Organs seem larger, puffed, relaxed, cold, sweating; skin of scrotum thick. Erections when half-asleep; cease when fully awake. Impotency; relaxation of penis during excitement. No emission and no orgasm during embrace.</w:t>
        <w:br/>
        <w:t>Female: Pruritus of vulva (Ambr; Kreos) and vagina during pregnancy (Hydrogen peroxyd 1: 12 locally). Voluptuousness. Cramp pains in uterus at night.</w:t>
        <w:br/>
        <w:t>Skin: Sweet sweat-attracts flies. Insect bites burn and itch intensely. Itching rash alternates with asthma. Burning sensation and erysipelatous inflammation.</w:t>
        <w:br/>
        <w:t>Respiratory: Larynx seems constricted. Breathing impeded. Catarrhal asthma; mucus not readily raised. Patient afraid to go to sleep.</w:t>
        <w:br/>
        <w:t>Modalities: Better, after sweat, after sleeping in daytime. Worse, motion.</w:t>
        <w:br/>
        <w:t>Compare</w:t>
        <w:br/>
        <w:t>Capsic; Phosph; Caust; Selen; Lyc.</w:t>
        <w:br/>
        <w:t>Compare</w:t>
        <w:br/>
        <w:t>Ikshugandha (sexual weakness, emissions, prostatic enlargement</w:t>
        <w:br/>
        <w:t>Complementary</w:t>
        <w:br/>
        <w:t>Nitr ac</w:t>
        <w:br/>
        <w:t>Incompatible</w:t>
        <w:br/>
        <w:t>Arum triph</w:t>
        <w:br/>
        <w:br/>
        <w:t>caladium seguinum is available at Remedia Homeopathy</w:t>
        <w:br/>
        <w:t>more information and order at Remedia Homeopathy</w:t>
        <w:br/>
        <w:br/>
        <w:t>5,500 homeopathic remedies</w:t>
        <w:br/>
        <w:t>Manual potentisation</w:t>
      </w:r>
    </w:p>
    <w:p>
      <w:r>
        <w:br/>
        <w:t>calcarea acetica</w:t>
        <w:br/>
        <w:t>Materia Medica</w:t>
        <w:br/>
        <w:t>Has had brilliant clinical results in inflammation of mucous membranes characterized by a membranous exudation; otherwise its action and application is like the carbonate. Cancer pains.</w:t>
        <w:br/>
        <w:t>Head: Vertigo in open air. Senses obscure while reading. Megrim, with great coldness in head and sour taste.</w:t>
        <w:br/>
        <w:t>Female: Membranous dysmenorrhoea (Borax).</w:t>
        <w:br/>
        <w:t>Respiratory: Rattling expiration. Cough loose, with expectoration of large pieces like casts of bronchial tubes. Breathing difficult; better bending shoulders backward. Constrictive anxious sensation in chest.</w:t>
        <w:br/>
        <w:t>Compare</w:t>
        <w:br/>
        <w:t>Brom; Borax; also Calc oxal, in excruciating pains of open cancer</w:t>
        <w:br/>
        <w:br/>
        <w:t>calcarea acetica is available at Remedia Homeopathy</w:t>
        <w:br/>
        <w:t>more information and order at Remedia Homeopathy</w:t>
        <w:br/>
        <w:br/>
        <w:t>5,500 homeopathic remedies</w:t>
        <w:br/>
        <w:t>Accessories for homeopathy doctors and patients</w:t>
      </w:r>
    </w:p>
    <w:p>
      <w:r>
        <w:br/>
        <w:t>calcarea arsenicosa</w:t>
        <w:br/>
        <w:t>Materia Medica</w:t>
        <w:br/>
        <w:t>Epilepsy with rush of blood to the head before attack; aura felt in region of heart; flying sensation. Complaints in fat women around climacteric. Chronic malaria. Infantile enlarged liver and spleen. Nephritis, with great sensitiveness in kidney region. Complaints of drunkards after abstaining (Carbon sulph). Fleshy women at climacteric, slightest emotion causing palpitation. Dyspnoea, with feeble heart. Chilliness. Albuminuria. Dropsy. Affections of spleen and mesenteric glands. Hemoglobin and red corpuscles are low.</w:t>
        <w:br/>
        <w:t>Mind: Anger, anxiety. Desire for company. Confusion, delusions, illusions. Great depression.</w:t>
        <w:br/>
        <w:t>Head: Violent rush of blood to head with vertigo. Pain in head better by lying on painful side. Weekly headache. Benumbling headache mostly around ears.</w:t>
        <w:br/>
        <w:t>Stomach: Region of stomach distended. Enlarged liver and spleen in children. Pancreatic disease; relieves burning pain in cancer of pancreas. Belching with saliva and beating of heart.</w:t>
        <w:br/>
        <w:t>Urinary: Kidney region sensitive to pressure. Albuminuria, passes urine every hour.</w:t>
        <w:br/>
        <w:t>Heart: Constriction and pain in region of heart, suffocating feeling, palpitation, oppression and throbbing and pain in back extending to arms.</w:t>
        <w:br/>
        <w:t>Female: Offensive, bloody leucorrhoea. Cancer of uterus; burning pain in uterus and vagina.</w:t>
        <w:br/>
        <w:t>Back: Pain and stiffness near nape of neck. Violent backache, throbbing, drives out of bed.</w:t>
        <w:br/>
        <w:t>Extremities: Removes inflammatory products in veins of lower extremities. Weariness and lameness of lower limbs.</w:t>
        <w:br/>
        <w:t>Modalities: Worse from slight exertion.</w:t>
        <w:br/>
        <w:br/>
        <w:br/>
        <w:t>calcarea arsenicosa is available at Remedia Homeopathy</w:t>
        <w:br/>
        <w:t>more information and order at Remedia Homeopathy</w:t>
        <w:br/>
        <w:br/>
        <w:t>5,500 homeopathic remedies</w:t>
        <w:br/>
        <w:t>Accessories for homeopathy doctors and patients</w:t>
      </w:r>
    </w:p>
    <w:p>
      <w:r>
        <w:br/>
        <w:t>calcarea carbonica</w:t>
        <w:br/>
        <w:t>Materia Medica</w:t>
        <w:br/>
        <w:t>This great Hahnemannian anti-psoric is a constitutional remedy par excellence. Its chief action is centered in the vegetative sphere, impaired nutrition being the keynote of its action, the glands, skin, and bones, being instrumental in the changes wrought. Increased local and general perspiration, swelling of glands, scrofulous and rachitic conditions generally offer numerous opportunities for the exhibition of Calcarea. Incipient phthisis (Ars jod; Tuberculin). It covers the tickling cough, fleeting chest pains, nausea, acidity and dislike of fat. Gets out of breath easily. A jaded state, mental or physical, due to overwork. Abscesses in deep muscles; polypi and exostoses. Pituitary and thyroid disfunction.</w:t>
        <w:br/>
        <w:t>Raised blood coagulability (Strontium). Is a definite stimulant to the periosteum. Is a haemostatic and gives this power probably to the gelatine injections.</w:t>
        <w:br/>
        <w:t>Easy relapses, interrupted convalescence. Persons of scrofulous type, who take cold easily, with increased mucous secretions, children who grow fat, are large-bellied, with large head, pale skin, chalky look, the so-called leuco-phlegmatic temperament; affections caused by working in water. Great sensitiveness to cold; partial sweats. Children crave eggs and eat dirt and other indigestible things; are prone to diarrhoea. Calcarea patient is fat, fair, flabby and perspiring and cold, damp and sour.</w:t>
        <w:br/>
        <w:t>Mind: Apprehensive; worse towards evening; fears loss of reason, misfortune, contagious diseases. Forgetful, confused, low-spirited. Anxiety with palpitation. Obstinacy; slight mental effort produces hot head. Averse to work or exertion.</w:t>
        <w:br/>
        <w:t>Head: Sense of weight on top of head. Headache, with cold hands and feet. Vertigo on ascending, and when turning head. Headache from overlifting, from mental exertion, with nausea. Head feels hot and heavy, with pale face. Icy coldness in, and on the head, especially right side. Open fontanelles; head enlarged; much perspiration, wets the pillow. Itching of the scalp. Scratches head on waking.</w:t>
        <w:br/>
        <w:t>Eyes: Sensitive to light. Lachrymation in open air and early in morning. Spots and ulcers on cornea. Lachrymal ducts closed from exposure to cold. Easy fatigue of eyes. Far sighted. Itching of lids, swollen, scurfy. Chronic dilatation of pupils. Cataract. Dimness of vision, as if looking through a mist. Lachrymal fistula; scrofulous ophthalmia.</w:t>
        <w:br/>
        <w:t>Ears: Throbbing; cracking in ears; stitches; pulsating pain as if something would press out. Deafness from working in water. Polypi which bleed easily. Scrofulous inflammation with muco-purulent otorrhoea, and enlarged glands. Perversions of hearing; hardness of hearing. Eruption on and behind ear (Petrol). Cracking noises in ear. Sensitive to cold about ears and neck.</w:t>
        <w:br/>
        <w:t>Nose: Dry, nostrils sore, ulcerated. Stoppage of nose, also with fetid, yellow discharge. Offensive odor in nose. Polypi; swelling at root of nose. Epistaxis. Coryza. Takes cold at every change of weather. Catarrhal symptoms with hunger; coryza alternates with colic.</w:t>
        <w:br/>
        <w:t>Face: Swelling of upper lip. Pale, with deep-seated eyes, surrounded by dark rings. Crusta lactea; itching, burning after washing. Submaxillary glands swollen. Goitre. Itching of pimples in whiskers. Pain from right mental foramen along lower jaw to ear.</w:t>
        <w:br/>
        <w:t>Mouth: Persistent sour taste. Mouth fills with sour water. Dryness of tongue at night. Bleeding of gums. Difficult and delayed dentition. Teeth ache; excited by current of air, anything cold or hot. Offensive smell from mouth. Burning pain at tip of tongue; worse, anything warm taken into stomach.</w:t>
        <w:br/>
        <w:t>Throat: Swelling of tonsils and submaxillary glands; stitches on swallowing. Hawking-up of mucus. Difficult swallowing. Goitre. Parotid fistula.</w:t>
        <w:br/>
        <w:t>Stomach: Aversion to meat, boiled things; craving for indigestible things-chalk, coal, pencils; also for eggs, salt and sweets. Milk disagrees. Frequent sour eructations; sour vomiting. Dislike of fat. Loss of appetite when overworked. Heartburn and loud belching. Cramps in stomach; worse, pressure, cold water. Ravenous hunger. Swelling over pit of stomach, like a saucer turned bottom up. Repugnance to hot food. Pain in epigastric region to touch. Thirst; longing for cold drinks. Aggravation while eating. Hyperchlorhydria (Phos).</w:t>
        <w:br/>
        <w:t>Abdomen: Sensitive to slightest pressure. Liver region painful when stooping. Cutting in abdomen; swollen abdomen. Incarcerated flatulence. Inguinal and mesenteric glands swollen and painful. Cannot bear tight clothing around the waist. Distention with hardness. Gall-stone colic. Increase of fat in abdomen. Umbilical hernia. Trembling; weakness, as if sprained. Children are late in learning to walk.</w:t>
        <w:br/>
        <w:t>Stool: Crawling and constriction in rectum. Stool large and hard (Bry); whitish, watery, sour. Prolapse ani, and burning, stinging haemorrhoids. Diarrhoea of undigested, food, fetid, with ravenous appetite. Children's diarrhoea. Constipation; stool at first hard, then pasty, then liquid.</w:t>
        <w:br/>
        <w:t>Urine: Dark, brown, sour, fetid, abundant, with white sediment, bloody. Irritable bladder. Enuresis (Use 30th, also Tuberculin. 1 m.).</w:t>
        <w:br/>
        <w:t>Male: Frequent emissions. Increased desire. Semen emitted too soon. Coition followed by weakness and irritability.</w:t>
        <w:br/>
        <w:t>Female: Before menses, headache, colic, chilliness and leucorrhoea. Cutting pains in uterus during menstruation. Menses too early, too profuse, too long, with vertigo, toothache and cold, damp feet; the least excitement causes their return. Uterus easily displaced. Leucorrhoea, milky (Sepia). Burning and itching of parts before and after menstruation; in little girls. Increased sexual desire; easy conception. Hot swelling breasts. Breasts tender and swollen before menses. Milk too abundant; disagreeable to child. Deficient lactation, with distended breasts in lymphatic women. Much sweat about external genitals. Sterility with copious menses. Uterine polypi.</w:t>
        <w:br/>
        <w:t>Respiratory: Tickling cough troublesome at night, dry and free expectoration in morning; cough when playing piano, or by eating. Persistent, irritating cough from arsenical wall paper (Clarke). Extreme dyspnoea. Painless hoarseness; worse in the morning. Expectoration only during the day; thick, yellow, sour mucus. Bloody expectoration; with sour sensation in chest. Suffocating spells; tightness, burning and soreness in chest; worse going upstairs or slightest ascent, must sit down. Sharp pains in chest from before backwards. Chest very sensitive to touch, percussion, or pressure. Longing for fresh air. Scanty, salty expectoration (Lyc).</w:t>
        <w:br/>
        <w:t>Heart: Palpitation at night and after eating. Palpitation with feeling of coldness, with restless oppression of chest; after suppressed eruption.</w:t>
        <w:br/>
        <w:t>Back: Pain as if sprained; can scarcely rise; from overlifting. Pain between shoulder-blades, impeding breathing. Rheumatism in lumbar region; weakness in small of back. Curvature of dorsal vertebrae. Nape of neck stiff and rigid. Renal colic.</w:t>
        <w:br/>
        <w:t>Extremities: Rheumatoid pains, as after exposure to wet. Sharp sticking, as if parts were wrenched or sprained. Cold, damp feet; feel as if damp stockings were worn. Cold knees cramps in calves. Sour foot-sweat. Weakness of extremities. Swelling of joints, especially knee. Burning of soles of feet. Sweat of hands. Arthritic nodosities. Soles of feet raw. Feet feel cold and dead at night. Old sprains. Tearing in muscles.</w:t>
        <w:br/>
        <w:t>Sleep: Ideas crowding in her mind prevent sleep. Horrid visions when opening eyes. Starts at every noise; fears that she will go crazy. Drowsy in early part of evening. Frequent waking at night. Same disagreeable idea always arouses from light slumber. Night terrors (Kali phos). Dreams of the dead.</w:t>
        <w:br/>
        <w:t>Fever: Chill at 2 pm begins internally in stomach region. Fever with sweat. Pulse full and frequent. Chilliness and heat. Partial sweats. Night sweats, especially on head, neck and chest. Hectic fever. Heat at night during menstruation, with restless sleep. Sweat over head in children, so that pillow becomes wet.</w:t>
        <w:br/>
        <w:t>Skin: Unhealthy; readily ulcerating; flaccid. Small wounds do not heal readily. Glands swollen. Nettle rash; better in cold air. Warts on face and hands. Petechial eruptions. Chilblains. Boils.</w:t>
        <w:br/>
        <w:t>Modalities: Worse, from exertion, mental or physical; ascending; cold in every form; water, washing, moist air, wet weather; during full moon; standing. Better, dry climate and weather; lying on painful side. Sneezing (pain in head and nape).</w:t>
        <w:br/>
        <w:t>Antidote</w:t>
        <w:br/>
        <w:t>Camph; Ipec; Nit ac; Nux</w:t>
        <w:br/>
        <w:t>Compare</w:t>
        <w:br/>
        <w:t>Aqua calcar.--Lime-water--(1/2 teaspoonful in milk</w:t>
        <w:br/>
        <w:t>Compare</w:t>
        <w:br/>
        <w:t>(as injection for oxyuris vermicularis), and Calc caust--slaked lime--(pain in back and heels, jaws and malar bones; also symptoms of influenza).</w:t>
        <w:br/>
        <w:t>Compare</w:t>
        <w:br/>
        <w:t>Calcar calcinata-Calcined oyster-shell-a remedy for warts. Use 3d trituration. Calcarea ovorum.</w:t>
        <w:br/>
        <w:t>Compare</w:t>
        <w:br/>
        <w:t>Calcar lactic (anaemias, haemophilia, urticaria, where the coagulability of the blood is diminished; nervous headache with oedema of eyelids, lips or hands; 15 grains three times a day, but low potencies often equally effective).</w:t>
        <w:br/>
        <w:t>Compare</w:t>
        <w:br/>
        <w:t>Calcar lacto-phosph (5 grains 3 times a day in cyclic vomiting and migraine).</w:t>
        <w:br/>
        <w:t>Compare</w:t>
        <w:br/>
        <w:t>Calc mur.--Calcium chloratum-Rademacher's Liquor--(1 part to 2 of distilled water, of which take 15 drops in half a cup of water, five times daily. Boils. Porrigo capitis. Vomiting of all food and drink, with gastric pain. Impetigo, glandular swellings, angioneurotic oedema. Pleurisy with effusion. Eczema in infants).</w:t>
        <w:br/>
        <w:t>Compare</w:t>
        <w:br/>
        <w:t>Calcar</w:t>
        <w:br/>
        <w:t>Compare</w:t>
        <w:br/>
        <w:t>Ova tosta-Toasted egg-shells--(backache and leucorrhoea. Feeling as if back were broken in two; tired feeling. Also effective in controlling suffering from cancer).</w:t>
        <w:br/>
        <w:t>Compare</w:t>
        <w:br/>
        <w:t>Calc brom (removes inflammatory products from uterus; children of lax fiber, nervous and irritable, with gastric and cerebral irritation. Tendency to brain disease. Insomnia and cerebral congestion. Give 1x trituration).</w:t>
        <w:br/>
        <w:t>Compare</w:t>
        <w:br/>
        <w:t>Sulph (differs in being worse by heat, hot feet, etc).</w:t>
        <w:br/>
        <w:t>Complementary</w:t>
        <w:br/>
        <w:t>Bell; Rhus; Lycop; Silica.</w:t>
        <w:br/>
        <w:t>Complementary</w:t>
        <w:br/>
        <w:t>Calcar is useful after Sulphur where the pupils remain dilated. When Pulsatilla failed in school girls</w:t>
        <w:br/>
        <w:t>Incompatible</w:t>
        <w:br/>
        <w:t>Bry; Sulphur should not be given after Calc</w:t>
        <w:br/>
        <w:br/>
        <w:t>calcarea carbonica is available at Remedia Homeopathy</w:t>
        <w:br/>
        <w:t>more information and order at Remedia Homeopathy</w:t>
        <w:br/>
        <w:br/>
        <w:t>5,500 homeopathic remedies</w:t>
        <w:br/>
        <w:t>Family run pharmacy since 1760</w:t>
      </w:r>
    </w:p>
    <w:p>
      <w:r>
        <w:br/>
        <w:t>calcarea fluorica</w:t>
        <w:br/>
        <w:t>Materia Medica</w:t>
        <w:br/>
        <w:t>A powerful tissue remedy for hard, stony glands, varicose and enlarged veins, and malnutrition of bones. Hard knots in female breast. Goitre. Congenital hereditary syphilis. Induration threatening suppuration. Many cases of cataract have undoubtedly been influenced favorably by it. Congenital syphilis manifesting itself in ulcerating of mouth and throat, caries and necrosis with boring pains and heat in parts. Arterio-sclerosis; threatened apoplexy. Tuberculosis. Used after operations, the tendency to adhesions is reduced.</w:t>
        <w:br/>
        <w:t>Mind: Great depression; groundless fears of financial ruin.</w:t>
        <w:br/>
        <w:t>Head: Creaking noise in head. Blood-tumors of new-born infants. Hard excrescences on the scalp. Ulcers on the scalp with callous, hard edges.</w:t>
        <w:br/>
        <w:t>Eyes: Flickering and sparks before the eyes, spots on the cornea; conjunctivitis; cataract. Strumous phlyctemular keratitis. Subcutaneous palpebral cysts.</w:t>
        <w:br/>
        <w:t>Ears: Calcareous deposits on tympanum; sclerosis of ossicula and petrous portion of temporal bone, with deafness, ringing and roaring. Chronic suppuration of middle ear.</w:t>
        <w:br/>
        <w:t>Nose: Cold in the head; stuffy cold; dry coryza; ozaena. Copious, offensive, thick, greenish, lumpy, yellow nasal catarrh. Atrophic rhinitis, especially if crusts are prominent.</w:t>
        <w:br/>
        <w:t>Face: Hard swelling on the cheek, with pain or toothache, hard swelling on jaw-bone.</w:t>
        <w:br/>
        <w:t>Mouth: Gum-boil, with hard swelling on the jaw. Cracked appearance of the tongue, with or without pain. Induration of the tongue, hardening after inflammation. Unnatural looseness of the teeth, with or without pain; teeth become loose in their sockets. Toothache, with pain if any food touches the tooth.</w:t>
        <w:br/>
        <w:t>Throat: Follicular sore throat; plugs of mucus are continually forming in the crypts of the tonsils. Pain and burning in throat; better by warm drinks; worse, cold drinks. Hypertrophy of Luschka's tonsil. Relaxed uvula, tickling referred to larynx.</w:t>
        <w:br/>
        <w:t>Stomach: Vomiting of infants. Vomiting of undigested food. Hiccough (Cajup; Sulph ac). Flatulency. Weakness and daintiness of appetite, nausea and distress after eating in young children who are overtaxed by studies. Acute indigestion from fatigue and brain-fag; much flatulence.</w:t>
        <w:br/>
        <w:t>Stool and Anus: Diarrhoea in gouty subjects. Itching of anus. Fissure of the anus, and intensely sore crack near the lower end of the bowel. Bleeding haemorrhoids. Itching of anus as from pin-worms. Internal or blind piles frequently, with pain in back, generally far down on the sacrum, and constipation. Much wind in lower bowels. Worse, pregnancy.</w:t>
        <w:br/>
        <w:t>Male: Hydrocele; indurations of the testicles.</w:t>
        <w:br/>
        <w:t>Respiratory Organs: Hoarseness. Croup. Cough with expectoration of tiny lumps of yellow mucus, with tickling sensation and irritation on lying down. Spasmodic cough. Calc. Fluor removes fibroid deposits about the endocardium and restores normal endocardial structure (Eli G. Jones, M. D).</w:t>
        <w:br/>
        <w:t>Circulatory Organs: Chief remedy for vascular tumors with dilated blood-vessels, and for varicose or enlarged veins. Aneurism. Valvular disease. When the tuberculous toxins attack the heart and blood-vessels.</w:t>
        <w:br/>
        <w:t>Neck and Back: Chronic lumbago; aggravated on beginning to move, and ameliorated on continued motion. Osseous tumors. Rachitic enlargement of femur in infants. Pain lower part of back, with burning.</w:t>
        <w:br/>
        <w:t>Extremities: Ganglia or encysted tumors at the back of the wrist. Gouty enlargements of the joints of the fingers. Exostoses on fingers. Chronic synovitis of knee-joint.</w:t>
        <w:br/>
        <w:t>Sleep: Vivid dreams, with sense of impending danger. Unrefreshing sleep.</w:t>
        <w:br/>
        <w:t>Skin: Marked whiteness of skin. Scar tissue; adhesions after operations. Chaps and cracks. Fissures or cracks in the palms of the hands, or hard skin. Fissure of the anus. Suppurations with callous, hard edges. Whitlow. Indolent, fistulous ulcers, secreting thick, yellow pus. Hard, elevated edges of ulcer, surrounding skin purple and swollen. Knots, kernels, hardened glands in the female breast. Swellings or indurated enlargements having their seat in the fasciae and capsular ligaments of joints, or in the tendons. Indurations of stony hardness.</w:t>
        <w:br/>
        <w:t>Modalities: Worse, during rest, changes of weather. Better, heat, warm applications.</w:t>
        <w:br/>
        <w:t>Compare</w:t>
        <w:br/>
        <w:t>Con; Lapis; Baryt mur; Hecla; Rhus; Cacodylate of Soda (Tumors).</w:t>
        <w:br/>
        <w:t>Compare</w:t>
        <w:br/>
        <w:t>Calcar sulph-stibiata (acts as an haemostatic and absorptive in uterine myoma).</w:t>
        <w:br/>
        <w:t>Compare</w:t>
        <w:br/>
        <w:t>Mangifera indica (varicose veins</w:t>
        <w:br/>
        <w:br/>
        <w:t>calcarea fluorica is available at Remedia Homeopathy</w:t>
        <w:br/>
        <w:t>more information and order at Remedia Homeopathy</w:t>
        <w:br/>
        <w:br/>
        <w:t>66,000 customers from 67 countries</w:t>
        <w:br/>
        <w:t>excellent &gt;more</w:t>
      </w:r>
    </w:p>
    <w:p>
      <w:r>
        <w:br/>
        <w:t>calcarea iodata</w:t>
        <w:br/>
        <w:t>Materia Medica</w:t>
        <w:br/>
        <w:t>It is in the treatment of scrofulous affections, especially enlarged glands, tonsils, etc, that this remedy has gained marked beneficial results. Thyroid enlargements about time of puberty. Flabby children subject to colds. Secretions inclined to be profuse and yellow. Adenoids. Uterine fibroids. Croup.</w:t>
        <w:br/>
        <w:t>Head: Headache while riding against cold wind. Lightheaded. Catarrh; worse at root of nose; sneezing; very little sensation. Polypi of nose and ear.</w:t>
        <w:br/>
        <w:t>Throat: Enlarged tonsils are filled with little crypts.</w:t>
        <w:br/>
        <w:t>Respiratory: Chronic cough; Pain in chest, difficulty breathing after syphilis and mercurialization (Grauvogl). Hectic fever; green purulent expectoration. Croup. Pneumonia.</w:t>
        <w:br/>
        <w:t>Skin: Indolent ulcers, accompanying varicose veins. Easy perspiration. Copper-colored and papulous eruptions, tinea, favus, crusta lactea, swelling of the glands, skin cracked, falling out of hair.</w:t>
        <w:br/>
        <w:t>Compare</w:t>
        <w:br/>
        <w:t>Calc fluor; Sil; Merc iod</w:t>
        <w:br/>
        <w:t>Compare</w:t>
        <w:br/>
        <w:t>Agraphis-Bluebell (adenoids with enlarged tonsils).</w:t>
        <w:br/>
        <w:t>Compare</w:t>
        <w:br/>
        <w:t>Here Sulph iod follows both Agraphis and Calc iod. Acon lycotonum (swelling of glands, Hodgkin's disease</w:t>
        <w:br/>
        <w:br/>
        <w:t>calcarea iodata is available at Remedia Homeopathy</w:t>
        <w:br/>
        <w:t>more information and order at Remedia Homeopathy</w:t>
        <w:br/>
        <w:br/>
        <w:t>5,500 homeopathic remedies</w:t>
        <w:br/>
        <w:t>Manual potentisation</w:t>
      </w:r>
    </w:p>
    <w:p>
      <w:r>
        <w:br/>
        <w:t>calcarea phosphorica</w:t>
        <w:br/>
        <w:t>Materia Medica</w:t>
        <w:br/>
        <w:t>One of the most important tissue remedies, and while it has many symptoms in common with Calcarea carb, there are some differences and characteristic features of its own. It is especially indicated in tardy dentition and troubles incident to that period, bone disease non-union of fractured bones, and the anaemias after acute diseases and chronic wasting diseases. Anaemic children who are peevish, flabby, have cold extremities and feeble digestion. It has a special affinity where bones form sutures or symphyses, and all its symptoms are worse from any change of weather. Numbness and crawling are characteristic sensations, and tendency to perspiration and glandular enlargement are symptoms it shares with the carbonate. Scrofulosis, chlorosis and phthisis.</w:t>
        <w:br/>
        <w:t>Mind: Peevish, forgetful; after grief and vexation (Ignat; Phos ac). Always wants to go somewhere.</w:t>
        <w:br/>
        <w:t>Head: Headache, worse near the region of sutures, from change of weather, of school children about puberty. Fontanelles remain open too long. Cranial bones soft and thin. Defective hearing. Headache, with abdominal flatulence. Head hot, with smarting of roots of hair.</w:t>
        <w:br/>
        <w:t>Eyes: Diffused opacity in cornea following abscess.</w:t>
        <w:br/>
        <w:t>Mouth: Swollen tonsils; cannot open mouth without pain. Complaints during teething; teeth develop slowly; rapid decay of teeth. Adenoid growths.</w:t>
        <w:br/>
        <w:t>Stomach: Infant wants to nurse all the time and vomits easily. Craving for bacon, ham, salted or smoked meats. Much flatulence. Great hunger with thirst flatulence temporarily relieved by sour eructations. Heartburn. Easy vomiting in children.</w:t>
        <w:br/>
        <w:t>Abdomen: At every attempt to eat, colicky pain in abdomen. Sunken and flabby. Colic, soreness and burning around navel.</w:t>
        <w:br/>
        <w:t>Stool: Bleeding after hard stool. Diarrhoea from juicy fruits or cider; during dentition. Green, slimy, hot, sputtering, undigested, with fetid flatus. Fistula in ano, alternating with chest symptoms.</w:t>
        <w:br/>
        <w:t>Urine: Increased, with sensation of weakness. Pain in region of kidneys when lifting or blowing the nose.</w:t>
        <w:br/>
        <w:t>Female: Menses too early, excessive, and bright in girls. If late, blood is dark; sometimes, first bright, then dark, with violent backache. During lactation with sexual excitement. Nymphomania, with aching, pressing, or weakness in uterine region (Plat). After prolonged nursing. Leucorrhoea, like white of egg. Worse morning. Child refuses breast; milk tastes salty. Prolapsus in debilitated persons.</w:t>
        <w:br/>
        <w:t>Respiratory: Involuntary sighing. Chest sore. Suffocative cough; better lying down. Hoarseness. Pain through lower left lung.</w:t>
        <w:br/>
        <w:t>Neck and Back: Rheumatic pain from draught of air, with stiffness and dullness of head. Soreness in sacro-iliac symphysis, as if broken (Aesc hip).</w:t>
        <w:br/>
        <w:t>Extremities: Stiffness and pain, with cold, numb feeling, worse any change of weather. Crawling and coldness. Buttocks, back and limbs asleep. Pains in joints and bones. Weary when going upstairs.</w:t>
        <w:br/>
        <w:t>Compare</w:t>
        <w:br/>
        <w:t>Calcar hypophosphorosa (is to be preferred when it seems necessary to furnish the organism with liberal doses of phosphorus in consequence of continued abscesses having reduced the vitality. Give first and second decimal trits. Loss of appetite, rapid debility, night sweats; Acne pustulosa.--Pallor of skin, habitually cold extremities. Phthisis-diarrhoea and cough; acute pains in chest. Mesenteric tuberculosis. Bleeding from lungs; angina pectoris; asthma; affection of arteries. Veins stand out like whipcords. Attacks of pain occurring two hours after meals (relieved by a cup of milk or light food).</w:t>
        <w:br/>
        <w:t>Compare</w:t>
        <w:br/>
        <w:t>Cheiranthus (effects of cutting wisdom teeth).</w:t>
        <w:br/>
        <w:t>Compare</w:t>
        <w:br/>
        <w:t>Calcarea renalis-Lapis renalis--(arthritic nodosities. Rigg's disease; lessens tendency to accumulation of tartar on teeth; gravel and renal calculi).</w:t>
        <w:br/>
        <w:t>Compare</w:t>
        <w:br/>
        <w:t>Conchilion.--Meter perlarum.--Mother of pearl (Osteitis.--Has a wide range of action in bone affections, especially when the growing ends are affected. Petechiae).</w:t>
        <w:br/>
        <w:t>Compare</w:t>
        <w:br/>
        <w:t>Silica; Psorin; Sulph</w:t>
        <w:br/>
        <w:t>Complementary</w:t>
        <w:br/>
        <w:t>Ruta; Hepar</w:t>
        <w:br/>
        <w:t>Modalities</w:t>
        <w:br/>
        <w:t>Worse, exposure to damp, cold weather, melting snow. Better, in summer; warm, dry atmosphere</w:t>
        <w:br/>
        <w:br/>
        <w:t>calcarea phosphorica is available at Remedia Homeopathy</w:t>
        <w:br/>
        <w:t>more information and order at Remedia Homeopathy</w:t>
        <w:br/>
        <w:br/>
        <w:t>5,500 homeopathic remedies</w:t>
        <w:br/>
        <w:t>Family run pharmacy since 1760</w:t>
      </w:r>
    </w:p>
    <w:p>
      <w:r>
        <w:br/>
        <w:t>calcarea silicata</w:t>
        <w:br/>
        <w:t>Materia Medica</w:t>
        <w:br/>
        <w:t>A deep, long acting medicine for complaints which come on slowly and reach their final development after long periods. Hydrogenoid constitution (Nat sulph). Very sensitive to cold. Patient is weak, emaciated, cold and chilly, but worse from being overheated; sensitive generally. Atrophy of children.</w:t>
        <w:br/>
        <w:t>Mind: Absent-minded, irritable, irresolute, lacks self-confidence. Fearful.</w:t>
        <w:br/>
        <w:t>Head: Vertigo, head cold, especially at vertex; catarrh of nose and posterior nares, discharge thick, yellow, hard crusts. Corneal exudation.</w:t>
        <w:br/>
        <w:t>Stomach: Sensation of coldness, especially when empty. Sinking sensation at pit. Great thirst. Flatulence and distention after eating. Vomiting and eructations.</w:t>
        <w:br/>
        <w:t>Female: Uterus heavy, prolapsed. Leucorrhoea, painful and irregular menses. Flow between periods.</w:t>
        <w:br/>
        <w:t>Respiratory: Sensitive to cold air. Difficult respiration. Chronic irritation of air passages. Copious, yellow-green mucus. Coughs with coldness, weakness, emaciation, sensitiveness and peevishness, worse from cold air. Pain in chest walls.</w:t>
        <w:br/>
        <w:t>Skin: Itching, burning, cold and blue, very sensitive. Pimples, comedones, wens. Psoric eruptions.</w:t>
        <w:br/>
        <w:t>Compare</w:t>
        <w:br/>
        <w:t>Arsenic; Tubercul; Baryt carb; Iod</w:t>
        <w:br/>
        <w:br/>
        <w:t>calcarea silicata is available at Remedia Homeopathy</w:t>
        <w:br/>
        <w:t>more information and order at Remedia Homeopathy</w:t>
        <w:br/>
        <w:br/>
        <w:t>66,000 customers from 67 countries</w:t>
        <w:br/>
        <w:t>excellent &gt;more</w:t>
      </w:r>
    </w:p>
    <w:p>
      <w:r>
        <w:br/>
        <w:t>calcarea sulphurica</w:t>
        <w:br/>
        <w:t>Materia Medica</w:t>
        <w:br/>
        <w:t>Eczema and torpid glandular swellings. Cystic tumors. Fibroids. Suppurative processes come within the range of this remedy, after pus has found a vent. Mucous discharges are yellow, thick and lumpy. Lupus vulgaris.</w:t>
        <w:br/>
        <w:t>Head: Scald-head of children, if there be purulent discharge, or yellow, purulent crusts.</w:t>
        <w:br/>
        <w:t>Eyes: Inflammation of the eyes, with discharge of thick, yellow matter. Sees only one-half an object. Cornea smoky. Ophthalmia neonatorum.</w:t>
        <w:br/>
        <w:t>Ears: Deafness, with discharge of matter from the middle ear, sometimes mixed with blood. Pimples around ear.</w:t>
        <w:br/>
        <w:t>Nose: Cold in the head, with thick, yellowish, purulent secretion, frequently tinged with blood. One-sided discharge from nose. Yellowish discharge from posterior nares. Edges of nostrils sore.</w:t>
        <w:br/>
        <w:t>Face: Pimples and pustules on the face. Herpes.</w:t>
        <w:br/>
        <w:t>Mouth: Inside of lips sore. Tongue flabby, resembling a layer of dried clay. Sour, soapy, acrid taste. Yellow coating at base.</w:t>
        <w:br/>
        <w:t>Throat: Last stage of ulcerated sore throat, with discharge of yellow matter. Suppurating stage of tonsillitis, when abscess is discharging.</w:t>
        <w:br/>
        <w:t>Abdomen: Pain in region of liver, in right side of pelvis, followed by weakness, nausea, and pain in stomach.</w:t>
        <w:br/>
        <w:t>Stool: Purulent diarrhoea mixed with blood. Diarrhoea after maple sugar and from change of weather. Pus-like, slimy discharge from the bowels. Painful abscesses about the anus in cases of fistula.</w:t>
        <w:br/>
        <w:t>Female: Menses late, long-lasting, with headache, twitching great weakness.</w:t>
        <w:br/>
        <w:t>Respiratory: Cough, with purulent and sanious sputa and hectic fever. Empyaema, pus forming in the lungs or pleural cavities. Purulent, sanious expectoration. Catarrh, with thick, lumpy, white-yellow or pus-like secretion.</w:t>
        <w:br/>
        <w:t>Extremities: Burning-itching of soles of feet.</w:t>
        <w:br/>
        <w:t>Fever: Hectic fever, caused by formation of pus. With cough and burning in soles.</w:t>
        <w:br/>
        <w:t>Skin: Cuts, wounds, bruises, etc, unhealthy, discharging pus; they do not heal readily. Yellow, purulent crusts or discharge. Purulent exudations in or upon the skin. Skin affections with yellowish scabs. Many little matterless pimples under the hair, bleeding when scratched. Dry eczema in children.</w:t>
        <w:br/>
        <w:t>Compare</w:t>
        <w:br/>
        <w:t>Hepar; Silica</w:t>
        <w:br/>
        <w:br/>
        <w:t>calcarea sulphurica is available at Remedia Homeopathy</w:t>
        <w:br/>
        <w:t>more information and order at Remedia Homeopathy</w:t>
        <w:br/>
        <w:br/>
        <w:t>5,500 homeopathic remedies</w:t>
        <w:br/>
        <w:t>Family run pharmacy since 1760</w:t>
      </w:r>
    </w:p>
    <w:p>
      <w:r>
        <w:br/>
        <w:t>calendula officinalis</w:t>
        <w:br/>
        <w:t>Materia Medica</w:t>
        <w:br/>
        <w:t>A most remarkable healing agent, applied locally. Useful for open wounds, parts that will not heal, ulcers, etc. Promotes healthy granulations and rapid healing by first intention. Haemostatic after tooth extraction. Deafness. Catarrhal conditions. Neuroma. Constitutional tendency to erysipelas. Pain is excessive and out of all proportion to injury. Great disposition to take cold, especially in damp weather. Paralysis after apoplexy. Cancer, as an intercurrent remedy. Has remarkable power to produce local exudation and helps to make acrid discharge healthy and free. Cold hands.</w:t>
        <w:br/>
        <w:t>Head: Extremely nervous; easily frightened; tearing headache; weight on brain. Submaxillary glands swollen, painful to touch. Pain in right side of neck. Lacerated scalp wounds.</w:t>
        <w:br/>
        <w:t>Eyes: Injuries to eyes which tend to suppuration; after operations; blenorrhoea of lachrymal sac.</w:t>
        <w:br/>
        <w:t>Ears: Deafness; worse in damp surroundings and with eczematous conditions. Hears best on a train, and distant sounds.</w:t>
        <w:br/>
        <w:t>Nose: Coryza in one nostril; with much green discharge.</w:t>
        <w:br/>
        <w:t>Stomach: Hunger immediately after nursing. Bulimia. Heartburn with horripilations. Nausea in chest. Vomiting. Sinking sensation. Epigastric distention.</w:t>
        <w:br/>
        <w:t>Respiratory: Cough, with green expectoration, hoarseness; with distention of inguinal ring.</w:t>
        <w:br/>
        <w:t>Female: Warts at the os externum. Menses suppressed, with cough. Chronic endocervicitis. Uterine hypertrophy, sensation of weight and fullness in pelvis; stretching and dragging in groin; pain on sudden movements. Os lower than natural. Menorrhagia.</w:t>
        <w:br/>
        <w:t>Skin: Yellow; goose-flesh. Promotes favorable cicatrization, with least amount of suppuration. Slough, proud flesh, and raised edges. Superficial burns and scalds. Erysipelas (use topically).</w:t>
        <w:br/>
        <w:t>Fever: Coldness, great sensitiveness to open air; shuddering in back, skin feels warm to touch. Heat in evening.</w:t>
        <w:br/>
        <w:t>Modalities: Worse, in damp, heavy, cloudy weather.</w:t>
        <w:br/>
        <w:t>Antidote</w:t>
        <w:br/>
        <w:t>Chelidon; Rheum</w:t>
        <w:br/>
        <w:t>Compare</w:t>
        <w:br/>
        <w:t>in deafness: Ferr pic; Kal iod; Calc; Mag c; Graph</w:t>
        <w:br/>
        <w:t>Compare</w:t>
        <w:br/>
        <w:t>Hamamel; Hyperic; Symph; Arn</w:t>
        <w:br/>
        <w:t>Complementary</w:t>
        <w:br/>
        <w:t>Hepar</w:t>
        <w:br/>
        <w:br/>
        <w:t>calendula officinalis is available at Remedia Homeopathy</w:t>
        <w:br/>
        <w:t>more information and order at Remedia Homeopathy</w:t>
        <w:br/>
        <w:br/>
        <w:t>66,000 customers from 67 countries</w:t>
        <w:br/>
        <w:t>excellent &gt;more</w:t>
      </w:r>
    </w:p>
    <w:p>
      <w:r>
        <w:br/>
        <w:t>calotropis gigantea</w:t>
        <w:br/>
        <w:t>Materia Medica</w:t>
        <w:br/>
        <w:t>Has been used with marked success in the treatment of syphilis following Mercury; also, in elephantiasis, leprosy, and acute dysentery. Pneumonic phthisis. Tuberculosis.</w:t>
        <w:br/>
        <w:t>Increases the circulation in the skin; has powerful effects as a sudorific. In the secondary symptoms of syphilis, where Mercury has been used but cannot be pushed safely any farther, it rapidly recruits the constitution, heals the ulcers and blotches from the skin, and perfects the cure. Primary anaemia of syphilis. Heat in stomach is a good guiding symptom. Obesity, while flesh decreases, muscles become harder and firmer.</w:t>
        <w:br/>
        <w:t>Compare</w:t>
        <w:br/>
        <w:t>Merc; Potass iod; Berb aqui; Sarsap; Ipecac</w:t>
        <w:br/>
        <w:br/>
        <w:t>calotropis gigantea is available at Remedia Homeopathy</w:t>
        <w:br/>
        <w:t>more information and order at Remedia Homeopathy</w:t>
        <w:br/>
        <w:br/>
        <w:t>66,000 customers from 67 countries</w:t>
        <w:br/>
        <w:t>excellent &gt;more</w:t>
      </w:r>
    </w:p>
    <w:p>
      <w:r>
        <w:br/>
        <w:t>caltha palustris</w:t>
        <w:br/>
        <w:t>Materia Medica</w:t>
        <w:br/>
        <w:t>Pain in abdomen, vomiting, headache, singing in ears, dysuria and diarrhoea. Anasarca.</w:t>
        <w:br/>
        <w:t>Skin: Pemphigus. Bullae are surrounded by a ring. Much itching. Face much swollen, especially around the eyes. Itching eruption on thighs. Pustules. Uterine cancer.</w:t>
        <w:br/>
        <w:br/>
        <w:br/>
        <w:t>caltha palustris is available at Remedia Homeopathy</w:t>
        <w:br/>
        <w:t>more information and order at Remedia Homeopathy</w:t>
        <w:br/>
        <w:br/>
        <w:t>66,000 customers from 67 countries</w:t>
        <w:br/>
        <w:t>excellent &gt;more</w:t>
      </w:r>
    </w:p>
    <w:p>
      <w:r>
        <w:br/>
        <w:t>camphora</w:t>
        <w:br/>
        <w:t>more information and order at Remedia Homeopathy</w:t>
        <w:br/>
        <w:br/>
        <w:t>Materia Medica</w:t>
        <w:br/>
        <w:t>Hahnemann says: "The action of this substance is very puzzling and difficult of investigation, even in the healthy organism because its primary action, more frequently than with any other remedy, alternates and becomes intermixed with the vital reactions (after effects) of the organism. On this account it is often difficult to determine what belongs to the vital reactions of the body and what to the alternating effects due to the primary action of the camphor."</w:t>
        <w:br/>
        <w:t>Pictures a state of collapse. Icy coldness of the whole body; sudden sinking of strength; pulse small and weak. After operations, if temperature is subnormal, low blood pressure, 3 doses camph. 1x, 15-minute intervals. This condition is met with in cholera, and here it is that Camphor has achieved classical fame. First stages of a cold, with chilliness and sneezing. Subsultus and extreme restlessness. Cracking of joints. Epileptiform convulsions. Camphor has a direct relationship to muscles and fascia. In local rheumatic affections in cold climates necessary. Distention of veins. As a heart stimulant for emergency use of Camphor is the most satisfactory remedy. Drop doses on sugar as often as every five minutes.</w:t>
        <w:br/>
        <w:t>It is characteristic of Camphor that the patient will not be covered, notwithstanding the icy coldness of the body. One of the main remedies in shock. Pain better while thinking of it. Very sensitive to cold and to touch. Sequelae of measles. Violent convulsion, with wandering and hysterical excitement. Tetanic spasms. Scrofulous children and irritable, weakly blondes especially affected.</w:t>
        <w:br/>
        <w:t>Head: Vertigo, tendency to unconsciousness, feeling as if he would die. Influenza; headache, with catarrhal symptoms, sneezing, etc. Beating pain in cerebellum. Cold sweat. Nose cold and pinched. Tongue cold, flabby, trembling. Fleeting stitches in temporal region and orbits. Head sore. Occipital throbbing, synchronous with the pulse.</w:t>
        <w:br/>
        <w:t>Eyes: Fixed, staring; pupils dilated. Sensation as if all objects were too bright and glittering.</w:t>
        <w:br/>
        <w:t>Nose: Stopped; sneezing. Fluent coryza on sudden change of weather. Cold and pinched. Persistent epistaxis, especially with goose-flesh state of skin.</w:t>
        <w:br/>
        <w:t>Face: Pale, haggard, anxious, distorted; bluish, cold. Cold sweat.</w:t>
        <w:br/>
        <w:t>Stomach: Pressive pain in pit of stomach. Coldness, followed by burning.</w:t>
        <w:br/>
        <w:t>Stool: Blackish; involuntary. Asiatic cholera, with cramps in calves, coldness of body, anguish, great weakness, collapse, tongue and mouth cold.</w:t>
        <w:br/>
        <w:t>Urine: Burning and strangury, with tenesmus of the neck of the bladder. Retention with full bladder.</w:t>
        <w:br/>
        <w:t>Male--Besire increased. Chordee. Priapism. Nightly emissions.</w:t>
        <w:br/>
        <w:t>Respiratory: Praecordial distress. Suffocative dyspnoea. Asthma. Violent, dry, hacking cough. Palpitation. Breath cold. Suspended respiration.</w:t>
        <w:br/>
        <w:t>Sleep: Insomnia, with cold limbs. Subsultus and extreme restlessness.</w:t>
        <w:br/>
        <w:t>Extremities: Rheumatic pain between shoulders. Difficult motion. Numbness, tingling and coldness. Cracking in joints. Cramps in calves. Icy cold feet, ache as if sprained.</w:t>
        <w:br/>
        <w:t>Fever: Pulse small, weak, slow. Icy coldness of the whole body. Cold perspiration. Congestive chill. Tongue cold, flabby, trembling.</w:t>
        <w:br/>
        <w:t>Skin: Cold, pale, blue, livid. Cannot bear to be covered (Secale).</w:t>
        <w:br/>
        <w:t>Modalities: Worse, motion, night, contact, cold air. Better, warmth.</w:t>
        <w:br/>
        <w:t>Antidote</w:t>
        <w:br/>
        <w:t>Opium; Nitr sp dulc; Phos</w:t>
        <w:br/>
        <w:t>Compare</w:t>
        <w:br/>
        <w:t>Carbo; Cuprum; Arsenic; Veratr</w:t>
        <w:br/>
        <w:t>Complementary</w:t>
        <w:br/>
        <w:t>Canth</w:t>
        <w:br/>
        <w:t>Incompatible</w:t>
        <w:br/>
        <w:t>Kali nit</w:t>
        <w:br/>
        <w:t>Relationship</w:t>
        <w:br/>
        <w:t>Camphor antidotes or modifies the action of nearly every vegetable medicine--tobacco, opium, worm medicines, etc.</w:t>
        <w:br/>
        <w:t>Relationship</w:t>
        <w:br/>
        <w:t>Camphoric acid--(a prophylactic against catheter fever; cystitis 15 grains three times a day; also for prevention of night sweats</w:t>
        <w:br/>
        <w:t>Relationship</w:t>
        <w:br/>
        <w:t>Laffa acutangula (whole body ice-cold, with a restlessness and anxiety; burning thirst).</w:t>
        <w:br/>
        <w:br/>
        <w:t>Camphora is available at Remedia Homeopathy</w:t>
        <w:br/>
        <w:t>more information and order at Remedia Homeopathy</w:t>
        <w:br/>
        <w:t>Other names for this homeopathic remedy: Camphora, Camphora officinalis, Camphora officinarum, Kampfer,</w:t>
        <w:br/>
        <w:br/>
        <w:t>5,500 homeopathic remedies</w:t>
        <w:br/>
        <w:t>Accessories for homeopathy doctors and patients</w:t>
      </w:r>
    </w:p>
    <w:p>
      <w:r>
        <w:br/>
        <w:t>camphora bromata</w:t>
        <w:br/>
        <w:t>Materia Medica</w:t>
        <w:br/>
        <w:t>Nervous excitability is the guiding condition. Suppression of milk. Nightly emissions. Painful erections. Paralysis agitans. Cholera infantum, and infantile convulsions. Intensifies the action of Quinine and renders it more permanent.</w:t>
        <w:br/>
        <w:t>Mind: Directions appear reversed, i.e, north seems south, and east seems west. Hysteria; weeping and laughing alternately. Trance-like state.</w:t>
        <w:br/>
        <w:br/>
        <w:br/>
        <w:t>camphora bromata is available at Remedia Homeopathy</w:t>
        <w:br/>
        <w:t>more information and order at Remedia Homeopathy</w:t>
        <w:br/>
        <w:br/>
        <w:t>5,500 homeopathic remedies</w:t>
        <w:br/>
        <w:t>Manual potentisation</w:t>
      </w:r>
    </w:p>
    <w:p>
      <w:r>
        <w:br/>
        <w:t>canchalagua</w:t>
        <w:br/>
        <w:t>Materia Medica</w:t>
        <w:br/>
        <w:t>Used extensively as a fever remedy and bitter tonic (Gentiana), antimalarial and antiseptic. Of use in severe type of intermittent fever in hot countries; also, in influenza. Sore, as if bruised all over. Sensation of drops falling from and upon different spots.</w:t>
        <w:br/>
        <w:t>Head: Congested. Scalp feels tight; head feels as if bound; burning in eyes; buzzing in ears.</w:t>
        <w:br/>
        <w:t>Fever: Chill all over; worse in bed at night. Sensitive to cold trade-winds on Pacific Coast. General sore and bruised feeling; nausea and retching.</w:t>
        <w:br/>
        <w:t>Skin: Wrinkled like a washer-woman's. Scalp feels tight, as if drawn together by India-rubber.</w:t>
        <w:br/>
        <w:br/>
        <w:br/>
        <w:t>canchalagua is available at Remedia Homeopathy</w:t>
        <w:br/>
        <w:t>more information and order at Remedia Homeopathy</w:t>
        <w:br/>
        <w:br/>
        <w:t>66,000 customers from 67 countries</w:t>
        <w:br/>
        <w:t>excellent &gt;more</w:t>
      </w:r>
    </w:p>
    <w:p>
      <w:r>
        <w:br/>
        <w:t>cannabis indica</w:t>
        <w:br/>
        <w:t>Materia Medica</w:t>
        <w:br/>
        <w:t>Inhibits the higher faculties and stimulates the imagination to a remarkable degree without any marked stimulation of the lower or animal instinct. A condition of intense exaltation, in which all perceptions and conceptions, all sensations and all emotions are exaggerated to the utmost degree.</w:t>
        <w:br/>
        <w:t>Subconscious or dual nature state. Apparently under the control of the second self, but, the original self, prevents the performance of acts which are under the domination of the second self. Apparently the two natures cannot act independently, one acting as a check, upon the other (Effects of one Dram doses by Dr. Albert Schneider).</w:t>
        <w:br/>
        <w:t>The experimenter feels ever and anon that he is distinct from the subject of the hashish dream and can think rationally.</w:t>
        <w:br/>
        <w:t>Produces the most remarkable hallucinations and imaginations, exaggeration of the duration of time and extent of space, being most characteristic. Conception of time, space and place is gone. Extremely happy and contented, nothing troubles. Ideas crowd upon each other. Has great soothing influence in many nervous disorders, like epilepsy, mania, dementia, delirium tremens, and irritable reflexes. Exophthalmic goitre. Catalepsy.</w:t>
        <w:br/>
        <w:t>Mind: Excessive loquacity; exuberance of spirits. Time seems too long; seconds seem ages; a few rods an immense distance. Constantly theorizing. Anxious depression; constant fear of becoming insane. Mania, must constantly move. Very forgetful; cannot finish sentence. Is lost in delicious thought. Uncontrollable laughter. Delirium tremens. Clairvoyance. Emotional excitement; rapid change of mood. Cannot realize her identity, chronic vertigo as of floating off.</w:t>
        <w:br/>
        <w:t>Head: Feels as if top of head were opening and shutting and as if calvarium were being lifted. Shocks through brain (Aloe; Coca). Uraemic headache. Throbbing and weight at occiput. Headache with flatulence. Involuntary shaking of head. Migraine attack preceded by unusual excitement with loquacity.</w:t>
        <w:br/>
        <w:t>Eyes: Fixed. Letters run together when reading. Clairvoyance. Spectral illusions without terror.</w:t>
        <w:br/>
        <w:t>Ears: Throbbing, buzzing, and ringing. Noise like boiling water. Extreme sensitiveness to noise.</w:t>
        <w:br/>
        <w:t>Face: Expression drowsy and stupid. Lips glued together. Grinding of teeth in sleep. Mouth and lips dry. Saliva thick, frothy, and sticky.</w:t>
        <w:br/>
        <w:t>Stomach: Increased appetite. Pain at cardiac orifice; better, pressure. Distention. Pyloric spasm. Sensation of extreme tension in abdominal vessels-feel distended to bursting.</w:t>
        <w:br/>
        <w:t>Rectum: Sensation in anus as if sitting on a ball.</w:t>
        <w:br/>
        <w:t>Urinary: Urine loaded with slimy mucus. Must strain; dribbling; has to wait some time before the urine flows. Stitches and burning in urethra. Dull pain in region of right kidney.</w:t>
        <w:br/>
        <w:t>Male: After sexual intercourse, backache. Oozing of white, glairy mucus from glans. Satyriasis. Prolonged thrill. Chordee. Sensation of swelling in perineum or near anus, as if sitting on a ball.</w:t>
        <w:br/>
        <w:t>Female: Menses profuse, dark, painful, without clots. Backache during menses. Uterine colic, with great nervous agitation and sleeplessness. Sterility (Borax). Dysmenorrhoea with sexual desire.</w:t>
        <w:br/>
        <w:t>Respiratory: Humid asthma. Chest oppressed with deep, labored breathing.</w:t>
        <w:br/>
        <w:t>Heart: Palpitation awakes him. Piercing pain, with great oppression. Pulse very slow (Dig; Kalmia; Apocyn).</w:t>
        <w:br/>
        <w:t>Extremities: Pain across shoulders and spine; must stoop; cannot walk erect. Thrilling through arms and hands, and from knees down. Entire paralysis of the lower extremities. Pain in soles and calves; sharp pains in knees and ankles; very exhausted after a short walk.</w:t>
        <w:br/>
        <w:t>Sleep: Very sleepy, but unable to do so. Obstinate and intractable forms of insomnia. Catalepsy. Dreams of dead bodies; prophetic. Nightmare.</w:t>
        <w:br/>
        <w:t>Modalities: Worse, morning; from coffee, liquor and tobacco; lying on right side. Better from fresh air, cold water, rest.</w:t>
        <w:br/>
        <w:t>Relationship</w:t>
        <w:br/>
        <w:t>Bellad; Hyoscy; Stram; Laches; Agaric;</w:t>
        <w:br/>
        <w:t>Relationship</w:t>
        <w:br/>
        <w:t>Anhalon (time sense disordered; time periods enormously overestimated, thus, minutes seem hours, etc</w:t>
        <w:br/>
        <w:br/>
        <w:t>cannabis indica is available at Remedia Homeopathy</w:t>
        <w:br/>
        <w:t>more information and order at Remedia Homeopathy</w:t>
        <w:br/>
        <w:br/>
        <w:t>5,500 homeopathic remedies</w:t>
        <w:br/>
        <w:t>Manual potentisation</w:t>
      </w:r>
    </w:p>
    <w:p>
      <w:r>
        <w:br/>
        <w:t>cannabis sativa</w:t>
        <w:br/>
        <w:t>Materia Medica</w:t>
        <w:br/>
        <w:t>Seems to affect especially the urinary, sexual, and respiratory organs. It has characteristic sensations as of dropping water. Great fatigue, as from over-exertion; weary after meals. Choking in swallowing; things go down the wrong way. Stuttering. Confusion of thought and speech. Wavering speech. Wavering speech, hasty, incoherent.</w:t>
        <w:br/>
        <w:t>Head: Lectophobia. Vertigo; sensation of dropping water on head. Pressure on root of nose.</w:t>
        <w:br/>
        <w:t>Eyes: Opacity of cornea. Cataract from nervous disturbances, abuse of alcohol and tobacco; patient feels deeply approaching blindness. Misty sight. Pressure from back of eyes, forward. Gonorrhoeal ophthalmia. Eyeballs ache. Scrofulous eye troubles (Sulph; Calc).</w:t>
        <w:br/>
        <w:t>Urine: Retained, with obstinate constipation. Painful urging. Micturition in split stream. Stitches in urethra. Inflamed sensation, with soreness to touch. Burning while urinating, extending to bladder. Urine scalding, with spasmodic closure of sphincter. Gonorrhoea, acute stage; urethra very sensitive. Walks with legs apart. Dragging in testicles. Zigzag pain along urethra. Sexual overexcitement. Urethral caruncle (Eucalypt), phimosis. Stoppage of urethra by mucus and pus.</w:t>
        <w:br/>
        <w:t>Female: Amenorrhoea when physical powers have been overtaxed, also with constipation.</w:t>
        <w:br/>
        <w:t>Respiratory: Oppression of breathing and palpitation; must stand up. Weight on chest; rattling wheezing breathing. Cough, with green viscid, also bloody, expectoration.</w:t>
        <w:br/>
        <w:t>Heart: Sensation as if drops were falling from the heart. Painful strokes and tension with palpitation. Pericarditis.</w:t>
        <w:br/>
        <w:t>Sleep: Frightful dreams. More tired in morning. Sleepy during day.</w:t>
        <w:br/>
        <w:t>Extremities: Contraction of fingers after a sprain. Dislocation of patella on going upstairs. Feet feel heavy on going upstairs. Paralytic tearing pains. Affections of the ball of the foot and under part of toes.</w:t>
        <w:br/>
        <w:t>Modalities: Worse, lying down; going upstairs.</w:t>
        <w:br/>
        <w:t>Antidote</w:t>
        <w:br/>
        <w:t>Camph; Lemon juice</w:t>
        <w:br/>
        <w:t>Compare</w:t>
        <w:br/>
        <w:t>Hedysarum-Brazilian Burdock--(Gonorrhoea and inflammation of penis</w:t>
        <w:br/>
        <w:t>Compare</w:t>
        <w:br/>
        <w:t>Canth; Apis; Copaiva; Thuj; Kal nit</w:t>
        <w:br/>
        <w:br/>
        <w:t>cannabis sativa is available at Remedia Homeopathy</w:t>
        <w:br/>
        <w:t>more information and order at Remedia Homeopathy</w:t>
        <w:br/>
        <w:br/>
        <w:t>66,000 customers from 67 countries</w:t>
        <w:br/>
        <w:t>excellent &gt;more</w:t>
      </w:r>
    </w:p>
    <w:p>
      <w:r>
        <w:br/>
        <w:t>cantharis vesicatoria</w:t>
        <w:br/>
        <w:t>Materia Medica</w:t>
        <w:br/>
        <w:t>This powerful drug produces a furious disturbance in the animal economy, attacking the urinary and sexual organs especially, perverting their function, and setting up violent inflammations, and causing a frenzied delirium, simulating hydrophobia symptoms (Anagallis). Puerperal convulsions. Produces most violent inflammation of the whole gastro-intestinal canal, especially lower bowel. Oversensitiveness of all parts. Irritation. Raw, burning pains. Haemorrhages. Intolerable, constant urging to urinate is most characteristic. Gastric, hepatic and abdominal complaints that are aggravated by drinking coffee. Gastric derangements of pregnancy. Dysuria, with other complaints. Increases secretion of mucous membranes, tenacious mucus. The inflammations cantharis produces (bladder, kidneys, ovaries, meninges, pleuritic and pericardial membranes)are usually associated with bladder irritation.</w:t>
        <w:br/>
        <w:t>Mind: Furious delirium. Anxious restlessness, ending in rage. Crying, barking; worse touching larynx or drinking water. Constantly attempts to do something, but accomplishes nothing. Acute mania, generally of a sexual type; amorous frenzy; fiery sexual desire. Paroxysms of rage, crying, barking. Sudden loss of consciousness with red face.</w:t>
        <w:br/>
        <w:t>Head: Burning in brain. Sensation as if boiling water in brain. Vertigo; worse in open air.</w:t>
        <w:br/>
        <w:t>Eyes: Yellow vision (Santon). Fiery, sparkling, staring look. Burning in eyes.</w:t>
        <w:br/>
        <w:t>Ears: Sensation as if wind were coming from ear, or hot air. Bones about ear painful (Capsic).</w:t>
        <w:br/>
        <w:t>Face: Pale, wretched, death-like appearance. Itching vesicles on face, burning when touched. Erysipelas of face, with burning, biting heat with urinary symptoms. Hot and red.</w:t>
        <w:br/>
        <w:t>Throat: Tongue covered with vesicles; deeply furred; edges red. Burning in mouth, pharynx, and throat; vesicles in mouth. Great difficulty in swallowing liquids. Very tenacious mucus (Kali bich). Violent spasms reproduced by touching larynx. Inflammation of throat; feels on fire. Constriction; aphthous ulceration (Hydr mur; Nit ac). Scalding feeling. Burnt after taking too hot food.</w:t>
        <w:br/>
        <w:t>Chest: Pleurisy, as soon as effusion has taken place. Intense dyspnoea; palpitation; frequent, dry cough. Tendency to syncope. Short, hacking cough, blood-streaked tenacious mucus. Burning pains.</w:t>
        <w:br/>
        <w:t>Stomach: Burning sensation of oesophagus and stomach (Carb). Disgust for everything-drink, food, tobacco. Burning thirst, with aversion to all fluids. Very sensitive, violent burning. Vomiting of blood-streaked membrane and violent retching. Aggravation from drinking coffee; drinking the smallest quantity increases pain in bladder, and is vomited. Thirst unquenchable.</w:t>
        <w:br/>
        <w:t>Stool: Shivering with burning. Dysentery; mucous stools, like scrapings of intestines. Bloody, with burning and tenesmus and shuddering after stool.</w:t>
        <w:br/>
        <w:t>Urine: Intolerable urging and tenesmus. Nephritis with bloody urine. Violent paroxysms of cutting and burning in whole renal region, with painful urging to urinate; bloody urine, by drops. Intolerable tenesmus; cutting before, during, and after urine. Urine scalds him, and is passed drop by drop. Constant desire to urinate. Membranous scales looking like bran in water. Urine jelly-like, shreddy.</w:t>
        <w:br/>
        <w:t>Male: Strong desire; painful erections. Pain in glans (Prunus; Pareira). Priapism in gonorrhoea.</w:t>
        <w:br/>
        <w:t>Female: Retained placenta (Sep), with painful urination. Expels moles, dead foetuses, membranes, etc. Nymphomania (Plat; Hyos; Lach; Stram). Puerperal metritis, with inflammation of bladder. Menses too early and too profuse; black swelling of vulva with irritation. Constant discharge from uterus; worse false step. Burning pain in ovaries; extremely sensitive. Pain in os coccyx, lancinating and tearing.</w:t>
        <w:br/>
        <w:t>Respiratory: Voice low; weak feeling. Stitches in chest (Bry; Kal c; Squilla). Pleurisy, with exudation.</w:t>
        <w:br/>
        <w:t>Heart: Palpitation; pulse feeble, irregular; tendency to syncope. Pericarditis, with effusion.</w:t>
        <w:br/>
        <w:t>Back: Pain in loins, with incessant desire to urinate.</w:t>
        <w:br/>
        <w:t>Extremities: Tearing in limbs. Ulcerative pain in soles; cannot step.</w:t>
        <w:br/>
        <w:t>Skin: Dermatitis venenata with bled formation. Secondary eczema about scrotum and genitals, following excessive perspiration. Tendency to gangrene. Eruption with mealy scales. Vesicular eruptions, with burning and itching. Sunburn. Burns, scalds, with rawness and smarting, relieved by cold applications, followed by undue inflammation. Erysipelas, vesicular type, with great restlessness. Burning in soles of feet at night.</w:t>
        <w:br/>
        <w:t>Fever: Cold hands and feet; cold sweat. Soles burn. Chill, as if water were poured over him.</w:t>
        <w:br/>
        <w:t>Modalities: Worse, from touch, or approach, urinating, drinking cold water or coffee. Better, rubbing.</w:t>
        <w:br/>
        <w:t>Antidote</w:t>
        <w:br/>
        <w:t>Acon; Camph; Puls</w:t>
        <w:br/>
        <w:t>Compare</w:t>
        <w:br/>
        <w:t>Cantharidin--(Glomerular nephritis).</w:t>
        <w:br/>
        <w:t>Compare</w:t>
        <w:br/>
        <w:t>The immediate pharmacological action of</w:t>
        <w:br/>
        <w:t>Compare</w:t>
        <w:br/>
        <w:t>Cantharidin is irritability of the capillaries, rendering the passage of nutritive fluids through them less difficult. This is most marked in the capillaries of the kidneys. The increase of blood sugar coincident with the glomerular nephritis appears to be a valuable observation.</w:t>
        <w:br/>
        <w:t>Compare</w:t>
        <w:br/>
        <w:t>Vesicaria--(Urinary and kidney remedy. Smarting, burning sensation along urethra and in bladder with frequent desire to void urine often with strangury. Cystitis, irritable bladder. Tincture 5-10 drop doses).</w:t>
        <w:br/>
        <w:t>Compare</w:t>
        <w:br/>
        <w:t>Fuschina coloring substance used in adulteration of wine (Cortical nephritis with albuminuria, 6th-30th potency. Redness of ears, mouth, swollen gums; deep, red urine; red, profuse diarrhoea, with severe abdominal pains).</w:t>
        <w:br/>
        <w:t>Compare</w:t>
        <w:br/>
        <w:t>Androsace lactea (urinary troubles, diuretic; dropsy).</w:t>
        <w:br/>
        <w:t>Compare</w:t>
        <w:br/>
        <w:t>Apis; Ars; Merc cor</w:t>
        <w:br/>
        <w:t>Complementary</w:t>
        <w:br/>
        <w:t>Camph</w:t>
        <w:br/>
        <w:br/>
        <w:t>cantharis vesicatoria is available at Remedia Homeopathy</w:t>
        <w:br/>
        <w:t>more information and order at Remedia Homeopathy</w:t>
        <w:br/>
        <w:br/>
        <w:t>5,500 homeopathic remedies</w:t>
        <w:br/>
        <w:t>Manual potentisation</w:t>
      </w:r>
    </w:p>
    <w:p>
      <w:r>
        <w:br/>
        <w:t>capsicum annuum</w:t>
        <w:br/>
        <w:t>Materia Medica</w:t>
        <w:br/>
        <w:t>Seems to suit especially persons of lax fiber, weak; diminished vital heat. A relaxed plethoric sluggish, cold remedy. Not much reactive force. Such persons are fat, indolent, opposed to physical exertion, averse to go outside of their routine, get homesick easily. General uncleanliness of body. Abstainers from accustomed alcoholics. It affects the mucous membranes, producing a sensation of constriction. Inflammation of petrous bone. Burning pains and general chilliness. Older people who have exhausted their vitality, especially by mental work, and poor living; blear-eyed appearance; who do not react. Fear of slightest draught. Marked tendency to suppuration in every inflammatory process. Prostration and feeble digestion of alcoholics. Myalgia, aching and jerking of muscles.</w:t>
        <w:br/>
        <w:t>Mind: Excessive peevishness. Homesickness, with sleeplessness and disposition to suicide. Wants to be let alone. Peppery disposition. Delirium tremens.</w:t>
        <w:br/>
        <w:t>Head: Bursting headache; worse, coughing. Hot face. Red cheeks. Face red, though cold (Asafaet).</w:t>
        <w:br/>
        <w:t>Ears: Burning and stinging in ears. Swelling and pain behind ears. Inflammation of mastoid. Tenderness over the petrous bone; extremely sore and tender to touch (Onosmod). Otorrhoea and mastoid disease before suppuration.</w:t>
        <w:br/>
        <w:t>Throat: Hot feeling in fauces. Subacute inflammation of Eustachian tube with great pain. Pain and dryness in throat extending to the ears. Sore throat of smokers and drinkers. Smarting in; constriction. Burning constriction worse between acts of deglutition. Inflamed uvula and palate; swollen and relaxed.</w:t>
        <w:br/>
        <w:t>Mouth: Herpes labialis (Apply one drop of the mother tincture). Stomatitis. Disagreeable smell from mouth. Fetid odor from mouth.</w:t>
        <w:br/>
        <w:t>Stomach: Burning in tip of tongue. Atonic dyspepsia. Much flatulence, especially in debilitated subjects. Intense craving for stimulants. Vomiting, sinking at pit of stomach. Much thirst; but drinking causes shuddering.</w:t>
        <w:br/>
        <w:t>Stool: Bloody mucus, with burning and tenesmus; drawing pain in back after stool. Thirsty after stool, with shivering. Bleeding piles, with soreness of anus. Stinging pain during stool.</w:t>
        <w:br/>
        <w:t>Urine: Strangury, frequent, almost ineffectual urging. Burning in orifice. Comes first in drops, then in spurts; neck of bladder spasmodically contracted. Ectropion of meatus.</w:t>
        <w:br/>
        <w:t>Male: Coldness of scrotum, with impotency, atrophied testicles, loss of sensibility in testicles, with softening and dwindling. Gonorrhoea, with chordee, excessive burning, pain in prostate.</w:t>
        <w:br/>
        <w:t>Female: Climacteric disturbances with burning of tip of tongue (Lathyrus). Uterine haemorrhage near the menopause, with nausea. Sticking sensation in left ovarian region.</w:t>
        <w:br/>
        <w:t>Respiratory: Constriction of chest; arrests breathing Hoarseness. Pain at apex of heart or in rib region, worse touch. Dry, hacking cough, expelling an offensive breath from lungs. Dyspnoea. Feels as if chest and head would fly to pieces. Explosive cough. Threatening gangrene of lung. Pain in distant parts on coughing-bladder, legs, ears, etc.</w:t>
        <w:br/>
        <w:t>Extremities: Pain from hips to feet. Sciatica, worse bending backward; worse, coughing. Tensive pain in the knee.</w:t>
        <w:br/>
        <w:t>Fever: Coldness, with ill-humor. Shivering after drinking. Chill begins in back; better, heat. Must have something hot to back. Thirst before chill.</w:t>
        <w:br/>
        <w:t>Modalities: Better, while eating, from heat. Worse, open air, uncovering, draughts.</w:t>
        <w:br/>
        <w:t>Antidote</w:t>
        <w:br/>
        <w:t>Cina; Calad</w:t>
        <w:br/>
        <w:t>Compare</w:t>
        <w:br/>
        <w:t>Pulsat; Lycop; Bell;</w:t>
        <w:br/>
        <w:t>Compare</w:t>
        <w:br/>
        <w:t>Centaurea (surging of blood; homesickness; intermittent fever</w:t>
        <w:br/>
        <w:br/>
        <w:t>capsicum annuum is available at Remedia Homeopathy</w:t>
        <w:br/>
        <w:t>more information and order at Remedia Homeopathy</w:t>
        <w:br/>
        <w:br/>
        <w:t>5,500 homeopathic remedies</w:t>
        <w:br/>
        <w:t>Manual potentisation</w:t>
      </w:r>
    </w:p>
    <w:p>
      <w:r>
        <w:br/>
        <w:t>carbo animalis</w:t>
        <w:br/>
        <w:t>Materia Medica</w:t>
        <w:br/>
        <w:t>Seems to be especially adapted to scrofulous and venous constitutions, old people, and after debilitating disease, with feeble circulation and lowered vitality. Glands are indurated, veins distended, skin blue. Stitch remaining after pleurisy. Easily strained from lifting. Weakness of nursing women. Ulceration and decomposition. All its secretions are offensive. Causes local congestions without heat.</w:t>
        <w:br/>
        <w:t>Mind: Desire to be alone, sad and reflective, avoids conversation. Anxiety at night, with orgasm of blood.</w:t>
        <w:br/>
        <w:t>Head: Headache, as if head had been blown to pieces. Rush of blood with confusion. Sensation as if something lay above eyes so that she could not look up. Bluish cheeks and lips. Vertigo followed by nose-bleed. Nose swollen, tip bluish small tumor on it. Hearing confused; cannot tell direction of sound.</w:t>
        <w:br/>
        <w:t>Stomach: Eating tires patient. Weak, empty feeling in stomach. Burning and griping. Weak digestion. Flatulence. Ptomaine poisoning. Repugnance to fat food. Sour water from mouth. Pyrosis.</w:t>
        <w:br/>
        <w:t>Female: Nausea of pregnancy; worse at night. Lochia offensive (Kreos; Rhus; Secale). Menses too early, frequent long lasting, followed by great exhaustion, so weak, can hardly speak (Cocc), flow only in morning (Bor; Sep). Burning in vagina and labia. Darting in breast; painful indurations in breast, especially right. Cancer of uterus, burning pain down thighs.</w:t>
        <w:br/>
        <w:t>Respiratory: Pleurisy, typhoid character, and remaining stitch. Ulceration of lung, with feeling of coldness of chest. Cough, with discharge of greenish pus.</w:t>
        <w:br/>
        <w:t>Skin: Spongy ulcers, copper-colored eruption. Acne rosacea. Chilblains, worse in evening, in bed and from cold. Verruca on hands and face of old people, with bluish color of extremities. Glands indurated, swollen, painful, in neck, axillae, groin, mammae; pains lancinating, cutting, burning (Con; Merc iod flav). Burning, rawness and fissures; moisture. Bubo.</w:t>
        <w:br/>
        <w:t>Extremities: Pain in coccyx; burns when touched. Ankles turn easily. Straining and over-lifting produce great debility. Joints weak. Easy discoloration. Pain in hip joints at night. Night sweat fetid and profuse. Wrist pain.</w:t>
        <w:br/>
        <w:t>Modalities: Worse, after shaving, loss of animal fluids.</w:t>
        <w:br/>
        <w:t>Antidote</w:t>
        <w:br/>
        <w:t>Ars; Nux</w:t>
        <w:br/>
        <w:t>Compare</w:t>
        <w:br/>
        <w:t>Badiaga; Sepia; Sulph; Plumb iod</w:t>
        <w:br/>
        <w:t>Complementary</w:t>
        <w:br/>
        <w:t>Calc phos</w:t>
        <w:br/>
        <w:t>Relationship</w:t>
        <w:br/>
        <w:t>The Carbon group all have putrid discharges and exhalations. All act on the skin, causing interrigo and excoriations. Glandular enlargements and catarrhal states, flatulency and asphyxiation.</w:t>
        <w:br/>
        <w:t>Relationship</w:t>
        <w:br/>
        <w:t>Paralysis of interosseus muscles of feet and hands. Wonderful clinical results in the treatment of Hook worm disease. See Thymol (Relationship</w:t>
        <w:br/>
        <w:t>Relationship</w:t>
        <w:br/>
        <w:t>Carbon Tetrachlorid is said to cause fatty liver (Phosph; Ars; Chlorof).</w:t>
        <w:br/>
        <w:br/>
        <w:t>carbo animalis is available at Remedia Homeopathy</w:t>
        <w:br/>
        <w:t>more information and order at Remedia Homeopathy</w:t>
        <w:br/>
        <w:br/>
        <w:t>5,500 homeopathic remedies</w:t>
        <w:br/>
        <w:t>Manual potentisation</w:t>
      </w:r>
    </w:p>
    <w:p>
      <w:r>
        <w:br/>
        <w:t>carbo vegetabilis</w:t>
        <w:br/>
        <w:t>Materia Medica</w:t>
        <w:br/>
        <w:t>Disintegration and imperfect oxidation is the keynote of this remedy. The typical Carbo patient is sluggish, fat and lazy and has a tendency to chronicity in his complaints. Blood seems to stagnate in the capillaries, causing blueness, coldness, and ecchymosis. Body becomes blue, icy-cold. Bacteria find a rich soil in the nearly lifeless stream and sepsis and typhoidal state ensues.</w:t>
        <w:br/>
        <w:t>A lowered vital power from loss of fluids, after drugging; after other diseases; in old people with venous congestions; states of collapse in cholera, typhoid; these are some of the conditions offering special inducements to the action of Carbo veg. The patient may be almost lifeless, but the head is hot; coldness, breath cool, pulse imperceptible, oppressed and quickened respiration, and must have air, must be fanned hard, must have all the windows open. This is a typical state for Carbo veg. The patient faints easily, is worn out, and must have fresh air. Haemorrhage from any mucous surface. Very debilitated. Patient seems to be too weak to hold out. Persons who have never fully recovered from the effects of some previous illness. Sense of weight, as in the head (occiput), eyes and eyelids, before the ears, in the stomach, and elsewhere in the body; putrid (septic) condition of all its affections, coupled with a burning sensation. General venous stasis, bluish skin, limbs cold.</w:t>
        <w:br/>
        <w:t>Mind: Aversion to darkness. Fear of ghosts. Sudden loss of memory.</w:t>
        <w:br/>
        <w:t>Head: Aches from any over-indulgence. Hair feels sore, falls off easily; scalp itches when getting warm in bed. Hat pressed upon head like a heavy weight. Head feels heavy, constricted. Vertigo with nausea and tinnitus. Pimples on forehead and face.</w:t>
        <w:br/>
        <w:t>Face: Puffy, cyanotic. Pale, hippocratic, cold with cold sweat; blue (Cup; Opium). Mottled cheeks and red nose.</w:t>
        <w:br/>
        <w:t>Eyes: Vision of black floating spots. Asthenopia. Burning in eyes. Muscles pain.</w:t>
        <w:br/>
        <w:t>Ears: Otorrhoea following exanthematous diseases. Ears dry. Malformation of cerumen with exfoliation of dermoid layer of meatus.</w:t>
        <w:br/>
        <w:t>Nose: Epistaxis in daily attacks, with pale face. Bleeding after straining, with pale face; tip of nose red and scabby, itching around nostrils. Varicose veins on nose. Eruption in corner of alae nasi. Coryza with cough, especially in moist, warm weather. Ineffectual efforts to sneeze.</w:t>
        <w:br/>
        <w:t>Mouth: Tongue coated white or yellow brown, covered with aphthae. Teeth very sensitive where chewing; gums retracted and bleed easily. Blood oozing from gums when cleaning teeth. Pyorrhea.</w:t>
        <w:br/>
        <w:t>Stomach: Eructations, heaviness, fullness, and sleepiness; tense from flatulence, with pain; worse lying down. Eructations after eating and drinking. Temporary relief from belching. Rancid, sour, or putrid eructations. Waterbrash, asthmatic breathing from flatulence. Nausea in the morning. Burning in stomach, extending to back and along spine. Contractive pain extending to chest, with distention of abdomen. Faint gone feeling in stomach, not relieved by eating. Crampy pains forcing patient to bend double. Distress comes on a half-hour after eating. Sensitiveness of epigastric region. Digestion slow; food putrefies before it digests. Gastralgia of nursing women, with excessive flatulence, sour, rancid belching. Aversion to milk, meat, and fat things. The simplest food distresses. Epigastric region very sensitive.</w:t>
        <w:br/>
        <w:t>Abdomen: Pain as from lifting a weight; colic from riding in a carriage; excessive discharge of fetid flatus. Cannot bear tight clothing around waist and abdomen. Ailments accompanying intestinal fistulae. Abdomen greatly distended; better, passing wind. Flatulent colic. Pain in liver.</w:t>
        <w:br/>
        <w:t>Rectum and Stool: Flatus hot, moist, offensive. Itching, gnawing and burning in rectum. Acrid, corrosive moisture from rectum. A musty, glutinous moisture exudes. Soreness, itching moisture of perineum at night. Discharge of blood from rectum. Burning at anus, burning varices (Mur ac). Painful diarrhoea of old people. Frequent, involuntary cadaverous-smelling stools, followed by burning. White haemorrhoids; excoriation of anus. Bluish, burning piles, pain after stool.</w:t>
        <w:br/>
        <w:t>Male: Discharge of prostatic fluid at stool. Itching and moisture at thigh near scrotum.</w:t>
        <w:br/>
        <w:t>Female: Premature and too copious menses; pale blood. Vulva swollen; aphthae; varices on pudenda. Leucorrhoea before menses, thick, greenish, milky, excoriating (Kreos). During menstruation, burning in hands and soles.</w:t>
        <w:br/>
        <w:t>Respiratory: Cough with itching in larynx; spasmodic with gagging and vomiting of mucus. Whooping cough, especially in beginning. Deep, rough voice, failing on slight exertion. Hoarseness; worse, evenings, talking; evening oppression of breathing, sore and raw chest. Wheezing and rattling of mucus in chest. Occasional spells of long coughing attacks. Cough, with burning in chest; worse in evening, in open air, after eating and talking. Spasmodic cough, bluish face, offensive expectoration, neglected pneumonia. Breath cold; must be fanned. Haemorrhage from lungs. Asthma in aged with blue skin.</w:t>
        <w:br/>
        <w:t>Extremities: Heavy, stiff; feel paralyzed; limbs, go to sleep; want of muscular energy; joints weak. Pain in shins. Cramp in soles; feet numb and sweaty. Cold from knees down. Toes red, swollen. Burning pain in bones and limbs.</w:t>
        <w:br/>
        <w:t>Fever: Coldness, with thirst. Chill begins in forearm. Burning in various places. Perspiration on eating. Hectic fever, exhausting sweats.</w:t>
        <w:br/>
        <w:t>Skin: Blue, cold ecchymosed. Marbled with venous over distension. Itching; worse on evening, when warm in bed. Moist skin; hot perspiration; senile gangrene beginning in toes; bed sores; bleed easily. Falling out of hair, from a general weakened condition. Indolent ulcers, burning pain. Ichorous, offensive discharge; tendency to gangrene of the margins. Purpura. Varicose ulcers, carbuncles (Ars; Anthrac).</w:t>
        <w:br/>
        <w:t>Modalities: Worse, evening; night and open air; cold; from fat food, butter, coffee, milk, warm damp weather; wine. Better, from eructation, from fanning, cold.</w:t>
        <w:br/>
        <w:t>Antidote</w:t>
        <w:br/>
        <w:t>Spirits Nitre; Camph; Ambra; Arsenic</w:t>
        <w:br/>
        <w:t>Compare</w:t>
        <w:br/>
        <w:t>Carboneum-Lampblack (Spasms commencing in tongue, down trachea and extremities. Tingling sensation).</w:t>
        <w:br/>
        <w:t>Compare</w:t>
        <w:br/>
        <w:t>Lycop; Ars; China</w:t>
        <w:br/>
        <w:t>Complementary</w:t>
        <w:br/>
        <w:t>Kali carb; Dros</w:t>
        <w:br/>
        <w:br/>
        <w:t>carbo vegetabilis is available at Remedia Homeopathy</w:t>
        <w:br/>
        <w:t>more information and order at Remedia Homeopathy</w:t>
        <w:br/>
        <w:br/>
        <w:t>66,000 customers from 67 countries</w:t>
        <w:br/>
        <w:t>excellent &gt;more</w:t>
      </w:r>
    </w:p>
    <w:p>
      <w:r>
        <w:br/>
        <w:t>carbolicum acidum</w:t>
        <w:br/>
        <w:t>Materia Medica</w:t>
        <w:br/>
        <w:t>Carbolic Acid is a powerful irritant and anaesthetic. A languid, foul, painless, destructive remedy. Stupor, paralysis of sensation and motion, feeble pulse and depressed breathing, death due to paralysis of respiratory centers. Acts primarily on the central nervous system. Increased olfactory sensibility.</w:t>
        <w:br/>
        <w:t>Produces mental and bodily languor, disinclination to study, with headache like a band. Very marked acuteness of smell is a strong guiding symptom. Stomach symptoms are also important. Pains are terrible; come and go suddenly. Physical exertion brings on abscess somewhere. Putrid discharges (Bapt). Scarlet fever, with marked tendency to destruction of tissue internally, and fetid odor. Spasmodic coughs. Arthritis (See Dose).</w:t>
        <w:br/>
        <w:t>Head: Disinclined to mental work. Tight feeling, as if compressed by a rubber band (Gels; Mahonia). Orbital neuralgia over right eye. Headache, better, by green tea; while smoking.</w:t>
        <w:br/>
        <w:t>Nose: Smell very acute. Putrid discharge. Ozaena, with fetor and ulceration. Influenza and resulting debility.</w:t>
        <w:br/>
        <w:t>Throat: Ulcerated patches on inside of lips and cheeks. Burning in mouth to stomach. Fauces red, and covered with exudation. Uvula whitened and shriveled. Putrid discharge. Almost impossible to swallow. Diphtheria, fetid breath, regurgitation on swallowing liquids, but little pain (Bapt). Face dusky red; white about mouth and nose. Rapid sinking of vital forces.</w:t>
        <w:br/>
        <w:t>Stomach: Appetite lost. Desire for stimulants and tobacco. Constant belching, nausea, vomiting, dark olive green. Heat rises up oesophagus. Flatulent distention of stomach and abdomen. Painful flatulence often marked in one part of the bowel (Sulpho-Carbolate of Soda). Fermentative dyspepsia with bad taste and breath.</w:t>
        <w:br/>
        <w:t>Stool: Constipation, with very offensive breath. Bloody, like scrapings of intestines. Great tenesmus. Diarrhoea; stools thin, black, putrid.</w:t>
        <w:br/>
        <w:t>Urine: Almost black. Diabetes. Irritable bladder in old men with frequent urination at night, of probable prostatic nature. Use 1x.</w:t>
        <w:br/>
        <w:t>Female: Discharges always offensive (Nitr ac; Nux; Sep). Pustules about vulva containing bloody pus. Agonizing backache across loins, with dragging-down thighs. Pain in left ovary; worse walking in open air. Erosions of cervix; fetid, acrid discharge. Leucorrhoea in children (Cann s; Merc; Puls; Sep). Puerperal fever, with offensive discharge. Irritating leucorrhoea, causing itching and burning (Kreos).</w:t>
        <w:br/>
        <w:t>Extremities: Cramps in fore part of leg, close to tibia during walking. Gnawing pains in shin bones. Arthritis.</w:t>
        <w:br/>
        <w:t>Skin: Itching vesicles, with burning pain. Burns tend to ulcerate.</w:t>
        <w:br/>
        <w:t>Antidote</w:t>
        <w:br/>
        <w:t>Alcohol; Vinegar; Chalk; Iod. Glauber's Salt in watery solution</w:t>
        <w:br/>
        <w:t>Compare</w:t>
        <w:br/>
        <w:t>Chrysarobin (local in ringworm of the scalp 5-10 per cent in glycerine and alcohol. Equal parts).</w:t>
        <w:br/>
        <w:t>Compare</w:t>
        <w:br/>
        <w:t>Ars; Kreosot; Carbo;</w:t>
        <w:br/>
        <w:t>Compare</w:t>
        <w:br/>
        <w:t>Guano (Violent headache as from a band around head. Itching of nostrils, back, thighs, genitals. Symptoms like hay-fever</w:t>
        <w:br/>
        <w:t>Incompatible</w:t>
        <w:br/>
        <w:t>Glycerine and vegetable oils</w:t>
        <w:br/>
        <w:br/>
        <w:t>carbolicum acidum is available at Remedia Homeopathy</w:t>
        <w:br/>
        <w:t>more information and order at Remedia Homeopathy</w:t>
        <w:br/>
        <w:br/>
        <w:t>5,500 homeopathic remedies</w:t>
        <w:br/>
        <w:t>Manual potentisation</w:t>
      </w:r>
    </w:p>
    <w:p>
      <w:r>
        <w:br/>
        <w:t>carboneum hydrogenisatum</w:t>
        <w:br/>
        <w:t>Materia Medica</w:t>
        <w:br/>
        <w:t>Symptoms resemble an apopletic attack. Spasm as in lockjaw. Trismus. Involuntary stools and urine.</w:t>
        <w:br/>
        <w:t>Mind: Stupefaction. Extraordinary sensation of contentment. All thoughts appear in a moment as if seen in an inner mirror.</w:t>
        <w:br/>
        <w:t>Eyes: Lids half closed. Oscillation of eyeballs. Pupils insensible to light.</w:t>
        <w:br/>
        <w:br/>
        <w:br/>
        <w:t>carboneum hydrogenisatum is available at Remedia Homeopathy</w:t>
        <w:br/>
        <w:t>more information and order at Remedia Homeopathy</w:t>
        <w:br/>
        <w:br/>
        <w:t>66,000 customers from 67 countries</w:t>
        <w:br/>
        <w:t>excellent &gt;more</w:t>
      </w:r>
    </w:p>
    <w:p>
      <w:r>
        <w:br/>
        <w:t>carboneum oxygenisatum</w:t>
        <w:br/>
        <w:t>Materia Medica</w:t>
        <w:br/>
        <w:t>Herpes zoster, pemphigus, and trismus are produced by this drug. Coldness, sleepiness, loss of consciousness are marked. Vertigo.</w:t>
        <w:br/>
        <w:t>Head: Cerebral congestion; hallucination of vision, hearing and touch. Inclination to turn in a circle. Jaws firmly clenched. Trismus. Heaviness of head. Sticking pain in temples. Roaring ears.</w:t>
        <w:br/>
        <w:t>Eyes: Ocular paralysis, hemianopsias, disturbed pupillary reaction, optic neuritis and atrophy, subconjunctival and retinal haemorrhages.</w:t>
        <w:br/>
        <w:t>Skin: Anaesthesia; vesication along course of nerves; herpes zoster; pemphigus, with large and small vesicles. Hand icy cold.</w:t>
        <w:br/>
        <w:t>Sleep: Deep. Prolonged; sleepiness for several days.</w:t>
        <w:br/>
        <w:br/>
        <w:br/>
        <w:t>carboneum oxygenisatum is available at Remedia Homeopathy</w:t>
        <w:br/>
        <w:t>more information and order at Remedia Homeopathy</w:t>
        <w:br/>
        <w:br/>
        <w:t>5,500 homeopathic remedies</w:t>
        <w:br/>
        <w:t>Family run pharmacy since 1760</w:t>
      </w:r>
    </w:p>
    <w:p>
      <w:r>
        <w:br/>
        <w:t>carboneum sulphuratum</w:t>
        <w:br/>
        <w:t>Materia Medica</w:t>
        <w:br/>
        <w:t>This drug has a deep and disorganizing action and an immense range of action judging from the symptomatology. Very useful in patients broken down by abuse of alcohol. Sensitive patients worse cold, wasted muscles, and skin and mucous membranes anaesthetic. Special affinity for eyes. Chronic rheumatism, sensitive and cold. Lack of vital heat. Diarrhoea every four to six weeks. Paralysis with intense congestion of nerve centers. Tabes. Sensory difficulties in limbs.</w:t>
        <w:br/>
        <w:t>Impotence, sciatica, come within the therapeutic sphere of this remedy. Chronic plumbism. Diminished sensibility of arms, hands and feet. Peripheral neuritis.</w:t>
        <w:br/>
        <w:t>Mind: Irritable, anxious, intolerant; stupor. Sluggishness of mind. Hallucinations of sight and hearing. Changeable mood. Dementia alternating with excitement.</w:t>
        <w:br/>
        <w:t>Head: Headache and dizziness. Aches as from a tight cap. Ears feel obstructed. Noises in head. Ulceration of the lips, anaesthesia of mouth and tongue.</w:t>
        <w:br/>
        <w:t>Eyes: Myopia, asthenopia, and dis-chromotopia, cloudiness and atrophy of optic disc and central scotoma for light and for red and green not for white. Optic neuritis advancing toward atrophy. Arteries and veins congested. Retinal congestion; optic disc pale. Everything seems in a fog. Vision greatly impaired. Color-blindness.</w:t>
        <w:br/>
        <w:t>Ears: Hearing impaired. Buzzing and singing noises like an aeolian harp. Tinnitus aurium. Meniere's disease.</w:t>
        <w:br/>
        <w:t>Abdomen: Pain with wandering swellings as from flatus. Distention, with soreness and rumbling.</w:t>
        <w:br/>
        <w:t>Male: Desire lost, parts atrophied. Frequent profuse emissions.</w:t>
        <w:br/>
        <w:t>Extremities: Herpes on dorsal surface of hands. Sore, bruised limbs; anaesthesia of arms and hands. Cramps in limbs. Lightning-like pains, with cramps. Fingers swollen, insensible, rigid, stiff. Gait unsteady, tottering; worse in dark. Feet insensible. Sciatica. Flying pains, returning regularly for a long time. Pain in lower limbs, with cramps and formication. Neuritis.</w:t>
        <w:br/>
        <w:t>Sleep: Deep morning sleep with anxious, vexatious dreams.</w:t>
        <w:br/>
        <w:t>Skin: Anaesthesia; burning; itching; ulcers; small wounds fester. Useful to restrain the growth of cancer. Furunculosis. Chronic skin diseases with much itching.</w:t>
        <w:br/>
        <w:t>Modalities: Better, in open air. Worse, after breakfast; bathing. Sensitive to warm, damp, weather.</w:t>
        <w:br/>
        <w:t>Compare</w:t>
        <w:br/>
        <w:t>Potass. Xantate--(Similar in action. Acts on cortical substance; loss of memory, marked blood degeneration; impotence and senility).</w:t>
        <w:br/>
        <w:t>Compare</w:t>
        <w:br/>
        <w:t>Tuberculin; Radium; Carbo; Sulph; Caust; Salicyl ac; Cinch.</w:t>
        <w:br/>
        <w:t>Compare</w:t>
        <w:br/>
        <w:t>In eye symptoms compare: Benzin dinitric.</w:t>
        <w:br/>
        <w:t>Compare</w:t>
        <w:br/>
        <w:t>Thyroidin (progressive diminution of sight with central Scotoma</w:t>
        <w:br/>
        <w:br/>
        <w:t>carboneum sulphuratum is available at Remedia Homeopathy</w:t>
        <w:br/>
        <w:t>more information and order at Remedia Homeopathy</w:t>
        <w:br/>
        <w:br/>
        <w:t>5,500 homeopathic remedies</w:t>
        <w:br/>
        <w:t>Manual potentisation</w:t>
      </w:r>
    </w:p>
    <w:p>
      <w:r>
        <w:br/>
        <w:t>carcinosinum</w:t>
        <w:br/>
        <w:t>more information and order at Remedia Homeopathy</w:t>
        <w:br/>
        <w:br/>
        <w:t>Materia Medica</w:t>
        <w:br/>
        <w:t>It is claimed the Carcinosin acts favorably and modifies all cases in which either a history of carcinoma can be elicited, or symptoms of the disease itself exist (J. H. Clarke, M. D).</w:t>
        <w:br/>
        <w:t>Carcinoma of the mammary glands with great pain and induration of glands; of uterus, the offensive discharge, haemorrhage and pain are greatly relieved.</w:t>
        <w:br/>
        <w:t>Indigestion, accumulation of gas in stomach and bowels; rheumatism-Cancerous cachexia.</w:t>
        <w:br/>
        <w:t>Compare</w:t>
        <w:br/>
        <w:t>Bufo; Conium; Phytolacca, Asterias</w:t>
        <w:br/>
        <w:br/>
        <w:t>Carcinosinum (58T) is available at Remedia Homeopathy</w:t>
        <w:br/>
        <w:t>more information and order at Remedia Homeopathy</w:t>
        <w:br/>
        <w:t>Other names for this homeopathic remedy: Carcinosinum (58T), Cancerinum (58T), Carc., Carcinominum (58T), Carcinosinum, Carcinosinum 58T, Carcinosinum Nosode (58T), Krebsnosode (58T),</w:t>
        <w:br/>
        <w:br/>
        <w:t>5,500 homeopathic remedies</w:t>
        <w:br/>
        <w:t>Family run pharmacy since 1760</w:t>
      </w:r>
    </w:p>
    <w:p>
      <w:r>
        <w:br/>
        <w:t>carduus marianus</w:t>
        <w:br/>
        <w:t>Materia Medica</w:t>
        <w:br/>
        <w:t>The action of this drug is centered in the liver, and portal system, causing soreness, pain, jaundice. Has specific relation to the vascular system. Abuse of alcoholic beverages, especially beer. Varicose veins and ulcers. Diseases of miners, associated with asthma. Dropsical conditions depending on liver disease, and when due to pelvic congestion and hepatic disease. Disturbs sugar metabolism. Influenza when liver is affected. Debility. Haemorrhages, especially connected with hepatic disease.</w:t>
        <w:br/>
        <w:t>Mind: Despondency; forgetful, apathetic.</w:t>
        <w:br/>
        <w:t>Head: Contractive feeling above eyebrows. Dull heavy, stupid, with foul tongue. Vertigo, with tendency to fall forward. Burning and pressure in eyes. Nose-bleed.</w:t>
        <w:br/>
        <w:t>Stomach: Taste bitter. Aversion to salt meat. Appetite small; tongue furred; nausea; retching; vomiting of green, acid fluid. Stitches in left side of stomach, near spleen (Ceanoth). Gallstone disease with enlarged liver.</w:t>
        <w:br/>
        <w:t>Abdomen: Pain in region of liver. Left lobe very sensitive. Fullness and soreness, with moist skin. Constipation; stools hard, difficult, knotty; alternates with diarrhoea. Stools bright yellow. Swelling of gall bladder with painful tenderness. Hyperaemia of liver, with jaundice. Cirrhosis, with dropsy.</w:t>
        <w:br/>
        <w:t>Rectum: Haemorrhagic piles, prolapse or rectum, burning pain in anus and rectum, hard and knotting, clayey stools. Profuse diarrhoea due to rectal cancer. 10 drops doses (Wapler).</w:t>
        <w:br/>
        <w:t>Urine: Cloudy; golden-colored.</w:t>
        <w:br/>
        <w:t>Chest: Stitching pains in lower right ribs and front; worse, moving, walking, etc. Asthmatic respiration. Pain in chest, going to shoulders, back, loins and abdomen, with urging to urinate.</w:t>
        <w:br/>
        <w:t>Skin: Itching on lying down at night. Varicose ulcers (Clematis vitalba). Eruption on lower part of sternum.</w:t>
        <w:br/>
        <w:t>Extremities: Pain in hip-joint, spreading through buttocks and down thigh; worse from stooping. Difficult rising. Weakness felt in feet, especially after sitting.</w:t>
        <w:br/>
        <w:t>Compare</w:t>
        <w:br/>
        <w:t>Card benedictus (strong action on eyes, and sensation of contraction in many parts; stomach symptoms similar</w:t>
        <w:br/>
        <w:t>Compare</w:t>
        <w:br/>
        <w:t>Chelidon; Chionanthes; Merc; Podophyl; Bry; Aloe</w:t>
        <w:br/>
        <w:br/>
        <w:t>carduus marianus is available at Remedia Homeopathy</w:t>
        <w:br/>
        <w:t>more information and order at Remedia Homeopathy</w:t>
        <w:br/>
        <w:br/>
        <w:t>5,500 homeopathic remedies</w:t>
        <w:br/>
        <w:t>Manual potentisation</w:t>
      </w:r>
    </w:p>
    <w:p>
      <w:r>
        <w:br/>
        <w:t>carlsbad aqua</w:t>
        <w:br/>
        <w:t>Materia Medica</w:t>
        <w:br/>
        <w:t>Famous for its action on the liver and in the treatment of obesity, diabetes, and gout. In homeopathic potencies useful in weakness of all organs, constipation, great liability to take cold. Periodicity, effects repeated after from two to four weeks (Oxal ac; Sulph). Flashes of heat all over. Itching on various parts.</w:t>
        <w:br/>
        <w:t>Mind: Discouraged and anxious about domestic duties.</w:t>
        <w:br/>
        <w:t>Head: Aches, with swollen temporal veins (Sang); better, motion, in open air.</w:t>
        <w:br/>
        <w:t>Face: Yellow; sallow; red and hot; pain in zygomatic process; feels as if cobwebs were on it.</w:t>
        <w:br/>
        <w:t>Stomach: Tongue coated white. Offensive smell from mouth. Furry sensation. Sour or salty taste. Hiccough and yawning. Heartburn (Carbo).</w:t>
        <w:br/>
        <w:t>Urine: Stream weak and slow; only passed by pressing abdominal muscles.</w:t>
        <w:br/>
        <w:t>Rectum: Feces held back. Stool slow, and only passed by much abdominal pressure. Burning in rectum and anus. Bleeding piles.</w:t>
        <w:br/>
        <w:t>Compare</w:t>
        <w:br/>
        <w:t>Nat sulph; Nux</w:t>
        <w:br/>
        <w:br/>
        <w:t>carlsbad aqua is available at Remedia Homeopathy</w:t>
        <w:br/>
        <w:t>more information and order at Remedia Homeopathy</w:t>
        <w:br/>
        <w:br/>
        <w:t>5,500 homeopathic remedies</w:t>
        <w:br/>
        <w:t>Family run pharmacy since 1760</w:t>
      </w:r>
    </w:p>
    <w:p>
      <w:r>
        <w:br/>
        <w:t>cascara sagrada</w:t>
        <w:br/>
        <w:t>Materia Medica</w:t>
        <w:br/>
        <w:t>Introduced as a palliative for constipation (non-homeopathic), fifteen drops of fluid extract here it restores normal function by its tonic effects, but it has a wider sphere of action, as careful provings will show. Chronic indigestion, cirrhosis and jaundice. Haemorrhoids and constipation. Gastric headache. Broad, flabby tongue; foul breath.</w:t>
        <w:br/>
        <w:t>Urine: Must wait for minute before flow starts then first in drops.</w:t>
        <w:br/>
        <w:t>Extremities: Rheumatism of muscles and joints, with obstinate constipation.</w:t>
        <w:br/>
        <w:t>Compare</w:t>
        <w:br/>
        <w:t>Hyd; Nux;</w:t>
        <w:br/>
        <w:t>Compare</w:t>
        <w:br/>
        <w:t>Rhamnus Californica (tincture for constipation; tympanites and appendicitis and especially rheumatism</w:t>
        <w:br/>
        <w:br/>
        <w:t>cascara sagrada is available at Remedia Homeopathy</w:t>
        <w:br/>
        <w:t>more information and order at Remedia Homeopathy</w:t>
        <w:br/>
        <w:br/>
        <w:t>5,500 homeopathic remedies</w:t>
        <w:br/>
        <w:t>Manual potentisation</w:t>
      </w:r>
    </w:p>
    <w:p>
      <w:r>
        <w:br/>
        <w:t>cascarilla</w:t>
        <w:br/>
        <w:t>more information and order at Remedia Homeopathy</w:t>
        <w:br/>
        <w:br/>
        <w:t>Materia Medica</w:t>
        <w:br/>
        <w:t>Acts on the digestive tract; constipation. Aversion to smell of tobacco. Inclination to vomit very marked.</w:t>
        <w:br/>
        <w:t>Stomach: Hunger after meals. Desire for hot drinks. Nausea and vomiting. Pain in stomach as from a shock. Pressing colic.</w:t>
        <w:br/>
        <w:t>Rectum: Constipation; stools hard, covered with mucus (Graph). Bright blood with stool. Diarrhoea alternating with hard, lumpy stool, with backache and lassitude, preceded by griping. Gnawing pain high up in rectum.</w:t>
        <w:br/>
        <w:br/>
        <w:br/>
        <w:t>Croton eluteria is available at Remedia Homeopathy</w:t>
        <w:br/>
        <w:t>more information and order at Remedia Homeopathy</w:t>
        <w:br/>
        <w:t>Other names for this homeopathic remedy: Croton eluteria, Cascarilla, falscher Fieberrindenbaum, Fieberrindenbaum, falscher, Kaskarille, Ruhrrindenbaum, Sweet Bark,</w:t>
        <w:br/>
        <w:br/>
        <w:t>5,500 homeopathic remedies</w:t>
        <w:br/>
        <w:t>Family run pharmacy since 1760</w:t>
      </w:r>
    </w:p>
    <w:p>
      <w:r>
        <w:br/>
        <w:t>castanea vesca</w:t>
        <w:br/>
        <w:t>Materia Medica</w:t>
        <w:br/>
        <w:t>A useful remedy in whooping-cough, especially in the early stage, with dry, ringing, violent, spasmodic cough. Desire for warm drinks. Very thirsty. Loss of appetite. Diarrhoea. Thick urine.</w:t>
        <w:br/>
        <w:t>Lumbago, weak back, can hardly straighten up.</w:t>
        <w:br/>
        <w:t>Compare</w:t>
        <w:br/>
        <w:t>Pertussin-Whooping-cough (when symptoms return again after being allayed).</w:t>
        <w:br/>
        <w:t>Compare</w:t>
        <w:br/>
        <w:t>Dros; Mephitis; Naphthal; Ammon brom</w:t>
        <w:br/>
        <w:br/>
        <w:t>castanea vesca is available at Remedia Homeopathy</w:t>
        <w:br/>
        <w:t>more information and order at Remedia Homeopathy</w:t>
        <w:br/>
        <w:br/>
        <w:t>5,500 homeopathic remedies</w:t>
        <w:br/>
        <w:t>Accessories for homeopathy doctors and patients</w:t>
      </w:r>
    </w:p>
    <w:p>
      <w:r>
        <w:br/>
        <w:t>castor equi</w:t>
        <w:br/>
        <w:t>Materia Medica</w:t>
        <w:br/>
        <w:t>General action on thickening of the skin and epithelium. Psoriasis linguae. The clinical experience of Hering and his fellow-provers has shown this to be highly useful remedy in cracked and ulcerated nipples. Affects principally female organs. Acts on the nails and bones; pain in right tibia and coccyx. Warts on forehead. Warts on breast. Chapped hands.</w:t>
        <w:br/>
        <w:t>Chest: Cracked, sore nipples, excessively tender. Swelling of mammae. Violent itching in breasts; areola reddened.</w:t>
        <w:br/>
        <w:t>Compare</w:t>
        <w:br/>
        <w:t>Graphites; Hippomanes; Calc. Oxal</w:t>
        <w:br/>
        <w:br/>
        <w:t>castor equi is available at Remedia Homeopathy</w:t>
        <w:br/>
        <w:t>more information and order at Remedia Homeopathy</w:t>
        <w:br/>
        <w:br/>
        <w:t>5,500 homeopathic remedies</w:t>
        <w:br/>
        <w:t>Manual potentisation</w:t>
      </w:r>
    </w:p>
    <w:p>
      <w:r>
        <w:br/>
        <w:t>castoreum canadense</w:t>
        <w:br/>
        <w:t>Materia Medica</w:t>
        <w:br/>
        <w:t>A great remedy for hysteria. Prostration marked.</w:t>
        <w:br/>
        <w:t>Hysterical symptoms. Day-blindness; cannot endure the light. Nervous women who do not recover fully, but are continually irritable, and suffer from debilitating sweats. Spasmodic affections after debilitating diseases. Constant yawning. Restless sleep with frightful dreams and starts.</w:t>
        <w:br/>
        <w:t>Tongue: Swollen. Rounded elevation size of a pea in center, with drawing sensation from center to hyoid bone.</w:t>
        <w:br/>
        <w:t>Female: Dysmenorrhoea; blood discharged in drops with tenesmus. Pain commences in middle of thighs. Amenorrhoea, with painful tympanites.</w:t>
        <w:br/>
        <w:t>Fever: Predominant chilliness. Attacks of chilliness with ice-coldness in back.</w:t>
        <w:br/>
        <w:t>Antidote</w:t>
        <w:br/>
        <w:t>Colch</w:t>
        <w:br/>
        <w:t>Compare</w:t>
        <w:br/>
        <w:t>Ambra; Moschus; Mur acid; Valeriana</w:t>
        <w:br/>
        <w:br/>
        <w:t>castoreum canadense is available at Remedia Homeopathy</w:t>
        <w:br/>
        <w:t>more information and order at Remedia Homeopathy</w:t>
        <w:br/>
        <w:br/>
        <w:t>5,500 homeopathic remedies</w:t>
        <w:br/>
        <w:t>Manual potentisation</w:t>
      </w:r>
    </w:p>
    <w:p>
      <w:r>
        <w:br/>
        <w:t>cataria nepeta</w:t>
        <w:br/>
        <w:t>Materia Medica</w:t>
        <w:br/>
        <w:t>Children's remedy for Colic, also for nervous headache and hysteria, abdominal complaints, pain, flexing of thighs, twisting of body, crying. Similar to chamomilla and magnes phosph.</w:t>
        <w:br/>
        <w:br/>
        <w:br/>
        <w:t>cataria nepeta is available at Remedia Homeopathy</w:t>
        <w:br/>
        <w:t>more information and order at Remedia Homeopathy</w:t>
        <w:br/>
        <w:br/>
        <w:t>5,500 homeopathic remedies</w:t>
        <w:br/>
        <w:t>Family run pharmacy since 1760</w:t>
      </w:r>
    </w:p>
    <w:p>
      <w:r>
        <w:br/>
        <w:t>caulophyllum thalictroides</w:t>
        <w:br/>
        <w:t>Materia Medica</w:t>
        <w:br/>
        <w:t>This is a woman's remedy. Want of tonicity of the womb. During labor, when the pains are deficient and the patient is exhausted and fretful. Besides, it has a special affinity for the smaller joints. Thrush, locally and internally.</w:t>
        <w:br/>
        <w:t>Stomach: Cardialgia, spasms of stomach. Dyspepsia with spasmodic symptoms.</w:t>
        <w:br/>
        <w:t>Female: Extraordinary rigidity of os (Bell; Gels; Ver v). Spasmodic and severe pains, which fly in all directions; shivering, without progress; false pains. Revives labor pains and furthers progress of labor. After pains. Leucorrhoea, with moth-spots on forehead. Habitual abortion from uterine debility (Helon; Puls; Sab). Needle-like pains in cervix. Dysmenorrhoea, with pains flying to other parts of body. Lochia protracted; great atony. Menses and leucorrhoea profuse.</w:t>
        <w:br/>
        <w:t>Skin: Discoloration of skin in women with menstrual and uterine disorder.</w:t>
        <w:br/>
        <w:t>Extremities: Severe drawing, erratic pain and stiffness in small joints, fingers, toes, ankles, etc. Aching in wrists. Cutting pains on closing hands. Erratic pains, changing place every few minutes.</w:t>
        <w:br/>
        <w:t>Compare</w:t>
        <w:br/>
        <w:t>Viol. Odor (rheumatic carpal and metacarpal joints</w:t>
        <w:br/>
        <w:t>Compare</w:t>
        <w:br/>
        <w:t>Cimicif; Sepia; Pulsat; Gels</w:t>
        <w:br/>
        <w:t>Incompatible</w:t>
        <w:br/>
        <w:t>Coffea</w:t>
        <w:br/>
        <w:br/>
        <w:t>caulophyllum thalictroides is available at Remedia Homeopathy</w:t>
        <w:br/>
        <w:t>more information and order at Remedia Homeopathy</w:t>
        <w:br/>
        <w:br/>
        <w:t>5,500 homeopathic remedies</w:t>
        <w:br/>
        <w:t>Family run pharmacy since 1760</w:t>
      </w:r>
    </w:p>
    <w:p>
      <w:r>
        <w:br/>
        <w:t>causticum</w:t>
        <w:br/>
        <w:t>more information and order at Remedia Homeopathy</w:t>
        <w:br/>
        <w:br/>
        <w:t>Materia Medica</w:t>
        <w:br/>
        <w:t>Manifests its action mainly in chronic rheumatic, arthritic and paralytic affections, indicated by the tearing, drawing pains in the muscular and fibrous tissues, with deformities about the joints; progressive loss of muscular strength, tendinous contractures. Broken down seniles. In catarrhal affections of the air passages, and seems to choose preferably dark-complexioned and rigid-fibered persons. Restlessness at night, with tearing pains in joints and bones, and faint-like sinking of strength. This weakness progresses until we have gradually appearing paralysis. Local paralysis, vocal cords, muscles of deglutition, of tongue, eyelids, face, bladder and extremities. Children are slow to walk. The skin of a Causticum person is of a dirty white sallow, with warts, especially on the face. Emaciation due to disease, worry, etc, and of long standing. Burning, rawness, and soreness are characteristic.</w:t>
        <w:br/>
        <w:t>Mind: Child does not want to go to bed alone. Least thing makes it cry. Sad, hopeless. Intensely sympathetic. Ailments from long-lasting grief, sudden emotions. Thinking of complaints, aggravates, especially haemorrhoids.</w:t>
        <w:br/>
        <w:t>Head: Sensation of empty space between forehead and brain. Pain in right frontal eminence.</w:t>
        <w:br/>
        <w:t>Face: Paralysis of right side. Warts. Pain in facial bones. Dental fistula. Pain in jaws, with difficulty in opening mouth.</w:t>
        <w:br/>
        <w:t>Eyes: Cataract with motor disturbances. Inflammation of eyelids; ulceration. Sparks and dark spots before eyes Ptosis (Gels). Vision impaired, as if film were before eyes. Paralysis of ocular muscles after exposure to cold.</w:t>
        <w:br/>
        <w:t>Ears: Ringing, roaring, pulsating, with deafness; words and steps re-echo; chronic middle-ear catarrh; accumulation of ear-wax.</w:t>
        <w:br/>
        <w:t>Nose: Coryza, with hoarseness. Scaly nose. Nostrils ulcerated. Pimples and warts.</w:t>
        <w:br/>
        <w:t>Mouth: Bites inside of cheek from chewing. Paralysis of tongue, with indistinct speech. Rheumatism of articulation of lower jaw. Gums bleed easily.</w:t>
        <w:br/>
        <w:t>Stomach: Greasy taste. Aversion to sweets. Feels as if lime were burned in stomach. Worse after eating fresh meat; smoked meat agrees. Sensation of ball rising in throat. Acid dyspepsia.</w:t>
        <w:br/>
        <w:t>Stool: Soft and small, size of goose-quill (Phos). Hard, tough, covered with mucus; shines like grease; small-shaped; expelled with much straining, or only on standing up. Pruritus. Partial paralysis of rectum. Rectum sore and burns. Fistula and large piles.</w:t>
        <w:br/>
        <w:t>Urine: Involuntary when coughing, sneezing (Puls). Expelled very slowly, and sometimes retained. Involuntary during first sleep at night; also from slightest excitement. Retention after surgical operations. Loss of sensibility on passing urine.</w:t>
        <w:br/>
        <w:t>Female: Uterine inertia during labor. Menses cease at night; flow only during day (Cycl; Puls). Leucorrhoea at night, with great weakness (Nat mur). Menses delay, late (Con. Graph; Puls).</w:t>
        <w:br/>
        <w:t>Respiratory: Hoarseness with pain in chest; aphonia. Larynx sore. Cough, with raw soreness of chest. Expectoration scanty; must be swallowed. Cough with pain in hip, especially left worse in evening; better, drinking cold water; worse, warmth of bed. Sore streak down trachea. Mucus under sternum, which he cannot quite reach. Pain in chest, with palpitation. Cannot lie down at night. Voice re-echoes. Own voice roars in ears and distresses. Difficulty of voice of singers and public speakers (Royal).</w:t>
        <w:br/>
        <w:t>Back: Stiffness between shoulders. Dull pain in nape of neck.</w:t>
        <w:br/>
        <w:t>Extremities: Left-sided sciatica, with numbness. Paralysis of single parts. Dull, tearing pain in hands and arms. Heaviness and weakness. Tearing joints. Unsteadiness of muscles of forearm and hand. Numbness; loss of sensation in hands. Contracted tendons. Weak ankles. Cannot walk without suffering. Rheumatic tearing in limbs; better by warmth, especially heat of bed. Burning in joints. Slow in learning to walk. Unsteady walking and easily falling. Restless legs at night. Cracking and tension in knees; stiffness in hollow of knee. Itching on dorsum of feet.</w:t>
        <w:br/>
        <w:t>Skin: Soreness in folds of skin, back of ears, between thighs. Warts large, jagged, bleeding easily, on tips of fingers and nose. Old burns that do not get well, and ill effects from burns. Pains of burns. Cicatrices freshen up; old injuries reopen. Skin prone to intertrigo during dentition.</w:t>
        <w:br/>
        <w:t>Sleep: Very drowsy; can hardly keep awake. Nocturnal sleeplessness, with dry heat, inquietude.</w:t>
        <w:br/>
        <w:t>Antidote</w:t>
        <w:br/>
        <w:t>Paralysis from lead-poisoning</w:t>
        <w:br/>
        <w:t>Compare</w:t>
        <w:br/>
        <w:t>Rhus; Arsenic; Amm phos (facial paralysis</w:t>
        <w:br/>
        <w:t>Complementary</w:t>
        <w:br/>
        <w:t>Carbo; Petrosel</w:t>
        <w:br/>
        <w:t>Modalities</w:t>
        <w:br/>
        <w:t>Worse, dry, cold winds, in clear fine weather, cold air; from motion of carriage. Better, in damp, wet weather; warmth. Heat of bed</w:t>
        <w:br/>
        <w:t>Relationship</w:t>
        <w:br/>
        <w:t>According to the careful investigations of Dr. Wagner of Basel, Causticum corresponds to Ammon causticum 4x.</w:t>
        <w:br/>
        <w:t>Relationship</w:t>
        <w:br/>
        <w:t>Causticum does not agree with Phosphorus; the remedies should not be used after each other.</w:t>
        <w:br/>
        <w:t>Relationship</w:t>
        <w:br/>
        <w:t>Diphtherotoxin follows, causticum in chronic bronchitis</w:t>
        <w:br/>
        <w:br/>
        <w:t>Causticum Hahnemanni is available at Remedia Homeopathy</w:t>
        <w:br/>
        <w:t>more information and order at Remedia Homeopathy</w:t>
        <w:br/>
        <w:t>Other names for this homeopathic remedy: Causticum Hahnemanni, Aetzstoff, Caustic Potash, Causticum,</w:t>
        <w:br/>
        <w:br/>
        <w:t>5,500 homeopathic remedies</w:t>
        <w:br/>
        <w:t>Accessories for homeopathy doctors and patients</w:t>
      </w:r>
    </w:p>
    <w:p>
      <w:r>
        <w:br/>
        <w:t>ceanothus americanus</w:t>
        <w:br/>
        <w:t>Materia Medica</w:t>
        <w:br/>
        <w:t>This remedy seems to possess a specific relation to the spleen. Ague cake of malaria. A left-sided remedy generally. Anaemic patients where liver and spleen are at fault. Chronic bronchitis with profuse secretion. Marked blood pressure, reducing powers. Active hemastatic, materially reducing the clotting of blood.</w:t>
        <w:br/>
        <w:t>Abdomen: Enormous enlargement of the spleen. Splenitis; pain all up the left side. Deep-seated pain in left hypochondrium, hypertrophy of spleen. Leucaemia. Violent dyspnoea. Menses profuse, and yellow weakening leucorrhoea. Unable to lie on left side. Pain in liver and back.</w:t>
        <w:br/>
        <w:t>Rectum: Diarrhoea; bearing down in abdomen and rectum.</w:t>
        <w:br/>
        <w:t>Urine: Constant urging to urinate. Green; frothy; contains bile, sugar.</w:t>
        <w:br/>
        <w:t>Compare</w:t>
        <w:br/>
        <w:t>Berberis; Myrica; Cedron;</w:t>
        <w:br/>
        <w:t>Compare</w:t>
        <w:br/>
        <w:t>Tinospora cordifolia (a Hindoo medicine for chronic cases of fever with enlarged spleen).</w:t>
        <w:br/>
        <w:t>Compare</w:t>
        <w:br/>
        <w:t>Polymnia uvedalia-Bearsfoot--(acute splenitis with tenderness over left hypochondriac region; spleen enlarged, ague cake. Vascular atony, tissues sodden, flabby and non-elastic. Enlarged glands; influences all ductless glands). Ceanothus thrysiflorus-California Lilac--(Pharyngitis, tonsillitis, nasal catarrh, diphtheria. Tincture internally and as a gargle</w:t>
        <w:br/>
        <w:t>Compare</w:t>
        <w:br/>
        <w:t>Agaricus (spleen</w:t>
        <w:br/>
        <w:t>Modalities</w:t>
        <w:br/>
        <w:t>Worse, motion, lying on left side</w:t>
        <w:br/>
        <w:br/>
        <w:t>ceanothus americanus is available at Remedia Homeopathy</w:t>
        <w:br/>
        <w:t>more information and order at Remedia Homeopathy</w:t>
        <w:br/>
        <w:br/>
        <w:t>5,500 homeopathic remedies</w:t>
        <w:br/>
        <w:t>Accessories for homeopathy doctors and patients</w:t>
      </w:r>
    </w:p>
    <w:p>
      <w:r>
        <w:br/>
        <w:t>cedron</w:t>
        <w:br/>
        <w:t>more information and order at Remedia Homeopathy</w:t>
        <w:br/>
        <w:br/>
        <w:t>Materia Medica</w:t>
        <w:br/>
        <w:t>Periodicity is the most marked characteristic of this drug. Its particularly useful in tropical or in damp, warm, marshy countries. It has been found curative in malarial affections, especially neuralgia. Adapted to persons of a voluptuous disposition, excitable, nervous temperament. Has powers of antidoting snake-bites and stings of insects. Tincture of pure bean scraped on wound. Mania.</w:t>
        <w:br/>
        <w:t>Head: Pain from temple to temple across eyes. Pain over whole right side of face, coming on about 9 am.Crazy feeling from pain across forehead; worse, working on black. Roaring in ears produced by Cinchona. Whole body seems numb with headache.</w:t>
        <w:br/>
        <w:t>Eyes: Shooting over left eye. Severe pain in eyeball, with radiating pains around eye, shooting into nose. Scalding lachrymation. Supra-orbital neuralgia periodic. Iritis, choroiditis.</w:t>
        <w:br/>
        <w:t>Extremities: Lancinating pain in joints; worse, feet and hands. Sudden pain in ball of right thumb, extending up arm to shoulder. Pain in ball of right foot, extending to knee. Shingles, with radiating pain. Dropsy of knee-joint.</w:t>
        <w:br/>
        <w:t>Fever: Chilliness towards evening; then frontal headache extending into parietal region. Red eyes. Heat, with itching of eyes, tearing in limbs, numbness of limbs.</w:t>
        <w:br/>
        <w:t>Antidote</w:t>
        <w:br/>
        <w:t>Lach</w:t>
        <w:br/>
        <w:t>Compare</w:t>
        <w:br/>
        <w:t>Ars; China</w:t>
        <w:br/>
        <w:br/>
        <w:t>Simarouba cedron is available at Remedia Homeopathy</w:t>
        <w:br/>
        <w:t>more information and order at Remedia Homeopathy</w:t>
        <w:br/>
        <w:t>Other names for this homeopathic remedy: Simarouba cedron, Cedron, Cedronbohne, Klapperschlangenbohnen, Quassia cedron, Rattle snake beans, Simarouba ferroginea, Simaruba cedron, Simaruba officinalis,</w:t>
        <w:br/>
        <w:br/>
        <w:t>5,500 homeopathic remedies</w:t>
        <w:br/>
        <w:t>Family run pharmacy since 1760</w:t>
      </w:r>
    </w:p>
    <w:p>
      <w:r>
        <w:br/>
        <w:t>cenchris contortrix</w:t>
        <w:br/>
        <w:t>Materia Medica</w:t>
        <w:br/>
        <w:t>Like the other snake poisons, it affects the system profoundly. Like arsenic, it has dyspnoea, mental and physical restlessness, thirst for small quantities of water, necessity for having clothing loose, like Laches. Marked alternation of moods; vivid dreams. Is a wonderful restorative and deep acting remedy. Increased sexual desire in both sexes. Ineffectual attempts to recline. Right ovarian region painful.</w:t>
        <w:br/>
        <w:t>Head: Forgetful, absent-minded, alternating moods. Aching pain in left frontal eminence and left side of teeth. Swelling around eyes, aching and itching in eyes.</w:t>
        <w:br/>
        <w:t>Heart: Feels distended, fills whole chest, as if it fell down in abdomen; sharp stitches, fluttering under left scapula.</w:t>
        <w:br/>
        <w:t>Sleep: Dreams horrible and vivid; lascivious.</w:t>
        <w:br/>
        <w:t>Modalities: Worse, pressure; lying down; afternoon and night.</w:t>
        <w:br/>
        <w:t>Compare</w:t>
        <w:br/>
        <w:t>Ars; Laches.</w:t>
        <w:br/>
        <w:t>Compare</w:t>
        <w:br/>
        <w:t>Clotho Arictans--Puff Adder.--Should have a great sphere of usefulness in many conditions where excessive swelling is a leading feature (John H. Clarke, M. D</w:t>
        <w:br/>
        <w:br/>
        <w:t>cenchris contortrix is available at Remedia Homeopathy</w:t>
        <w:br/>
        <w:t>more information and order at Remedia Homeopathy</w:t>
        <w:br/>
        <w:br/>
        <w:t>5,500 homeopathic remedies</w:t>
        <w:br/>
        <w:t>Manual potentisation</w:t>
      </w:r>
    </w:p>
    <w:p>
      <w:r>
        <w:br/>
        <w:t>cereus bonplandii</w:t>
        <w:br/>
        <w:t>Materia Medica</w:t>
        <w:br/>
        <w:t>Mind: Great desire to work and to be doing something useful.</w:t>
        <w:br/>
        <w:t>Head: Occipital headache and pain through the globe of the eyes and orbits (Cedron; Onos). Pain across the brain from left to right. Pain along right malar bone running to temple.</w:t>
        <w:br/>
        <w:t>Chest: Convulsive pains at the heart; feels as if transfixed. Pain in chest through heart, with pain running toward spleen. Pain in left pectoral muscle and cartilages of left lower ribs. Sensation of a great weight on heart, and pricking pain. Hypertrophy of heart. Difficult, sighing respiration, as from some compression of chest.</w:t>
        <w:br/>
        <w:t>Skin: Itching of skin (Dolich; Sulph).</w:t>
        <w:br/>
        <w:t>Extremities: Pain in neck, back, shoulders, down arms, hands and fingers. Pain in knees and joints of lower extremities.</w:t>
        <w:br/>
        <w:t>Compare</w:t>
        <w:br/>
        <w:t>Cactus; Spigel; Kalmia;</w:t>
        <w:br/>
        <w:t>Compare</w:t>
        <w:br/>
        <w:t>Cereus serpentinus (Very irritable with tendency to swear; wild anger and low morals. Disturbance in speech; in writing leaves off the last syllable. Paralyzed feeling. Pains in heart, and dwindling of sexual organs. Emissions, followed by pain in testicles</w:t>
        <w:br/>
        <w:br/>
        <w:t>cereus bonplandii is available at Remedia Homeopathy</w:t>
        <w:br/>
        <w:t>more information and order at Remedia Homeopathy</w:t>
        <w:br/>
        <w:br/>
        <w:t>5,500 homeopathic remedies</w:t>
        <w:br/>
        <w:t>Family run pharmacy since 1760</w:t>
      </w:r>
    </w:p>
    <w:p>
      <w:r>
        <w:br/>
        <w:t>cerium oxalicum</w:t>
        <w:br/>
        <w:t>Materia Medica</w:t>
        <w:br/>
        <w:t>Spasmodic reflex vomiting and spasmodic cough are within the sphere of this remedy. Vomiting of pregnancy, and of half-digested food. Whooping cough, with vomiting and haemorrhage. Dysmenorrhoea in fleshy, robust women. Better when flow is established.</w:t>
        <w:br/>
        <w:t>Compare</w:t>
        <w:br/>
        <w:t>Ingluvin--(made from gizzard of a fowl).</w:t>
        <w:br/>
        <w:t>Compare</w:t>
        <w:br/>
        <w:t>Vomiting of pregnancy; gastric neurasthenia. Infantile vomiting and diarrhoea. 3x Trit. Amygdal; Lactic ac; Ipecac</w:t>
        <w:br/>
        <w:br/>
        <w:t>cerium oxalicum is available at Remedia Homeopathy</w:t>
        <w:br/>
        <w:t>more information and order at Remedia Homeopathy</w:t>
        <w:br/>
        <w:br/>
        <w:t>5,500 homeopathic remedies</w:t>
        <w:br/>
        <w:t>Family run pharmacy since 1760</w:t>
      </w:r>
    </w:p>
    <w:p>
      <w:r>
        <w:br/>
        <w:t>chamomilla</w:t>
        <w:br/>
        <w:t>more information and order at Remedia Homeopathy</w:t>
        <w:br/>
        <w:br/>
        <w:t>Materia Medica</w:t>
        <w:br/>
        <w:t>The chief guiding symptoms belong to the mental and emotion group, which lead to this remedy in many forms of disease. Especially of frequent employment in diseases of children, where peevishness, restlessness, and colic give the needful indications. A disposition that is mild, calm and gentle; sluggish and constipated bowels contra-indicate chamomilla.</w:t>
        <w:br/>
        <w:t>Chamomilla is sensitive, irritable, thirsty, hot, and numb. Oversensitiveness from abuse of coffee and narcotics. Pains unendurable, associated with numbness. Night-sweats.</w:t>
        <w:br/>
        <w:t>Mind: Whining restlessness. Child wants many things which he refuses again. Piteous moaning because he cannot have what he wants. Child can only be quieted when carried about and petted constantly. Impatient, intolerant of being spoken to or interrupted; extremely sensitive to every pain; always complaining. Spiteful, snappish. Complaints from anger and vexation. Mental calmness contraindicates Chamom.</w:t>
        <w:br/>
        <w:t>Head: Throbbing headache in one-half of the brain. Inclined to bend head backward. Hot, clammy sweat on forehead and scalp.</w:t>
        <w:br/>
        <w:t>Ears: Ringing in ears. Earache, with soreness; swelling and heat driving patient frantic. Stitching pain. Ears feel stopped.</w:t>
        <w:br/>
        <w:t>Eyes: Lids smart. Yellow sclerotic. Spasmodic closing of lids.</w:t>
        <w:br/>
        <w:t>Nose: Sensitive to all smells. Coryza, with inability to sleep.</w:t>
        <w:br/>
        <w:t>Face: One cheek red and hot; the other pale and cold. Stitches in jaw extending to inner ear and teeth. Teeth ache worse after warm drink; worse, coffee, at night. Drives to distraction. Jerking of tongue and facial muscles. Distress of teething children (Calc phos; Terebinth).</w:t>
        <w:br/>
        <w:t>Throat: Parotid and submaxillary glands swollen. Constriction and pain as from a plug.</w:t>
        <w:br/>
        <w:t>Mouth: Toothache, if anything warm is taken, from coffee, during pregnancy. Nightly salivation.</w:t>
        <w:br/>
        <w:t>Stomach: Eructations, foul. Nausea after coffee. Sweats after eating or drinking. Aversion to warm drinks. Tongue yellow; taste bitter. Bilious vomiting. Acid rising; regurgitation of food. Bitter, bilious vomiting. Pressive gastralgia, as from a stone (Bry; Abies n).</w:t>
        <w:br/>
        <w:t>Abdomen: Distended. Griping in region of navel, and pain in small of back. Flatulent colic, after anger, with red cheeks and hot perspiration. Hepatic colic. Acute duodenitis (Kali bich (chronic)).</w:t>
        <w:br/>
        <w:t>Stool: Hot, green, watery, fetid, slimy, with colic. Chopped white and yellow mucus like chopped eggs and spinach. Soreness of anus. Diarrhoea during dentition. Haemorrhoids, with painful fissures.</w:t>
        <w:br/>
        <w:t>Female: Uterine haemorrhages. Profuse discharge of clotted, dark blood, with labor-like pains. Labor pains spasmodic; press upward (Gels). Patient intolerant of pain (Caul; Caust; Gels; Hyos; Puls). Nipples inflamed; tender to touch. Infant's breasts tender. Yellow, acrid leucorrhoea (Ars; Sep; Sulph).</w:t>
        <w:br/>
        <w:t>Respiratory: Hoarseness, hawking, rawness of larynx. Irritable, dry, tickling cough; suffocative tightness of chest, with bitter expectoration in daytime. Rattling of mucus in child's chest.</w:t>
        <w:br/>
        <w:t>Back: Insupportable pain in loins and hips. Lumbago. Stiffness of neck muscles.</w:t>
        <w:br/>
        <w:t>Extremities: Violent rheumatic pains drive him out of bed at night; compelled to walk about. Burning of soles at night (Sulph). Ankles give way in the afternoon. Nightly paralytic loss of power in the feet, unable to step on them.</w:t>
        <w:br/>
        <w:t>Sleep: Drowsiness with moaning, weeping and wailing during sleep; anxious, frightened dreams, with half-open eyes.</w:t>
        <w:br/>
        <w:t>Modalities: Worse, by heat, anger, open air, wind, night. Better, from being carried, warm wet weather.</w:t>
        <w:br/>
        <w:t>Antidote</w:t>
        <w:br/>
        <w:t>Camph; Nux; Puls</w:t>
        <w:br/>
        <w:t>Compare</w:t>
        <w:br/>
        <w:t>Cypriped; Anthemis; Aconite; Puls; Coffea; Bellad; Staphis; Ignat. Follows Belladonna in diseases of children and abuse of opium. Rubus villosus-Blackberry--(diarrhoea of infancy; stools watery and clay colored</w:t>
        <w:br/>
        <w:t>Complementary</w:t>
        <w:br/>
        <w:t>Bell; Mag c</w:t>
        <w:br/>
        <w:br/>
        <w:t>Matricaria recutita is available at Remedia Homeopathy</w:t>
        <w:br/>
        <w:t>more information and order at Remedia Homeopathy</w:t>
        <w:br/>
        <w:t>Other names for this homeopathic remedy: Matricaria recutita, Chamomilla, Chamomilla recutita, Common Chamomile, echte Kamille, Horse Gowan, Kamille, echte, Matricaria chamomilla,</w:t>
        <w:br/>
        <w:br/>
        <w:t>5,500 homeopathic remedies</w:t>
        <w:br/>
        <w:t>Accessories for homeopathy doctors and patients</w:t>
      </w:r>
    </w:p>
    <w:p>
      <w:r>
        <w:br/>
        <w:t>chaparro amargoso</w:t>
        <w:br/>
        <w:t>Materia Medica</w:t>
        <w:br/>
        <w:t>Chronic diarrhoea. Tenderness over liver. Stools little pain, but with much mucus. Dysentery. Acts as a tonic and antiperiodic.</w:t>
        <w:br/>
        <w:t>Compare</w:t>
        <w:br/>
        <w:t>Kali carb; Cup, ars; Caps</w:t>
        <w:br/>
        <w:br/>
        <w:t>chaparro amargoso is available at Remedia Homeopathy</w:t>
        <w:br/>
        <w:t>more information and order at Remedia Homeopathy</w:t>
        <w:br/>
        <w:br/>
        <w:t>66,000 customers from 67 countries</w:t>
        <w:br/>
        <w:t>excellent &gt;more</w:t>
      </w:r>
    </w:p>
    <w:p>
      <w:r>
        <w:br/>
        <w:t>chelidonium majus</w:t>
        <w:br/>
        <w:t>Materia Medica</w:t>
        <w:br/>
        <w:t>A prominent liver remedy, covering many of the direct reflex symptoms of diseased conditions of that organ. The jaundiced skin, and especially the constant pain under inferior angle of right scapula, are certain indications. Paralytic drawing and lameness in single parts. The great general lethargy and indisposition to make any effort is also marked. Ailments brought on or renewed by change of weather. Serous effusions. Hydrocele. Bilious complication during gestation.</w:t>
        <w:br/>
        <w:t>Head: Icy coldness of occiput from the nape of neck; feels heavy as lead. Heavy, lethargic; drowsiness very marked, with general numbness; vertigo, associated with hepatic disturbance. Inclination to fall forward. Right-sided headache down behind ears and shoulder-blade. Neuralgia over right eye, right cheek-bone and right ear, with excessive lachrymation, preceded by pain in liver.</w:t>
        <w:br/>
        <w:t>Nose: Flapping of alae nasi (Lyc).</w:t>
        <w:br/>
        <w:t>Eyes: Dirty yellow color of whites. Sore sensation on looking up. Tears fairly gush out. Orbital neuralgia of right eye, with profuse lachrymation; pupils contracted, relieved by pressure.</w:t>
        <w:br/>
        <w:t>Face: Yellow; worse nose and cheeks. Wilted skin.</w:t>
        <w:br/>
        <w:t>Stomach: Tongue yellow, with imprint of teeth; large and flabby (Merc; Hyd). Taste bitter, pasty. Bad odor from mouth. Prefers hot food and drink. Nausea, vomiting; better, very hot water. Pain through stomach to back and right shoulder-blade. Gastralgia. Eating relieves temporarily, especially when accompanied with hepatic symptoms.</w:t>
        <w:br/>
        <w:t>Abdomen: Jaundice due to hepatic and gall-bladder obstruction. Gall-colic. Distention. Fermentation and sluggish bowels. Constriction across, as by a string. Liver enlarged. Gallstones (Berberis).</w:t>
        <w:br/>
        <w:t>Urine: Profuse, foaming, yellow urine, like beer (Chenop) dark, turbid.</w:t>
        <w:br/>
        <w:t>Stool: Constipation; stools hard, round balls, like sheep's dung, bright yellow, pasty; clay-colored, stools float in water; alternation of diarrhoea and constipation. Burning and itching of anus (Ratanh; Sulph).</w:t>
        <w:br/>
        <w:t>Female: Menses too late and too profuse.</w:t>
        <w:br/>
        <w:t>Respiratory: Very quick and short inspirations; pain on deep inspiration. Dyspnoea. Short, exhausting cough; sensation of dust not relieved by cough. Whooping-cough; spasmodic cough; loose, rattling; expectoration difficult. Pain in right side of chest and shoulder, with embarrassed respiration. Small lumps of mucus fly from mouth when coughing. Hoarse in afternoon. Constriction of chest.</w:t>
        <w:br/>
        <w:t>Back: Pain in nape. Stiff neck, head drawn to left. Fixed pain under inner and lower angle of right scapula. Pain at lower angle of left scapula.</w:t>
        <w:br/>
        <w:t>Extremities: Pain in arms, shoulders, hands, tips of fingers. Icy coldness of tips of fingers; wrists sore, tearing in metacarpal bones. Whole flesh sore to touch. Rheumatic pain in hips and thighs; intolerable pains in heels, as if pinched by too narrow a shoe; worse, right. Feels paralyzed. Paresis of the lower limbs with rigidity of muscles.</w:t>
        <w:br/>
        <w:t>Skin: Dry heat of skin; itches, yellow. Painful red pimples and pustules. Old, spreading, offensive ulcers. Wilted skin. Sallow, cold, clammy.</w:t>
        <w:br/>
        <w:t>Modalities: Worse, right side, motion, touch, change of weather, very early in morning. Better, after dinner, from pressure.</w:t>
        <w:br/>
        <w:t>Antidote</w:t>
        <w:br/>
        <w:t>Chamom</w:t>
        <w:br/>
        <w:t>Compare</w:t>
        <w:br/>
        <w:t>Nux; Sulph; Bry; Lyc; Opium; Podophyl; Sanguin; Ars</w:t>
        <w:br/>
        <w:t>Complementary</w:t>
        <w:br/>
        <w:t>Lycop; Bryon</w:t>
        <w:br/>
        <w:t>Relationship</w:t>
        <w:br/>
        <w:t>Chelidonin.--(Spasm of smooth muscle everywhere, intestinal colic, uterine colic, bronchial spasm, tachycardia, etc).</w:t>
        <w:br/>
        <w:t>Relationship</w:t>
        <w:br/>
        <w:t>Boldo-Boldoa fragrans--(Bladder atony; cholecystitis and biliary calculus. Bitter taste, no appetite; constipation, hypochondriasis languor, congestion of liver; burning weight in liver and stomach. Painful hepatic diseases. Disturbed liver following malaria).</w:t>
        <w:br/>
        <w:t>Relationship</w:t>
        <w:br/>
        <w:t>Elemuy Gauteria--(Stones in kidneys and bladder; grain doses of powdered bark in water or 5 drops of tincture. Pellagra).</w:t>
        <w:br/>
        <w:t>Relationship</w:t>
        <w:br/>
        <w:t>Sulph often completes its work</w:t>
        <w:br/>
        <w:br/>
        <w:t>chelidonium majus is available at Remedia Homeopathy</w:t>
        <w:br/>
        <w:t>more information and order at Remedia Homeopathy</w:t>
        <w:br/>
        <w:br/>
        <w:t>5,500 homeopathic remedies</w:t>
        <w:br/>
        <w:t>Family run pharmacy since 1760</w:t>
      </w:r>
    </w:p>
    <w:p>
      <w:r>
        <w:br/>
        <w:t>chelone glabra</w:t>
        <w:br/>
        <w:t>Materia Medica</w:t>
        <w:br/>
        <w:t>A remedy in liver affections with pain or soreness of the left lobe of the liver and extending downwards. Dumb ague. Soreness of external parts, as if skin were off; debility. Malaise, following intermittents. Dyspepsia with hepatic torpor. Jaundice. Round and thread worms. It is an enemy to every kind of worm infesting the human body.</w:t>
        <w:br/>
        <w:br/>
        <w:br/>
        <w:t>chelone glabra is available at Remedia Homeopathy</w:t>
        <w:br/>
        <w:t>more information and order at Remedia Homeopathy</w:t>
        <w:br/>
        <w:br/>
        <w:t>66,000 customers from 67 countries</w:t>
        <w:br/>
        <w:t>excellent &gt;more</w:t>
      </w:r>
    </w:p>
    <w:p>
      <w:r>
        <w:br/>
        <w:t>chenopodium anthelminticum</w:t>
        <w:br/>
        <w:t>Materia Medica</w:t>
        <w:br/>
        <w:t>Characteristic pain in scapula very marked. Symptoms of apoplexy, right hemiplegia, and aphasia. Stertorous breathing (Opium). Sudden vertigo. Meniere's disease. Affections of auditory nerves (Nat salicyl). Oil of Chenopodium for hookworm and roundworm.</w:t>
        <w:br/>
        <w:t>Ears: Torpor of auditory nerve. Hearing better for high-pitched sounds. Comparative deafness to sound of voice, but great sensitiveness to sound, as of passing vehicles and also a shrinking from low tones. Buzzing in ears. Enlargement of tonsils. Aural vertigo.</w:t>
        <w:br/>
        <w:t>Back: Intense pain between angle of right shoulder-blade near spine, and through the chest.</w:t>
        <w:br/>
        <w:t>Urine: Copious, yellow, foaming urine, with acrid sensation in urethra. Yellowish sediment (Chel).</w:t>
        <w:br/>
        <w:t>Compare</w:t>
        <w:br/>
        <w:t>Opium; China; Chelid</w:t>
        <w:br/>
        <w:br/>
        <w:t>chenopodium anthelminticum is available at Remedia Homeopathy</w:t>
        <w:br/>
        <w:t>more information and order at Remedia Homeopathy</w:t>
        <w:br/>
        <w:br/>
        <w:t>5,500 homeopathic remedies</w:t>
        <w:br/>
        <w:t>Manual potentisation</w:t>
      </w:r>
    </w:p>
    <w:p>
      <w:r>
        <w:br/>
        <w:t>chimaphila umbellata</w:t>
        <w:br/>
        <w:t>Materia Medica</w:t>
        <w:br/>
        <w:t>Acts principally on kidneys, and genito-urinary tract; affects also lymphatic and mesenteric glands and female mammae. Plethoric young women with dysuria. Women with large breasts. Hepatic and renal dropsies; chronic alcoholics. Incipient and progressive cataracts.</w:t>
        <w:br/>
        <w:t>One of the remedies whose symptoms point to its employment in bladder affections, notably catarrh, acute and chronic. Scanty urine, and loaded with ropy, muco-purulent sediment. Prostatic enlargement.</w:t>
        <w:br/>
        <w:t>Head: Pain in left frontal protuberance. Halo about the light. Itching of eyelids. Stabbing pain in left eye with lachrymation.</w:t>
        <w:br/>
        <w:t>Mouth: Toothache, worse after eating and exertion, better cool water. Pain as if tooth was being gently pulled.</w:t>
        <w:br/>
        <w:t>Urinary: Urging to urinate. Urine turbid, offensive, containing ropy or bloody mucus, and depositing a copious sediment. Burning and scalding during micturition, and straining afterwards. Must strain before flow comes. Scanty urine. Acute prostatitis, retention, and feeling of a ball in perineum (Cann ind). Fluttering in region of kidney. Sugar in urine. Unable to urinate without standing with feet wide apart and body inclined forward.</w:t>
        <w:br/>
        <w:t>Female: Labia inflamed, swollen. Pain in vagina. Hot flashes. Painful tumor of mammae, not ulcerated, with undue secretion of milk. Rapid atrophy of breasts. Women with very large breasts and tumor in the mammary gland with sharp pain through it.</w:t>
        <w:br/>
        <w:t>Male: Smarting in urethra from neck of bladder to meatus. Gleet. Loss of prostatic fluid. Prostatic enlargement and irritation.</w:t>
        <w:br/>
        <w:t>Skin: Scrofulous ulcers. Glandular enlargements.</w:t>
        <w:br/>
        <w:t>Extremities: Feeling of a band above left knee.</w:t>
        <w:br/>
        <w:t>Modalities: Worse, in damp weather; from sitting on cold stones or pavements; left side.</w:t>
        <w:br/>
        <w:t>Compare</w:t>
        <w:br/>
        <w:t>Chimaph maculata (intense gnawing hunger; burning fever; sensation of swelling in arm pits</w:t>
        <w:br/>
        <w:t>Compare</w:t>
        <w:br/>
        <w:t>Uva; Ledum; Epigoea</w:t>
        <w:br/>
        <w:br/>
        <w:t>chimaphila umbellata is available at Remedia Homeopathy</w:t>
        <w:br/>
        <w:t>more information and order at Remedia Homeopathy</w:t>
        <w:br/>
        <w:br/>
        <w:t>5,500 homeopathic remedies</w:t>
        <w:br/>
        <w:t>Family run pharmacy since 1760</w:t>
      </w:r>
    </w:p>
    <w:p>
      <w:r>
        <w:br/>
        <w:t>china officinalis</w:t>
        <w:br/>
        <w:t>Materia Medica</w:t>
        <w:br/>
        <w:t>Debility from exhausting discharges, from loss of vital fluids, together with a nervous erethism, calls for this remedy. Periodicity is most marked. Sensitive to draughts. Seldom indicated in the earlier stages of acute disease. Chronic gout. Chronic suppurative pyelitis. Post operative gas pains, not relief from passing it.</w:t>
        <w:br/>
        <w:t>Mind: Apathetic, indifferent, disobedient, taciturn, despondent. Ideas crowd in mind; prevent sleep. Disposition to hurt other people's feelings. Sudden crying and tossing about.</w:t>
        <w:br/>
        <w:t>Head: As if skull would burst. Sensation as if brain were balancing to and fro, and striking against skull, receiving great pain (Sulph; Sulph ac). Intense throbbing of head and carotids. Spasmodic headache in vertex, with subsequent pain, as if bruised in sides of head. Face flushed after haemorrhages, or sexual excesses, or loss of vital fluids. Relieved from pressure and warm room. Scalp sensitive; worse combing hair. Aches worse in open air, from temple to temple. Worse by contact, current of air, stepping. Dizzy when walking.</w:t>
        <w:br/>
        <w:t>Eyes: Blue color around eyes. Hollow eyes. Yellowish sclerotica. Black specks, bright dazzling illusions; night blindness in anaemic retina. Spots before eyes. Photophobia. Distortion of eyeballs. Intermittent ciliary neuralgia. Pressure in eyes. Amaurosis; scalding lachrymation.</w:t>
        <w:br/>
        <w:t>Ears: Ringing in ears. External ear sensitive to touch. Hearing sensitive to noise. Lobules red and swollen.</w:t>
        <w:br/>
        <w:t>Nose: Checked catarrh. Easily bleeding from nose, especially on rising. Coryza, sneezing, watery discharge. Violent dry sneezing. Cold sweat about nose.</w:t>
        <w:br/>
        <w:t>Face: Sallow complexion. Face bloated; red.</w:t>
        <w:br/>
        <w:t>Mouth: Toothache; better pressing teeth firmly together, and by warmth. Tongue coated thick, dirty; tip burns, succeeded by ptyalism. Bitter taste. Food tastes too salty.</w:t>
        <w:br/>
        <w:t>Stomach: Tender, cold. Vomiting of undigested food. Slow digestion. Weight after eating. Ill effects of tea. Hungry without appetite. Flat taste. Darting pain crosswise in hypogastric region. Milk disagrees. Hungry longing for food, which lies undigested. Flatulence; belching of bitter fluid or regurgitation of food gives no relief; worse eating fruit. Hiccough. Bloatedness better by movement.</w:t>
        <w:br/>
        <w:t>Abdomen: Much flatulent colic; better bending double. Tympanitic abdomen. Pain in right hypochondrium. Gall-stone colic (Triumfetta semitriloba). Liver and spleen swollen and enlarged. Jaundice. Internal coldness of stomach and abdomen. Gastro-duodenal catarrh.</w:t>
        <w:br/>
        <w:t>Stool: Undigested, frothy, yellow; painless; worse at night, after meals, during hot weather, from fruit, milk, beer. Very weakening, with much flatulence. Difficult even when soft (Alum; Plat).</w:t>
        <w:br/>
        <w:t>Male: Excited lascivious fancy. Frequent emissions, followed by great weakness. Orchitis.</w:t>
        <w:br/>
        <w:t>Female: Menses too early. Dark clots and abdominal distention. Profuse menses with pain. Desire too strong. Bloody leucorrhoea. Seems to take the place of the usual menstrual discharge. Painful heaviness in pelvis.</w:t>
        <w:br/>
        <w:t>Respiratory: Influenza, with debility. Cannot breathe with head low. Labored, slow respiration; constant choking. Suffocative catarrh; rattling in chest; violent, hacking cough after every meal. Haemorrhage from lungs. Dyspnoea, sharp pain in left lung. Asthma; worse damp weather.</w:t>
        <w:br/>
        <w:t>Heart: Irregular with weak rapid beats followed by strong, hard beats. Suffocative attacks, syncope; anaemia and dropsy.</w:t>
        <w:br/>
        <w:t>Back: Sharp pains across kidneys, worse movement and at night. Knife-like pains around back (D. MacFarlan).</w:t>
        <w:br/>
        <w:t>Extremities: Pains in limbs and joints, as if sprained; worse, slight touch; hard pressure relieves. Sensation as of a string around limb. Joints swollen; very sensitive, with dread or open air. Great debility, trembling, with numb sensation. Averse to exercise; sensitive to touch. Weariness of joints; worse, mornings and when sitting.</w:t>
        <w:br/>
        <w:t>Skin: Extreme sensitiveness to touch, but hard pressure relieves. Coldness; much sweat. One hand ice cold, the other warm. Anasarca (Ars; Apis). Dermatitis; erysipelas. Indurated glands; scrofulous ulcers and caries.</w:t>
        <w:br/>
        <w:t>Sleep: Drowsiness. Unrefreshing or constant stupor. Wakens early. Protracted sleeplessness. Anxious, frightful dreams with confused consciousness on waking, so that the dream cannot be rid of and fear of dream remains. Snoring, especially with children.</w:t>
        <w:br/>
        <w:t>Fever: Intermittent, paroxysms anticipate; return every week. All stages well marked. Chill generally in forenoon, commencing in breast; thirst before chill, and little and often. Debilitating night-sweats. Free perspiration caused by every little exertion, especially on single parts. Hay fever, watery coryza, pain in temples.</w:t>
        <w:br/>
        <w:t>Modalities: Worse, slightest touch. Draught of air; every other day; loss of vital fluids; at night; after eating; bending over. Better, bending double; hard pressure; open air; warmth.</w:t>
        <w:br/>
        <w:t>Antidote</w:t>
        <w:br/>
        <w:t>Arn; Ars; Nux; Ipec</w:t>
        <w:br/>
        <w:t>Compare</w:t>
        <w:br/>
        <w:t>Quinidin--(Paroxysmal tachycardia and auricular fibrillation. Heart is slowed, and the auriculo-ventricular conduction time is lengthened. Dose 1/2 grain t.i.d).</w:t>
        <w:br/>
        <w:t>Compare</w:t>
        <w:br/>
        <w:t>Cephalanthus--(Button Bush-Intermittent fever, sore throat, rheumatic symptoms, vivid dreams).</w:t>
        <w:br/>
        <w:t>Compare</w:t>
        <w:br/>
        <w:t>Ars; Cedron; Nat sulph.</w:t>
        <w:br/>
        <w:t>Compare</w:t>
        <w:br/>
        <w:t>Cydonia vulgaris-Quince (supposed to be of use to strengthen the sexual organs and stomach</w:t>
        <w:br/>
        <w:t>Complementary</w:t>
        <w:br/>
        <w:t>Ferrum; Calc phos</w:t>
        <w:br/>
        <w:br/>
        <w:t>china officinalis is available at Remedia Homeopathy</w:t>
        <w:br/>
        <w:t>more information and order at Remedia Homeopathy</w:t>
        <w:br/>
        <w:br/>
        <w:t>66,000 customers from 67 countries</w:t>
        <w:br/>
        <w:t>excellent &gt;more</w:t>
      </w:r>
    </w:p>
    <w:p>
      <w:r>
        <w:br/>
        <w:t>chininum arsenicosum</w:t>
        <w:br/>
        <w:t>Materia Medica</w:t>
        <w:br/>
        <w:t>The symptoms of general weariness and prostration produced by the drug have been utilized in prescribing it homeopathically as a general tonic, often with very marked beneficial and prompt effect. In diphtheria with great prostration, cases that are prolonged, especially, and in malarial affections, neuralgia, etc, it has been found curative. Asthmatic attacks which recur periodically, with great prostration. Icy skin. Pressure in the solar plexus, with tender spine back of it.</w:t>
        <w:br/>
        <w:t>Head: Tired feeling. Head feels too full. Throbbing. Great anxiety. Great irritability. Vertigo; worse looking up. Dull, heavy headache, frontal and occipital. Darting pains running up into head.</w:t>
        <w:br/>
        <w:t>Eyes: Intense photophobia and orbicular spasm; gushing hot tears. Flickering with pain and lachrymation.</w:t>
        <w:br/>
        <w:t>Mouth: Tongue thickly furred; yellow, slimy coating. Bitter taste. No appetite.</w:t>
        <w:br/>
        <w:t>Stomach: Alternation of hyperacidity and decrease of acid. Hyperchlorhydria (Robinia; Arg nit; Orexine tannate). Thirst for water, yet it disturbs. Anorexia. Eggs produce diarrhoea.</w:t>
        <w:br/>
        <w:t>Heart: Palpitation. Sensation as if heart stopped. Suffocative attacks, occurring in periodical paroxysms. Must have open air. Short of breath on ascending; cardiac dyspnoea; circulatory weakness after acute infections; early myocardial degeneration.</w:t>
        <w:br/>
        <w:t>Sleep: Sleeplessness due to nervous causes (Single dose of 5th or 6th potency).</w:t>
        <w:br/>
        <w:t>Extremities: Weak limbs. Coldness of hands and feet, knees and limbs. Tearing pains.</w:t>
        <w:br/>
        <w:t>Fever: Continuous, with weakness. System depleted.</w:t>
        <w:br/>
        <w:t>Compare</w:t>
        <w:br/>
        <w:t>Chininum;</w:t>
        <w:br/>
        <w:t>Compare</w:t>
        <w:br/>
        <w:t>Chinin mur (in severe neuralgic pains around eyes, with chills; exaggerated sensitiveness to alcohol and tobacco; prostration and restlessness). Å’nothera (effortless diarrhoea with nervous exhaustion; incipient hydrocephaloid). Macrozamia spiralis (extreme debility after illness; collapse</w:t>
        <w:br/>
        <w:t>Compare</w:t>
        <w:br/>
        <w:t>Ferrum Citricum (in nephritis with great anaemia; acid dyspepsia in chlorosis. Morbus maculosus Werlhoffii</w:t>
        <w:br/>
        <w:br/>
        <w:t>chininum arsenicosum is available at Remedia Homeopathy</w:t>
        <w:br/>
        <w:t>more information and order at Remedia Homeopathy</w:t>
        <w:br/>
        <w:br/>
        <w:t>5,500 homeopathic remedies</w:t>
        <w:br/>
        <w:t>Accessories for homeopathy doctors and patients</w:t>
      </w:r>
    </w:p>
    <w:p>
      <w:r>
        <w:br/>
        <w:t>chininum sulphuricum</w:t>
        <w:br/>
        <w:t>Materia Medica</w:t>
        <w:br/>
        <w:t>A dose of Chinin sulph in high potency sometimes arouses suppressed malaria, and brings back the paroxysm. Aside from its undoubted influence over malaria, it is indicated homeopathically whenever there is marked periodicity and spinal sensitiveness. Acute articular rheumatism. Polyarticular gout. Pruritus and congested conditions of the rectum. Symptoms of chronic interstitial nephritis. Retro-bulbar neuritis with sudden loss of sight. Thready vessels. Hiccough.</w:t>
        <w:br/>
        <w:t>Blood: An immediate and rapid decrease in red blood cells and reduction in hemoglobin with increase in elimination of chlorides. Tendency to polynucleated leucocytosis.</w:t>
        <w:br/>
        <w:t>Head: Pain in forehead and temples, increasing gradually at noon, of malarial origin, with vertigo and pulsation. Worse left side. Falling in street. Inability to remain standing. Amaurosis.</w:t>
        <w:br/>
        <w:t>Ears: Violent ringing, buzzing, and roaring in ears, with deafness.</w:t>
        <w:br/>
        <w:t>Face: Neuralgia commences under eye; extends into and around it. Pains return with great regularity; relieved by pressure.</w:t>
        <w:br/>
        <w:t>Spine: Great sensitiveness of the dorsal vertebrae; pain on pressure. Last cervical sensitive. Pain extends to head and neck.</w:t>
        <w:br/>
        <w:t>Urine: Bloody. Turbid, slimy, clay-colored, greasy sediment. Small amount of urea and phosphoric acid with excess of uric acid and abundance of chlorides, accompanied by subnormal temperature. Excessive flow. Albuminuria</w:t>
        <w:br/>
        <w:t>Skin: Itching; erythema, urticaria, icterus, vesication, pustules, purpura. Great sensitiveness. Shriveled skin.</w:t>
        <w:br/>
        <w:t>Fever: Chill daily at 3 pm. Painful swelling of various veins during a chill. Shivering even in a warm room. Anguish. Subnormal temperature.</w:t>
        <w:br/>
        <w:t>Antidote</w:t>
        <w:br/>
        <w:t>Parthenum; Natr mur; Lach; Arn; Puls</w:t>
        <w:br/>
        <w:t>Compare</w:t>
        <w:br/>
        <w:t>Chin salicyl (Deafness, tinnitus, and Meniere's disease).</w:t>
        <w:br/>
        <w:t>Compare</w:t>
        <w:br/>
        <w:t>Ars; Eupat; Methyl blue. Camphor mono-bromide (is said to intensify the action of Quinine and render it more permanent). Baja, an East Indian drug, (said to be almost infallible in intermittent fever, quartan type; pulsating headache injected eyes, flushed face. Liver and spleen enlarged. Å’dema). Also Pambotano, Mexican remedy for intermittent and tropical fevers</w:t>
        <w:br/>
        <w:br/>
        <w:t>chininum sulphuricum is available at Remedia Homeopathy</w:t>
        <w:br/>
        <w:t>more information and order at Remedia Homeopathy</w:t>
        <w:br/>
        <w:br/>
        <w:t>5,500 homeopathic remedies</w:t>
        <w:br/>
        <w:t>Family run pharmacy since 1760</w:t>
      </w:r>
    </w:p>
    <w:p>
      <w:r>
        <w:br/>
        <w:t>chionanthus virginica</w:t>
        <w:br/>
        <w:t>Materia Medica</w:t>
        <w:br/>
        <w:t>This remedy is often of service in many types of headaches, neurasthenic, periodical sick, menstrual and bilious. Taken for several weeks, drop doses, will often break up the sick headache habit. The pain in the forehead, chiefly over eyes. Eyeballs very painful, with pressure over root of nose. Hepatic derangements. Jaundice. Enlarged spleen (Ceanoth). Jaundice with arrest of menses. A prominent liver remedy. Gallstones (Berberis; Cholest; Calc). Diabetes mellitus. Paroxysmal, abdominal pain.</w:t>
        <w:br/>
        <w:t>Head: Listless, apathetic. Dull frontal headache, over root of nose, over eyes, through temples, worse stooping, motion, jar. Yellow conjunctiva.</w:t>
        <w:br/>
        <w:t>Tongue: Broad with thick yellow fur.</w:t>
        <w:br/>
        <w:t>Mouth: Dry sensation not relieved by water, also profuse saliva.</w:t>
        <w:br/>
        <w:t>Abdomen and Liver: Aching in umbilical region, griping. Feels as if a string were tied in a "slip-knot" around intestines which was suddenly drawn tight and then gradually loosened. Sore; enlarged, with jaundice and constipation. Clay-colored stool, also soft, yellow and pasty. Tongue heavily coated. No appetite. Bilious colic. Hepatic region tender. Pancreatic disease and other glandular disorders.</w:t>
        <w:br/>
        <w:t>Urine: Large amount of high specific gravity; frequent urination; bile and sugar in urine. Urine very dark.</w:t>
        <w:br/>
        <w:t>Skin: Yellow; marked moisture of skin. Sallow, greenish, itching.</w:t>
        <w:br/>
        <w:t>Compare</w:t>
        <w:br/>
        <w:t>Cinchona; Ceanoth; Chelidon; Carduus; Podophyl; Lept</w:t>
        <w:br/>
        <w:br/>
        <w:t>chionanthus virginica is available at Remedia Homeopathy</w:t>
        <w:br/>
        <w:t>more information and order at Remedia Homeopathy</w:t>
        <w:br/>
        <w:br/>
        <w:t>5,500 homeopathic remedies</w:t>
        <w:br/>
        <w:t>Manual potentisation</w:t>
      </w:r>
    </w:p>
    <w:p>
      <w:r>
        <w:br/>
        <w:t>chloralum hydratum</w:t>
        <w:br/>
        <w:t>Materia Medica</w:t>
        <w:br/>
        <w:t>This drug, used in physiological doses, is a powerful hypnotic and cardiac depressant. It has a marked effect on the skin, producing erythema, ecchymosis, etc, which symptoms have been utilized homeopathically with much success, especially in the treatment of hives. Emotional excitability, hallucinations. Night terrors in children. Muscular prostration.</w:t>
        <w:br/>
        <w:t>Head: Morning headache; worse in forehead, also in occiput, on motion; better in open air. Passive cerebral hyperaemia (use 30th). Feeling as if hot band were drawn from temple to temple. Hears voices.</w:t>
        <w:br/>
        <w:t>Eyes: Eyes blood-shot and watery. Circles of light, black spots. Illusions of sight where eyes are closed or at night. Dim vision. Conjunctivitis, burning in eye and lids; eyeball feels too large; everything looks white.</w:t>
        <w:br/>
        <w:t>Skin: Red blotches, like measles. Urticaria, worse, spirituous liquors, hot drinks. Erythema aggravated by alcoholic drinks, with palpitation; causes pain in tendons and extensors. Intense itching. Surface of body stone-cold. Wheals come on from a chill; better, warmth. Purpura (Phos; Crotal).</w:t>
        <w:br/>
        <w:t>Respiratory: Extreme dyspnoea, with sensation of weight and constriction of chest. Asthma, with sleeplessness.</w:t>
        <w:br/>
        <w:t>Sleep: Insomnia, hallucinations, horrid dreams. Somnolence.</w:t>
        <w:br/>
        <w:t>Modalities: Worse, after hot drinks, stimulants, eating, night.</w:t>
        <w:br/>
        <w:t>Antidote</w:t>
        <w:br/>
        <w:t>Ammon; Atrop; Dig; Mosch</w:t>
        <w:br/>
        <w:t>Compare</w:t>
        <w:br/>
        <w:t>Bell; Opium; Apis; Veronal--(a dangerous drug made by the action of alcohol upon urea and contains the same radical that alcohol does. Makes a man just as drunk as pure alcohol. Staggers, cannot stand up)</w:t>
        <w:br/>
        <w:t>Compare</w:t>
        <w:br/>
        <w:t>(Dr. Varney). (Confluent reddish spots; dermatitis, itching of glans and prepuce; circumscribed dermatitis patch on first metacarpal phalangeal joint).</w:t>
        <w:br/>
        <w:t>Compare</w:t>
        <w:br/>
        <w:t>Luminal--(Sleeplessness with skin symptoms in migraine; lethargy like epidemic encephalitis) (Dr. Royal</w:t>
        <w:br/>
        <w:br/>
        <w:t>chloralum hydratum is available at Remedia Homeopathy</w:t>
        <w:br/>
        <w:t>more information and order at Remedia Homeopathy</w:t>
        <w:br/>
        <w:br/>
        <w:t>5,500 homeopathic remedies</w:t>
        <w:br/>
        <w:t>Accessories for homeopathy doctors and patients</w:t>
      </w:r>
    </w:p>
    <w:p>
      <w:r>
        <w:br/>
        <w:t>chloroformium</w:t>
        <w:br/>
        <w:t>more information and order at Remedia Homeopathy</w:t>
        <w:br/>
        <w:br/>
        <w:t>Materia Medica</w:t>
        <w:br/>
        <w:t>General anaesthetic, antispasmodic. Complete muscular relaxation. Weak and quick pulse, shallow or stertorous breathing. Convulsions, nephritic or biliary colic, gastralgia.</w:t>
        <w:br/>
        <w:t>Symptoms obtained by Dr. D. Macfarlan with the 6th potency.</w:t>
        <w:br/>
        <w:t>Great weakness, especially on right side. Limbs very tired from knees down. Much perspiration all over face and chest; drowsy and dizzy; dry lips and throat; dry tickling cough at night. Flatulence; food regurgitates; sore and bruised feeling in stomach; catching pain around heart. Sharp pain in right chest when he takes long breath; shortness of breath on exertion.</w:t>
        <w:br/>
        <w:t>Head: Delirium where excitement and violence predominate. Head drawn down upon the shoulders, eyes opened and closed rapidly, pupils contracted; rapid convulsive movements of face, of muscles, of extremities.</w:t>
        <w:br/>
        <w:t>Relationship</w:t>
        <w:br/>
        <w:t>Ether Post-operative Bronchitis (Prof. Bier).</w:t>
        <w:br/>
        <w:t>Relationship</w:t>
        <w:br/>
        <w:t>Spiritus Aetheris Compositus.--(Hoffman's Anodyne)--(Flatulence; angina pectoris. Dose 5m to 1 dram in water</w:t>
        <w:br/>
        <w:br/>
        <w:t>Chloroformium is available at Remedia Homeopathy</w:t>
        <w:br/>
        <w:t>more information and order at Remedia Homeopathy</w:t>
        <w:br/>
        <w:t>Other names for this homeopathic remedy: Chloroformium, Chloroformum, Trichlormethan,</w:t>
        <w:br/>
        <w:br/>
        <w:t>5,500 homeopathic remedies</w:t>
        <w:br/>
        <w:t>Accessories for homeopathy doctors and patients</w:t>
      </w:r>
    </w:p>
    <w:p>
      <w:r>
        <w:br/>
        <w:t>chlorum</w:t>
        <w:br/>
        <w:t>more information and order at Remedia Homeopathy</w:t>
        <w:br/>
        <w:br/>
        <w:t>Materia Medica</w:t>
        <w:br/>
        <w:t>The marked effect on the respiratory organs, producing spasm of the glottis, is the chief symptom of the drug. Asthma to relieve the spasm of glottis. Useful externally and internally in gangrene.</w:t>
        <w:br/>
        <w:t>Mind: Fear of becoming crazy. Marked loss of memory, especially for names.</w:t>
        <w:br/>
        <w:t>Respiratory: Sooty, smoky nostrils. Coryza with sudden gushes of sharp, corroding fluid, making nose sore inside and about the alae. Constriction, with suffocation. Spasm of the glottis. Irritation of epiglottis, larynx, and bronchi. Loss of voice from damp air. Sudden dyspnoea from spasm of the vocal cords, with staring protruding eyes, blue face, cold sweat, pulse small. Inspiration free, with obstructed expiration. (Mephit). Livid face. Prolonged, loud, whistling rales. Extreme dryness of tongue.</w:t>
        <w:br/>
        <w:br/>
        <w:br/>
        <w:t>Chlorum is available at Remedia Homeopathy</w:t>
        <w:br/>
        <w:t>more information and order at Remedia Homeopathy</w:t>
        <w:br/>
        <w:t>Other names for this homeopathic remedy: Chlorum, Chlorwasser,</w:t>
        <w:br/>
        <w:br/>
        <w:t>5,500 homeopathic remedies</w:t>
        <w:br/>
        <w:t>Accessories for homeopathy doctors and patients</w:t>
      </w:r>
    </w:p>
    <w:p>
      <w:r>
        <w:br/>
        <w:t>cholesterinum</w:t>
        <w:br/>
        <w:t>more information and order at Remedia Homeopathy</w:t>
        <w:br/>
        <w:br/>
        <w:t>Materia Medica</w:t>
        <w:br/>
        <w:t>For cancer of the liver. Obstinate hepatic engorgements. Burning pain in side; on walking holds his hand on side, hurts him so. Opacities of the vitreous. Jaundice; gallstones. Cholesterine is the physiological opponent of Lecithin. Both seem to play some unknown part in the growth of tumors. Gallstones and insomnia.</w:t>
        <w:br/>
        <w:t>Compare</w:t>
        <w:br/>
        <w:t>Taurocholate of soda in Homeopathy.--Dr. I. P. Tessier, in an interesting study of the action of bile and its salts, in hepatic affections, analyzes a number of experiments by leading authorities, with the object of determining this action, and concludes that in the Taurocholate of Soda, homeopathy has a useful remedy against certain forms of hypoglobular anaemia. The claim that its pathogenesis and toxicology clearly indicate its value, and that it should also serve us as a remedy in cases of hypertrophy of the spleen and ganglia. He calls our attention to the fact, that it produces dyspnoea, the Cheyne-Stokes rhythm, acute pulmonary oedema, and intense exaggeration of the cardiac pulsations, offering a good field for clinical studies and experimentation of great interest, which may give fruitful and important results</w:t>
        <w:br/>
        <w:br/>
        <w:t>Cholesterolum is available at Remedia Homeopathy</w:t>
        <w:br/>
        <w:t>more information and order at Remedia Homeopathy</w:t>
        <w:br/>
        <w:t>Other names for this homeopathic remedy: Cholesterolum, Cholesterin, Cholesterinum,</w:t>
        <w:br/>
        <w:br/>
        <w:t>5,500 homeopathic remedies</w:t>
        <w:br/>
        <w:t>Manual potentisation</w:t>
      </w:r>
    </w:p>
    <w:p>
      <w:r>
        <w:br/>
        <w:t>chromicum acidum</w:t>
        <w:br/>
        <w:t>Materia Medica</w:t>
        <w:br/>
        <w:t>Diphtheria, post-nasal tumors, and epithelioma of the tongue have been benefited by this drug. Bloody, foul-smelling lochia. Symptoms come and go suddenly, and return periodically; offensive discharges.</w:t>
        <w:br/>
        <w:t>Nose: Ulcer and scabs in nose. Offensive smell. Corrosive pain. Ozaena (Aur).</w:t>
        <w:br/>
        <w:t>Throat: Diphtheria; sore throat. Tough mucus, with inclination to swallow it; worse, causing hawking. Post-nasal tumors.</w:t>
        <w:br/>
        <w:t>Extremities: Uneasiness in limbs. Pain in shoulder-blades and back of neck. Pain in knees and balls of feet. Drawing pain in soles while walking.</w:t>
        <w:br/>
        <w:t>Stool: Watery, frequent, copious, with nausea and vertigo. Haemorrhoids, internal and bleeding. Weakness in small of back.</w:t>
        <w:br/>
        <w:t>Compare</w:t>
        <w:br/>
        <w:t>Kali bich; Rhus;</w:t>
        <w:br/>
        <w:t>Compare</w:t>
        <w:br/>
        <w:t>Chromium Sulphate (in locomotor ataxia, goitre, prostatic hypertrophy. Herpes preputialis. Wry neck. Also exophthalmic, inhibits the vagus, relieving tachycardia. Acts like a nerve tonic where there is lack of nervous tone. Fibroid tumors. Infantile paralysis. Dose for adults, 3 to 5 grains after meals and at bedtime</w:t>
        <w:br/>
        <w:br/>
        <w:t>chromicum acidum is available at Remedia Homeopathy</w:t>
        <w:br/>
        <w:t>more information and order at Remedia Homeopathy</w:t>
        <w:br/>
        <w:br/>
        <w:t>66,000 customers from 67 countries</w:t>
        <w:br/>
        <w:t>excellent &gt;more</w:t>
      </w:r>
    </w:p>
    <w:p>
      <w:r>
        <w:br/>
        <w:t>chrysarobinum</w:t>
        <w:br/>
        <w:t>more information and order at Remedia Homeopathy</w:t>
        <w:br/>
        <w:br/>
        <w:t>Materia Medica</w:t>
        <w:br/>
        <w:t>Acts as a powerful irritant of the skin and used successfully in skin diseases especially in ringworm, psoriasis, herpes tonsurans acne rosacea. Vesicular or squamous lesions, associated with foul smelling discharge and crust formation, tending to become confluent and to give the appearance of a single crust covering the entire area (Bernstein). Violent itching, thighs, legs and ears. Dry, scaly eruption, especially around eyes and ears, scabs with pus underneath (Mezer).</w:t>
        <w:br/>
        <w:t>Eyes: Blepharitis, conjunctivitis keratitis. Intense photophobia. Optical hyperaesthesia.</w:t>
        <w:br/>
        <w:t>Ears: Eczema behind ears. Filthy, scabby condition with tendency to form thick crust. Whole ear and surrounding tissue appears to be one scab.</w:t>
        <w:br/>
        <w:t>Relationship</w:t>
        <w:br/>
        <w:t>Chrysarobinum contains chrysophan, which is rapidly oxidized into chrysophanic acid.</w:t>
        <w:br/>
        <w:t>Relationship</w:t>
        <w:br/>
        <w:t>This is also contained in Rhubarb and Senna</w:t>
        <w:br/>
        <w:br/>
        <w:t>Araroba is available at Remedia Homeopathy</w:t>
        <w:br/>
        <w:t>more information and order at Remedia Homeopathy</w:t>
        <w:br/>
        <w:t>Other names for this homeopathic remedy: Araroba, Andira araroba, Bahia-Pulver, Chrysarobinum, Goa,</w:t>
        <w:br/>
        <w:br/>
        <w:t>5,500 homeopathic remedies</w:t>
        <w:br/>
        <w:t>Family run pharmacy since 1760</w:t>
      </w:r>
    </w:p>
    <w:p>
      <w:r>
        <w:br/>
        <w:t>cicuta virosa</w:t>
        <w:br/>
        <w:t>Materia Medica</w:t>
        <w:br/>
        <w:t>The action on the nervous system, producing spasmodic affections, viz, hiccough, trismus, tetanus, and convulsions, give the pathological picture calling especially for this remedy, whenever this is further characterized, by the more individual symptoms of the drug. Among these, are the bending of the head, neck, and spine backwards, and the general action of the patient is violent, with frightful distortions. Violent, strange desires. Sensation of internal chill. Moaning and howling. Does absurd things. Marked action on the skin.</w:t>
        <w:br/>
        <w:t>Mind: Delirium, with singing, dancing and funny gestures. Everything appears strange and terrible. Confounds present with the past; feels like a child. Stupid feeling. Melancholy, with indifference. Mistrustful. Epilepsy; moaning and whining. Vivid dreams.</w:t>
        <w:br/>
        <w:t>Head: Head turned or twisted to one side. Cerebro-spinal meningitis. Cervical muscles contracted. Vertigo, with gastralgia, and muscular spasms. Sudden, violent shocks through head. Stares persistently at objects. Convulsions from concussion of brain. Thick, yellow scabs on head. Head symptoms relieved by emission of flatus.</w:t>
        <w:br/>
        <w:t>Eyes: When reading, letters disappear. Pupils dilated, insensible strabismus. Objects recede, approach, and seem double. Eyes stare. Pupils get behind upper lids as head inclines. Effects of exposure to snow. Spasmodic affections of eyes and its appendages. Strabismus; periodic, spasmodic after a fall or a blow.</w:t>
        <w:br/>
        <w:t>Ears: Difficult hearing. Sudden detonations especially on swallowing. Haemorrhage from ears.</w:t>
        <w:br/>
        <w:t>Face: Pustules which run together forming thick, yellow scabs on face and head, corners of mouth and chin, with burning pain. Red face. Trismus; disposition to grind teeth.</w:t>
        <w:br/>
        <w:t>Throat: Dry. Feels as if grown together. Spasms of oesophagus; cannot swallow. Effects on oesophagus from swallowing sharp piece of bone.</w:t>
        <w:br/>
        <w:t>Stomach: Thirst; burning pressure; hiccough. Throbbing in pit of stomach, which has become raised to size of fist. Desire for unnatural things, like coal (Alum; Calc). Indigestion, with insensibility, frothing at mouth.</w:t>
        <w:br/>
        <w:t>Abdomen: Flatulence with anxiety and crossness. Rumbling in. Distended and painful. Colic with convulsions.</w:t>
        <w:br/>
        <w:t>Rectum: Diarrhoea in morning, with irresistible desire to urinate. Itching in rectum.</w:t>
        <w:br/>
        <w:t>Respiratory: Chest feels tight; can hardly breathe. Tonic spasm in pectoral muscles. Heat in chest.</w:t>
        <w:br/>
        <w:t>Back and extremities: Spasms and cramps in muscles of nape of neck, and spasmodic drawing backward of head. Curved limbs cannot be straightened nor straight ones bent. Back bent backward like an arch. Jerking, tearing in coccyx, especially during menses.</w:t>
        <w:br/>
        <w:t>Skin: Eczema; no itching, exudation forms into a hard, lemon-colored crust. Suppressed eruption causes brain disease. Elevated eruptions, as large as peas. Chronic impetigo.</w:t>
        <w:br/>
        <w:t>Modalities: Worse, from touch, draughts, concussion, tobacco smoke.</w:t>
        <w:br/>
        <w:t>Antidote</w:t>
        <w:br/>
        <w:t>Opium; Arn</w:t>
        <w:br/>
        <w:t>Compare</w:t>
        <w:br/>
        <w:t>Cicuta Maculata-Water Hemlock--(Effects very similar; the most prominent symptoms being; Falls unconscious, tetanic or clonic convulsions. Body covered with sweat. Consider in epilepsy and tetanus. Tincture and lower potencies).</w:t>
        <w:br/>
        <w:t>Compare</w:t>
        <w:br/>
        <w:t>Hydrocy acid; Con; Oenanth; Strychnia; Bellad</w:t>
        <w:br/>
        <w:br/>
        <w:t>cicuta virosa is available at Remedia Homeopathy</w:t>
        <w:br/>
        <w:t>more information and order at Remedia Homeopathy</w:t>
        <w:br/>
        <w:br/>
        <w:t>5,500 homeopathic remedies</w:t>
        <w:br/>
        <w:t>Manual potentisation</w:t>
      </w:r>
    </w:p>
    <w:p>
      <w:r>
        <w:br/>
        <w:t>cimex lectularius</w:t>
        <w:br/>
        <w:t>Materia Medica</w:t>
        <w:br/>
        <w:t>Of use in intermittent fever, with weariness and inclination to stretch. Hamstrings feel too short (Ammon mur). Flexors mostly affected. Sensation of retraction of arm tendons. Stretching.</w:t>
        <w:br/>
        <w:t>Head: Violent headache, caused by drinking. Great rage; vehement at beginning of chilly stage. Would like to tear everything to pieces. Pain under right frontal bone.</w:t>
        <w:br/>
        <w:t>Female: Shooting pain from vagina up towards left ovary.</w:t>
        <w:br/>
        <w:t>Fever: Chilliness of whole body. Sensation as of wind blowing on knees. Pains in all joints, as if tendons were too short, especially knee-joints. Chill; worse lying down. Thirst during apyrexia, but little during chilly stage; still less during hot stage, and none during sweating. Musty, offensive sweat.</w:t>
        <w:br/>
        <w:t>Bowels: Constipation, feces dry and in small balls (Op; Plumb; Thuj) and hard. Ulcer of rectum.</w:t>
        <w:br/>
        <w:br/>
        <w:br/>
        <w:t>cimex lectularius is available at Remedia Homeopathy</w:t>
        <w:br/>
        <w:t>more information and order at Remedia Homeopathy</w:t>
        <w:br/>
        <w:br/>
        <w:t>5,500 homeopathic remedies</w:t>
        <w:br/>
        <w:t>Accessories for homeopathy doctors and patients</w:t>
      </w:r>
    </w:p>
    <w:p>
      <w:r>
        <w:br/>
        <w:t>cimicifuga racemosa</w:t>
        <w:br/>
        <w:t>Materia Medica</w:t>
        <w:br/>
        <w:t>Has a wide action upon the cerebrospinal and muscular system, as well as upon the uterus and ovaries. Especially useful in rheumatic, nervous subjects with ovarian irritation, uterine cramps and heavy limbs. Its muscular and crampy pains, primarily of neurotic origin, occurring in nearly every part of the body, are characteristic. Agitation and pain indicate it. Pains like electric shocks here and there. Migraine. Symptoms referable to the pelvic organs prominent. "It lessens the frequency and force of the pulse soothes pain and allays irritability".</w:t>
        <w:br/>
        <w:t>Mental: Sensation of a cloud enveloping her. Great depression, with dream of impending evil. Fears riding in a closed carriage, of being obliged to jump out. Incessant talking. Visions of rats, mice, etc. Delirium tremens; tries to injure himself. Mania following disappearance of neuralgia.</w:t>
        <w:br/>
        <w:t>Head: Wild feeling in brain. Shooting and throbbing pains in head after mental worry, over-study, or reflex of uterine disease. Waving sensation or opening and shutting sensation in brain. Brain feels too large. Pressing-outward pain. Tinnitus. Ears sensitive to least noise.</w:t>
        <w:br/>
        <w:t>Eyes: Asthenopia associated with pelvic trouble. Deepseated throbbing and shooting pains in eyes, with photophobia from artificial light. Intense aching of eyeball. Pain from eyes to top of head.</w:t>
        <w:br/>
        <w:t>Stomach: Nausea and vomiting caused by pressure on spine and cervical region. Sinking in epigastrium (Sep; Sulph). Gnawing pain. Tongue pointed and trembling.</w:t>
        <w:br/>
        <w:t>Female: Amenorrhoea (use Macrotin preferably). Pain in ovarian region; shoots upward and down anterior surface of thighs. Pain immediately before menses. Menses profuse, dark, coagulated, offensive with backache, nervousness; always irregular. Ovarian neuralgia. Pain across pelvis, from hip to hip. After-pains, with great sensitiveness and intolerance to pain. Infra-mammary pains worse, left side. Facial blemishes in young women.</w:t>
        <w:br/>
        <w:t>Respiratory: Tickling in throat. Dry, short cough, worse speaking and at night. Cough when secretion is scanty-spasmodic, dry with muscular soreness and nervous irritation.</w:t>
        <w:br/>
        <w:t>Heart: Irregular, slow, trembling pulse. Tremulous action. Angina pectoris. Numbness of left arm; feels as if bound to side. Heart's action ceases suddenly, impending suffocation. Left-sided infra-mammary pain.</w:t>
        <w:br/>
        <w:t>Back: Spine very sensitive, especially upper part. Stiffness and contraction in neck and back. Intercostal rheumatism. Rheumatic pains in muscles of back and neck. Pain in lumbar and sacral region, down thighs, and through hips. Crick in back.</w:t>
        <w:br/>
        <w:t>Extremities: Uneasy, restless feeling in limbs. Aching in limbs and muscular soreness. Rheumatism affecting the belly of muscles, especially large muscles. Choreic movements, accompanied by rheumatism. Jerking of limbs. Stiffness in tendo-Achilles. Heaviness in lower extremities. Heavy, aching, tensive pain.</w:t>
        <w:br/>
        <w:t>Sleep: Sleeplessness. Brain irritation of children during dentition.</w:t>
        <w:br/>
        <w:t>Skin: Locally and internally for ivy poisoning.</w:t>
        <w:br/>
        <w:t>Modalities: Worse, morning, cold (except headache), during menses; the more profuse the flow, the greater the suffering. Better, warmth, eating.</w:t>
        <w:br/>
        <w:t>Compare</w:t>
        <w:br/>
        <w:t>Rhamnus Californica (muscular pains, lumbago, pleurodynia, acute rheumatism).</w:t>
        <w:br/>
        <w:t>Compare</w:t>
        <w:br/>
        <w:t>Derris pinnata (Neuralgic headaches of rheumatic origin). Aristolochia milhomens (pain in tendo-Achilles; diabetes).</w:t>
        <w:br/>
        <w:t>Compare</w:t>
        <w:br/>
        <w:t>Caulophyl; Pulsat; Lilium; Agar; Macrotin (especially for lumbago</w:t>
        <w:br/>
        <w:br/>
        <w:t>cimicifuga racemosa is available at Remedia Homeopathy</w:t>
        <w:br/>
        <w:t>more information and order at Remedia Homeopathy</w:t>
        <w:br/>
        <w:br/>
        <w:t>5,500 homeopathic remedies</w:t>
        <w:br/>
        <w:t>Manual potentisation</w:t>
      </w:r>
    </w:p>
    <w:p>
      <w:r>
        <w:br/>
        <w:t>cina maritima</w:t>
        <w:br/>
        <w:t>Materia Medica</w:t>
        <w:br/>
        <w:t>This is a children's remedy,-big, fat, rosy, scrofulous, corresponding to many conditions that may be referred to intestinal irritation, such as worms and accompanying complaints. An irritability of temper, variable appetite, grinding of teeth, and even convulsions, with screams and violent jerkings of the hands and feet, are all within its range of action. The Cina patient is hungry, cross, ugly, and wants to be rocked. Pain in shocks. Skin sensitive to touch.</w:t>
        <w:br/>
        <w:t>Mind: Ill-humor. Child very cross; does not want to be touched, or crossed, or carried. Desires many things, but rejects everything offered. Abnormal consciousness, as if having committed some evil deed.</w:t>
        <w:br/>
        <w:t>Head: Headache, alternating with pain in abdomen. Relieved by stooping (Mezer). Pain in head when using eyes.</w:t>
        <w:br/>
        <w:t>Eyes: Dilated pupils; yellow vision. Weak sight from masturbation. Strabismus from abdominal irritation. Eyestrain, especially when presbyopia sets in. Pulsation of superciliary muscle.</w:t>
        <w:br/>
        <w:t>Ears: Digging and scratching in ears.</w:t>
        <w:br/>
        <w:t>Nose: Itching of nose all the time. Wants to rub it and pick at it. Bores at nose till it bleeds.</w:t>
        <w:br/>
        <w:t>Face: Intense, circumscribed redness of cheeks. Pale, hot, with dark rings around eyes. Cold perspiration. White and bluish about the mouth. Grits teeth during sleep. Choreic movements of face and hands.</w:t>
        <w:br/>
        <w:t>Stomach: Gets hungry soon after a meal. Hungry, digging, gnawing sensation. Epigastric pain; worse, first waking in morning and before meals. Vomiting and diarrhoea immediately after eating or drinking. Vomiting with a clean tongue. Desires many and different things. Craving for sweets.</w:t>
        <w:br/>
        <w:t>Abdomen: Twisting pain about navel (Spig). Bloated and hard abdomen.</w:t>
        <w:br/>
        <w:t>Stool: White mucus, like small pieces of popped corn, preceded by pinching colic. Itching of anus (Teuc). Worms (Sabad; Naphth; Nat phos).</w:t>
        <w:br/>
        <w:t>Urine: Turbid, white; turns milky on standing. Involuntary at night.</w:t>
        <w:br/>
        <w:t>Female: Uterine haemorrhage before puberty.</w:t>
        <w:br/>
        <w:t>Respiratory: Gagging cough in the morning. Whooping-cough. Violent recurring paroxysms, as of down in throat. Cough ends in a spasm. Cough so violent as to bring tears and sternal pains; feels as if something had been torn off. Periodic; returning spring and fall. Swallows after coughing. Gurgling from throat to stomach after coughing. Child is afraid to speak or move for fear of bringing on paroxysm of coughing. After coughing, moaning, anxious, gasps for air and turns pale.</w:t>
        <w:br/>
        <w:t>Extremities: Twitching and jerking distortion of limbs, trembling. Paralyzed shocks; patient will jump suddenly, as though in pain. Child throws arms from side to side. Nocturnal convulsions. Sudden inward jerking of fingers of right hand. Child stretches out feet spasmodically. Left foot in constant spasmodic motion.</w:t>
        <w:br/>
        <w:t>Sleep: Child gets on hands and knees in sleep; on abdomen. Night terrors of children; cries out, screams, wakes frightened. Troubles while yawning. Screams and talks in sleep. Grits teeth.</w:t>
        <w:br/>
        <w:t>Fever: Light chill. Much fever, associated with clean tongue. Much hunger; colicky pains; chilliness, with thirst. Cold sweat on forehead, nose, and hands. In Cina fever, face is cold and hands warm.</w:t>
        <w:br/>
        <w:t>Modalities: Worse, looking fixedly at an object, from worms, at night, in sun, in summer.</w:t>
        <w:br/>
        <w:t>Antidote</w:t>
        <w:br/>
        <w:t>Camph; Caps</w:t>
        <w:br/>
        <w:t>Compare</w:t>
        <w:br/>
        <w:t>Santonin--(often preferable in worm affections; same symptoms as Cina; corresponding to the "pain in shocks" produced by Cina. Visual illusions, yellow sight; violet light not recognized, colors not distinguishable. Urine deep saffron color. Spasms and twitchings, chronic gastric and intestinal troubles sometimes removed by a single dose (physiological)</w:t>
        <w:br/>
        <w:t>Compare</w:t>
        <w:br/>
        <w:t>of Santonin. Dahlke). Helmintochortos-Worm-moss (acts very powerfully on intestinal worms, especially the lumbricoid). Teucrium; Ignat; Cham; Spig</w:t>
        <w:br/>
        <w:br/>
        <w:t>cina maritima is available at Remedia Homeopathy</w:t>
        <w:br/>
        <w:t>more information and order at Remedia Homeopathy</w:t>
        <w:br/>
        <w:br/>
        <w:t>5,500 homeopathic remedies</w:t>
        <w:br/>
        <w:t>Manual potentisation</w:t>
      </w:r>
    </w:p>
    <w:p>
      <w:r>
        <w:br/>
        <w:t>cineraria maritima</w:t>
        <w:br/>
        <w:t>Materia Medica</w:t>
        <w:br/>
        <w:t>Has some reputation in the cure of cataract and corneal opacities. Is used externally, by instilling into the eye one drop four or five times a day. This must be kept up for several months. Most effective in traumatic cases. Compare in cataract Phosph; Platanus; Cannabis; Causticum; Naphthalin; Ledum; Nat mur; Silica.</w:t>
        <w:br/>
        <w:br/>
        <w:br/>
        <w:t>cineraria maritima is available at Remedia Homeopathy</w:t>
        <w:br/>
        <w:t>more information and order at Remedia Homeopathy</w:t>
        <w:br/>
        <w:br/>
        <w:t>5,500 homeopathic remedies</w:t>
        <w:br/>
        <w:t>Manual potentisation</w:t>
      </w:r>
    </w:p>
    <w:p>
      <w:r>
        <w:br/>
        <w:t>cinnabaris</w:t>
        <w:br/>
        <w:t>more information and order at Remedia Homeopathy</w:t>
        <w:br/>
        <w:br/>
        <w:t>Materia Medica</w:t>
        <w:br/>
        <w:t>For certain forms of ciliary neuralgia and ulceration upon a syphilitic base, this remedy is most effective. Sleepless during night.</w:t>
        <w:br/>
        <w:t>Head: Congestion to head; face purple red.</w:t>
        <w:br/>
        <w:t>Eyes: Pains from lachrymal duct around eye to temple, from inner canthus across brows to ear. Severe shooting pain in bones of orbit, especially running from inner to outer canthus in the bone. Redness of whole eye. Lids granulated; canthi and lids red.</w:t>
        <w:br/>
        <w:t>Nose: Pressive sensation, as from heavy spectacles. Pain about root, extending into bones on each side (Aur; Kal hyd).</w:t>
        <w:br/>
        <w:t>Throat: Stringy mucus passed through posterior nares into throat. Dryness of mouth and throat; must rinse the mouth. Fiery-looking ulcers in mouth and throat.</w:t>
        <w:br/>
        <w:t>Male: Prepuce swollen; warts on it which bleed easily; testicles enlarged; buboes; angry-looking chancres. Syphilides, squamous and vesicular.</w:t>
        <w:br/>
        <w:t>Female: Leucorrhoea. Feeling of pressure in vagina.</w:t>
        <w:br/>
        <w:t>Extremities: Pain in forearm from elbow down, including hands. Pain in long bones when barometer lowers; coldness of joints.</w:t>
        <w:br/>
        <w:t>Skin: Very fiery-red looking ulcers. Nodes on shin-bones. Buboes. Condyloma, easily bleeding.</w:t>
        <w:br/>
        <w:t>Modalities: Worse, lying on right side (feels as if contents of body were being dragged over to that side).</w:t>
        <w:br/>
        <w:t>Antidote</w:t>
        <w:br/>
        <w:t>Hepar; Sulph</w:t>
        <w:br/>
        <w:t>Compare</w:t>
        <w:br/>
        <w:t>Hepar; Nitr ac; Thuja; Sep</w:t>
        <w:br/>
        <w:br/>
        <w:t>Hydrargyrum sulfuratum rubrum is available at Remedia Homeopathy</w:t>
        <w:br/>
        <w:t>more information and order at Remedia Homeopathy</w:t>
        <w:br/>
        <w:t>Other names for this homeopathic remedy: Hydrargyrum sulfuratum rubrum, Cinnabaris, Mercurius sulfuratus ruber, Quecksilbersulfid, rotes, rotes Quecksilbersulfid, Zinnober,</w:t>
        <w:br/>
        <w:br/>
        <w:t>5,500 homeopathic remedies</w:t>
        <w:br/>
        <w:t>Manual potentisation</w:t>
      </w:r>
    </w:p>
    <w:p>
      <w:r>
        <w:br/>
        <w:t>cinnamomum ceylanicum</w:t>
        <w:br/>
        <w:t>Materia Medica</w:t>
        <w:br/>
        <w:t>Cancer where pain and fetor are present. Best when skin is intact. Its use in haemorrhages has abundant clinical verification. Nosebleed. Haemorrhages from bowels, haemoptysis, etc. A strain in loins or false step brings on a profuse flow of bright blood. Post-partum haemorrhage. Flatulency and diarrhoea. Feeble patients with languid circulation.</w:t>
        <w:br/>
        <w:t>Female: Bearing-down sensation. Menses early, profuse, prolonged, bright red. Sleepy. No desire for anything. Fingers seem swollen. Uterine haemorrhages caused by overlifting, during puerperal state; menorrhagia.</w:t>
        <w:br/>
        <w:t>Antidote</w:t>
        <w:br/>
        <w:t>Acon</w:t>
        <w:br/>
        <w:t>Compare</w:t>
        <w:br/>
        <w:t>Ipec; Sil; Trill</w:t>
        <w:br/>
        <w:br/>
        <w:t>cinnamomum ceylanicum is available at Remedia Homeopathy</w:t>
        <w:br/>
        <w:t>more information and order at Remedia Homeopathy</w:t>
        <w:br/>
        <w:br/>
        <w:t>5,500 homeopathic remedies</w:t>
        <w:br/>
        <w:t>Family run pharmacy since 1760</w:t>
      </w:r>
    </w:p>
    <w:p>
      <w:r>
        <w:br/>
        <w:t>cistus canadensis</w:t>
        <w:br/>
        <w:t>Materia Medica</w:t>
        <w:br/>
        <w:t>A deep-acting anti-psoric remedy, with marked action in glandular affections, herpetic eruptions, chronic swellings, when patient is extremely sensitive to cold. Sensation of coldness in various parts. Scrofulous ophthalmia. Poisoned wounds, bites, phagedenic ulcers. Malignant disease of the glands of the neck. Cistus has affinity for naso-pharynx; aborts colds that center in posterior nose. Sniffling.</w:t>
        <w:br/>
        <w:t>Face: Itching, burning, and crusts on right zygoma. Lupus, caries; open, bleeding cancer. Tip of nose painful.</w:t>
        <w:br/>
        <w:t>Mouth: Scorbutic swollen gums. Mouth feels cold; putrid, impure breath. Pyorrhea (Merc cor; Caust; Staph; Kreos). Hurts to protrude the tongue.</w:t>
        <w:br/>
        <w:t>Ears: Watery discharge; also fetid pus. Tetter on and around ears, extending to external meatus.</w:t>
        <w:br/>
        <w:t>Throat: Spongy feeling; very dry and cold air passing over parts causes pain. Breath, tongue, and throat feel cold. Uvula and tonsils swollen. A small, dry spot in throat; must sip water frequently. Hawking of mucus. Swelling and suppuration of glands of throat. Head drawn to one side by swellings in neck. Sore throat from inhaling the least cold air. Heat and itching in throat.</w:t>
        <w:br/>
        <w:t>Stomach: Cool feeling in stomach before and after eating. Cool feeling in whole abdomen. Desire for cheese.</w:t>
        <w:br/>
        <w:t>Stool: Diarrhoea from coffee and fruit, thin, yellow, urgent; worse in morning.</w:t>
        <w:br/>
        <w:t>Chest: Coldness in chest. The neck is studded with tumors. Induration of mammae. Haemorrhage from lungs.</w:t>
        <w:br/>
        <w:t>Extremities: Sprained pain in wrist. Tips of fingers sensitive to cold. Tetter on hands. Cold feet. Syphilitic ulcers on lower limbs, with hard swelling around. White swelling.</w:t>
        <w:br/>
        <w:t>Sleep: Cannot sleep from coldness in throat.</w:t>
        <w:br/>
        <w:t>Female: Induration and inflammation of mammae. Sensitive to cold air. Bad smelling leucorrhoea.</w:t>
        <w:br/>
        <w:t>Respiratory: Asthmatic after lying down (trachea feels narrow), preceded by formication.</w:t>
        <w:br/>
        <w:t>Skin: Itching all over. Small, painful pimples; lupus. Glands inflamed and indurated. Mercurio-syphilitic ulcers. Skin of hands hard, thick, dry, fissured; deep cracks. Itching of swollen hands and arms; general itching which presents sleep. Hemicrania.</w:t>
        <w:br/>
        <w:t>Modalities: Worse, slightest exposure to cold air; mental exertion, excitement. Better after eating.</w:t>
        <w:br/>
        <w:t>Antidote</w:t>
        <w:br/>
        <w:t>Rhus; Sepia</w:t>
        <w:br/>
        <w:t>Compare</w:t>
        <w:br/>
        <w:t>Conium; Carbo; Calc; Arg n</w:t>
        <w:br/>
        <w:br/>
        <w:t>cistus canadensis is available at Remedia Homeopathy</w:t>
        <w:br/>
        <w:t>more information and order at Remedia Homeopathy</w:t>
        <w:br/>
        <w:br/>
        <w:t>5,500 homeopathic remedies</w:t>
        <w:br/>
        <w:t>Family run pharmacy since 1760</w:t>
      </w:r>
    </w:p>
    <w:p>
      <w:r>
        <w:br/>
        <w:t>citrus vulgaris</w:t>
        <w:br/>
        <w:t>Materia Medica</w:t>
        <w:br/>
        <w:t>Headache with nausea, vomiting and vertigo. Facial neuralgias mostly right-sided. Thoracic oppression. Frequent and irresistible yawning. Disturbed sleep.</w:t>
        <w:br/>
        <w:t>Compare</w:t>
        <w:br/>
        <w:t>Citrus Limonum (scorbutus, sore throat and cancer pains; checks excessive menstruation</w:t>
        <w:br/>
        <w:t>Relationship</w:t>
        <w:br/>
        <w:t>Citrus decumana-Grape-fruit (Tinnitus, head noises and ringing in ears. Sensation of pressure in the temporal region).</w:t>
        <w:br/>
        <w:t>Relationship</w:t>
        <w:br/>
        <w:t>Aurantium-Orange (neuralgic and skin symptoms. Itching, redness and swelling of hands. Diseases of the aged with coldness and chilliness. Boiled dried orange peel excites the intestine in a manner similar to other forms of cellulose or agar. There is an increased flow of bile which continues for hours. It unites both a cholagogue action with a mechanical stimulus to peristalsis).</w:t>
        <w:br/>
        <w:t>Relationship</w:t>
        <w:br/>
        <w:t>Citric Acid.--Useful in scurvy and chronic rheumatism and haemorrhages. All forms of Dropsy are benefited with Citric acid and lemon juice, tablespoonful every 3-4 hours. Pain from cancer of tongue. Used as a local application and mouth wash, one dram to 8 ozs of water. For cancer pains generally, often effective</w:t>
        <w:br/>
        <w:br/>
        <w:t>citrus vulgaris is available at Remedia Homeopathy</w:t>
        <w:br/>
        <w:t>more information and order at Remedia Homeopathy</w:t>
        <w:br/>
        <w:br/>
        <w:t>5,500 homeopathic remedies</w:t>
        <w:br/>
        <w:t>Accessories for homeopathy doctors and patients</w:t>
      </w:r>
    </w:p>
    <w:p>
      <w:r>
        <w:br/>
        <w:t>clematis erecta</w:t>
        <w:br/>
        <w:t>Materia Medica</w:t>
        <w:br/>
        <w:t>Scrofulous, rheumatic, gonorrhoeal, and syphilitic patients. Acts especially on skin, glands and genito-urinary organs, especially testicles. A remedy of much importance in disturbances of sleep, and neuralgic pains in various parts. Many of these pains are relieved by perspiration. Muscles relaxed or twitching. Great emaciation. Great sleepiness. Distant pulsation in whole body.</w:t>
        <w:br/>
        <w:t>Head: Boring pain in temples. Confused feeling; better in open air. Eruption on occiput at base of hair, moist, pustular sensitive, itching.</w:t>
        <w:br/>
        <w:t>Eyes: Heat in eyes and sensitive to air; must close them. Chronic blepharitis, with sore and swollen meibomain glands. Iritis, great sensitiveness to cold. Flickering before eyes. Pustular conjunctivitis, with tinea capitis; eyes inflamed and protruding.</w:t>
        <w:br/>
        <w:t>Face: White blisters on face and nose, as if burned by sun. Swelling of submaxillary glands, with hard tubercles, throbbing, aggravated on being touched. Pain in right side of face to eye, ear and temple; better, holding cold water in mouth.</w:t>
        <w:br/>
        <w:t>Teeth: Ache; worse, at night and from tobacco. Teeth feel too long.</w:t>
        <w:br/>
        <w:t>Stomach: After eating, weakness in all limbs and pulsation in arteries.</w:t>
        <w:br/>
        <w:t>Male: Ilio-scrotal neuralgia. Testicles indurated with bruised feeling. Swelling of scrotum (Orchitis). Right half only. Troubles from suppressed gonorrhoea. Violent erections with stitches in urethra. Testicles hang heavy or retracted, with pain along spermatic cord; worse, right side.</w:t>
        <w:br/>
        <w:t>Urinary: Tingling in urethra lasting some time after urinating. Frequent, scanty urination; burning at orifice. Interrupted flow. Urethra feels constricted. Urine emitted drop by drop. Inability to pass all the urine; dribbling after urinating. Pain worse at night, pain along the spermatic cord. Commencing stricture.</w:t>
        <w:br/>
        <w:t>Skin: Red, burning, vesicular, scaly, scabby. Itches terribly; worse, washing in cold water; worse face and hands and scalp around occiput. Glands hot, painful, swollen; worse inguinal glands. Glandular indurations and tumors of breast. Varicose ulcers.</w:t>
        <w:br/>
        <w:t>Modalities: Better, in open air. Worse, at night, and warmth of bed (washing in cold water); new moon--(monthly aggravation).</w:t>
        <w:br/>
        <w:t>Antidote</w:t>
        <w:br/>
        <w:t>Bryon; Camph</w:t>
        <w:br/>
        <w:t>Compare</w:t>
        <w:br/>
        <w:t>Clematis vitalba (varicose and other ulcers</w:t>
        <w:br/>
        <w:t>Compare</w:t>
        <w:br/>
        <w:t>Sil; Staph; Petrol; Oleand; Sarsap; Canth; Phos ac; Pulsat</w:t>
        <w:br/>
        <w:br/>
        <w:t>clematis erecta is available at Remedia Homeopathy</w:t>
        <w:br/>
        <w:t>more information and order at Remedia Homeopathy</w:t>
        <w:br/>
        <w:br/>
        <w:t>5,500 homeopathic remedies</w:t>
        <w:br/>
        <w:t>Manual potentisation</w:t>
      </w:r>
    </w:p>
    <w:p>
      <w:r>
        <w:br/>
        <w:t>cobaltum metallicum</w:t>
        <w:br/>
        <w:t>Materia Medica</w:t>
        <w:br/>
        <w:t>Adapted to neurasthenic spinal states. Sexual disturbances. Fatigue, agitation, and bone pains, worse in morning.</w:t>
        <w:br/>
        <w:t>Mind: All mental excitement increases suffering. Constant interchange of mental moods.</w:t>
        <w:br/>
        <w:t>Head: Aches; worse, bending head forward. Itching of hairy scalp and beard.</w:t>
        <w:br/>
        <w:t>Teeth: Feel too long. Pain in teeth. Cracks across tongue. Coated white (Ant cr).</w:t>
        <w:br/>
        <w:t>Abdomen: Shooting in liver. Pain in spleen.</w:t>
        <w:br/>
        <w:t>Rectum: Constant dropping of blood from the anus, no blood from the stools.</w:t>
        <w:br/>
        <w:t>Male: Pain in right testicle; better, urinating. Emissions without erection. Impotence. Backache in lumbar region and weak legs. Lewd dreams. Pain in end of urethra; greenish discharge; brown spots on genitals and abdomen.</w:t>
        <w:br/>
        <w:t>Back: Pain in back and sacrum; worse while sitting; better, walking or lying. Weakness in legs and backache after emissions.</w:t>
        <w:br/>
        <w:t>Extremities: Aching in wrist-joints. Shooting into thighs from liver. Weak knees. Trembling in limbs. Tingling in feet. Foot-sweat, mostly between toes.</w:t>
        <w:br/>
        <w:t>Sleep: Unrefreshing; disturbed by lewd dreams.</w:t>
        <w:br/>
        <w:t>Skin: Dry and pimply. Pimples about nates, chin, hairy scalp.</w:t>
        <w:br/>
        <w:t>Compare</w:t>
        <w:br/>
        <w:t>Cannab. Ind; Sepia; Zinc; Agnus; Selen</w:t>
        <w:br/>
        <w:br/>
        <w:t>cobaltum metallicum is available at Remedia Homeopathy</w:t>
        <w:br/>
        <w:t>more information and order at Remedia Homeopathy</w:t>
        <w:br/>
        <w:br/>
        <w:t>66,000 customers from 67 countries</w:t>
        <w:br/>
        <w:t>excellent &gt;more</w:t>
      </w:r>
    </w:p>
    <w:p>
      <w:r>
        <w:br/>
        <w:t>coca</w:t>
        <w:br/>
        <w:t>Materia Medica</w:t>
        <w:br/>
        <w:t>The mountaineer's remedy. Useful in a variety of complaints incidental to mountain climbing, such as palpitation, dyspnoea, anxiety and insomnia. Exhausted nervous system from physical and mental strain. Caries of teeth. Loss of voice: Give 5-6 drops, every half hour, two hours before expected demand on voice. Nocturnal enuresis. Emphysema (Quebracho).</w:t>
        <w:br/>
        <w:t>Mind: Melancholy; bashful, ill at ease in society, irritable, delights in solitude and obscurity. Sense of right and wrong abolished.</w:t>
        <w:br/>
        <w:t>Head: Fainting fit from climbing mountains. Shocks coming from occiput with vertigo. Noises in ear. Headache with vertigo, preceded by flashes of light. Like a band across forehead. Diplopia. Tongue furred. Headaches of high altitudes. Tinnitus.</w:t>
        <w:br/>
        <w:t>Stomach: Peppery sensation in mouth. Longing for alcoholic liquors and tobacco. Great satiety for a long time. Incarcerated flatus; rises with noise and violence, as if it would split the oesophagus. Tympanitic distention of abdomen. No appetite but for sweets.</w:t>
        <w:br/>
        <w:t>Heart: Palpitation, with weak heart and dyspnoea.</w:t>
        <w:br/>
        <w:t>Male: Diabetes, with impotency (Phos ac).</w:t>
        <w:br/>
        <w:t>Respiratory: Hawking of small, transparent pieces of mucus. Weak vocal cords. Hoarseness; worse after talking. Want of breath, short breath, especially in aged athletes, and alcoholic users. Haemoptysis. Asthma, spasmodic variety.</w:t>
        <w:br/>
        <w:t>Sleep: Can find no rest anywhere, but sleepy. Nervousness and nightly restlessness during teething.</w:t>
        <w:br/>
        <w:t>Modalities: Better, from wine; riding, quick motion in open air. Worse, ascending, high altitudes.</w:t>
        <w:br/>
        <w:t>Antidote</w:t>
        <w:br/>
        <w:t>Gels</w:t>
        <w:br/>
        <w:t>Compare</w:t>
        <w:br/>
        <w:t>Ars; Paulin; Cyp; Chamom</w:t>
        <w:br/>
        <w:br/>
        <w:t>coca is available at Remedia Homeopathy</w:t>
        <w:br/>
        <w:t>more information and order at Remedia Homeopathy</w:t>
        <w:br/>
        <w:br/>
        <w:t>5,500 homeopathic remedies</w:t>
        <w:br/>
        <w:t>Manual potentisation</w:t>
      </w:r>
    </w:p>
    <w:p>
      <w:r>
        <w:br/>
        <w:t>cocainum hydrochloricum</w:t>
        <w:br/>
        <w:t>Materia Medica</w:t>
        <w:br/>
        <w:t>Besides the great usefulness of Cocaine as a local anaesthetic, it has specific homeopathic uses, though the symptoms are mainly clinical only.</w:t>
        <w:br/>
        <w:t>Sensation as if small foreign bodies or worms were under the skin.</w:t>
        <w:br/>
        <w:t>Mind: Talkative. Constant desire to do something great, to undertake vast feats of strength. Cerebral activity. Frightful persecutory hallucinations; sees and feels bugs and worms. Moral sense blunted. Personal appearance neglected. Thinks he hears unpleasant remarks about himself. Hallucinations of hearing. Irrational jealousy. Insomnia.</w:t>
        <w:br/>
        <w:t>Head: Throbbing and bursting sensation. Pupils dilated. Hearing greatly increased. Roaring and noises in head.</w:t>
        <w:br/>
        <w:t>Eyes: Glaucoma, increased tension, decreased corneal sensibility. Eyes staring, expressionless.</w:t>
        <w:br/>
        <w:t>Throat: Dry, burning, tickling, constricted, paralysis of muscles of deglutition. Speech difficult.</w:t>
        <w:br/>
        <w:t>Stomach: Loss of appetite for solid food. Likes sweets. Haemorrhages from bowels, stomach.</w:t>
        <w:br/>
        <w:t>Nervous System: Chorea; paralysis agitans; alcoholic tremors and senile trembling. Local sensory paralysis. Formication and numbness in hands and forearms.</w:t>
        <w:br/>
        <w:t>Sleep: Restless, cannot sleep for hours after retiring.</w:t>
        <w:br/>
        <w:t>Fever: Coldness with intense pallor.</w:t>
        <w:br/>
        <w:t>Antidote</w:t>
        <w:br/>
        <w:t>to disagreeable effects occasionally resulting from injection of cocaine into skin or gums, drop doses of nitroglycer. 1 % sol</w:t>
        <w:br/>
        <w:t>Compare</w:t>
        <w:br/>
        <w:t>Stovain (an analgesic, a vasomotor dilator).</w:t>
        <w:br/>
        <w:br/>
        <w:t>cocainum hydrochloricum is available at Remedia Homeopathy</w:t>
        <w:br/>
        <w:t>more information and order at Remedia Homeopathy</w:t>
        <w:br/>
        <w:br/>
        <w:t>5,500 homeopathic remedies</w:t>
        <w:br/>
        <w:t>Family run pharmacy since 1760</w:t>
      </w:r>
    </w:p>
    <w:p>
      <w:r>
        <w:br/>
        <w:t>coccinella septempunctata</w:t>
        <w:br/>
        <w:t>Materia Medica</w:t>
        <w:br/>
        <w:t>This remedy ought to be remembered in neuralgias, teeth, gums, mouth, etc. Is awakened by profuse accumulation of saliva. Uvula feels too long. Symptoms of hydrophobia; worse, by any bright object.</w:t>
        <w:br/>
        <w:t>Head: Pain in forehead over right eye, sensitive to touch; from superior molars to forehead. Aching in temples and occiput. Rush of blood to face. Throbbing toothache. Cold sensation in teeth and mouth (Cistus). Periodical attacks of frontal neuralgia. Cannot open eyes during paroxysm. Pain worse from any bright object; better, sleep.</w:t>
        <w:br/>
        <w:t>Stomach: Hiccough and burning in stomach.</w:t>
        <w:br/>
        <w:t>Back: Pain in region of kidneys and loins. Icy cold extremities.</w:t>
        <w:br/>
        <w:t>Compare</w:t>
        <w:br/>
        <w:t>Canth; Magn c</w:t>
        <w:br/>
        <w:br/>
        <w:t>coccinella septempunctata is available at Remedia Homeopathy</w:t>
        <w:br/>
        <w:t>more information and order at Remedia Homeopathy</w:t>
        <w:br/>
        <w:br/>
        <w:t>5,500 homeopathic remedies</w:t>
        <w:br/>
        <w:t>Family run pharmacy since 1760</w:t>
      </w:r>
    </w:p>
    <w:p>
      <w:r>
        <w:br/>
        <w:t>cocculus indicus</w:t>
        <w:br/>
        <w:t>Materia Medica</w:t>
        <w:br/>
        <w:t>Within the sphere of action of Cocculus are many spasmodic and paretic affections, notably those affecting one-half of the body. Affects the cerebrum, will not cure convulsive seizures proceeding from the spinal cord (A. E. Hinsdale) Painful contracture of limbs and trunk; tetanus. Many of the evil effects of night-watching are relieved by it. It shows a special, attraction for light-haired females, especially during pregnancy, causing much nausea and backache. Unmarried and childless women, sensitive and romantic girls, etc. All its symptoms are worse riding in a carriage or on shipboard; hence its use in seasickness. Sensation of hollowness, or emptiness, as if parts had gone to sleep. Feels too weak to talk loud.</w:t>
        <w:br/>
        <w:t>Mind: Capricious. Heavy and stupid. Time passes too quickly; absorbed in reveries. Inclination to sing irresistible. Slow of comprehension. Mind benumbed. Profound sadness. Cannot bear contradiction. Speaks hastily. Very anxious about the health of others.</w:t>
        <w:br/>
        <w:t>Head: Vertigo, nausea, especially when riding or sitting up. Sense of emptiness in head. Headache in occiput and nape; worse, lying on back of head. Sick headache from carriage riding, cannot lie on back part of head. Pupils contracted. Opening and shutting sensation, especially in occiput. Trembling of head. Pain in eyes as if torn out of head.</w:t>
        <w:br/>
        <w:t>Face: Paralysis of facial nerve. Cramp-like pain in masseter muscle; worse, opening mouth. Prosopalgia in afternoon, with wide radiations of pain.</w:t>
        <w:br/>
        <w:t>Stomach: Nausea from riding in cars, boat, etc, or looking at boat in motion; worse on becoming cold or taking cold. Nausea, with faintness and vomiting. Aversion to food, drink, tobacco. Metallic taste. Paralysis of muscles preventing deglutition. Dryness of oesophagus. Seasickness (Resorcin. 1x). Cramp, in stomach during and after meal. Hiccough and spasmodic yawning. Loss of appetite. Desire for cold drinks, especially beer. Sensation in stomach as if one had been a long time without food until hunger was gone. Smell of food disgusts (Colch).</w:t>
        <w:br/>
        <w:t>Abdomen: Distended, with wind, and feeling as if full of sharp stones when moving; better, lying on one side or the other. Pain in abdominal ring, as if something were forced through. Abdominal muscles weak; it seems as if a hernia would take place.</w:t>
        <w:br/>
        <w:t>Female: Dysmenorrhoea, with profuse dark menses. Too early menses, clotted, with spasmodic colic. Painful pressing in uterine region, followed by haemorrhoids. Purulent, gushing leucorrhoea between menses; very weakening, can scarcely speak. So weak during menstruation, scarcely able to stand.</w:t>
        <w:br/>
        <w:t>Respiratory: Sensation of emptiness and cramp in chest. Dyspnoea as from constriction of trachea, as if irritated by smoke. Choking constriction in upper part of oesophagus, oppressing breathing and inducing cough.</w:t>
        <w:br/>
        <w:t>Back: Cracking of cervical vertebrae when moving head. Paralytic pain in small of the back. Pain in shoulder and arms as if bruised. Pressure in scapula and nape. Stiffness on moving shoulders.</w:t>
        <w:br/>
        <w:t>Extremities: Lameness; worse by bending. Trembling and pain in limbs. Arms go to sleep. One-sided paralysis; worse after sleep. Hands are alternately hot and cold; numbness and cold sweat now of one, now of the other hand. Numb and unsteady. Knees crack on motion. Lower limbs very weak. Inflammatory swelling of knee. Intensely painful, paralytic drawing. Limbs straightened out, painful when flexed.</w:t>
        <w:br/>
        <w:t>Sleep: Spasmodic yawning. Coma vigil. Constant drowsiness. After loss of sleep, night-watching, nursing.</w:t>
        <w:br/>
        <w:t>Fever: Chill, with flatulent colic, nausea, vertigo, coldness of lower extremities, and heat of head. Sweat general. Nervous form of low fever. Chilliness, with perspiration, and heat of skin.</w:t>
        <w:br/>
        <w:t>Modalities: Worse, eating, after loss of sleep, open air, smoking, riding, swimming, touch, noise, jar; afternoon. Menstrual period. After emotional disturbance.</w:t>
        <w:br/>
        <w:t>Antidote</w:t>
        <w:br/>
        <w:t>Coffee; Nux</w:t>
        <w:br/>
        <w:t>Compare</w:t>
        <w:br/>
        <w:t>Picrotoxin-alkaloid of Cocculus--(epilepsy, attacks in the morning on leaving horizontal position, hernia, locomotor ataxia, night-sweats</w:t>
        <w:br/>
        <w:t>Compare</w:t>
        <w:br/>
        <w:t>Symphoricarpus (morning sickness</w:t>
        <w:br/>
        <w:t>Compare</w:t>
        <w:br/>
        <w:t>Petrol; Puls; Ignat</w:t>
        <w:br/>
        <w:br/>
        <w:t>cocculus indicus is available at Remedia Homeopathy</w:t>
        <w:br/>
        <w:t>more information and order at Remedia Homeopathy</w:t>
        <w:br/>
        <w:br/>
        <w:t>66,000 customers from 67 countries</w:t>
        <w:br/>
        <w:t>excellent &gt;more</w:t>
      </w:r>
    </w:p>
    <w:p>
      <w:r>
        <w:br/>
        <w:t>coccus cacti</w:t>
        <w:br/>
        <w:t>Materia Medica</w:t>
        <w:br/>
        <w:t>The clinical application of the symptoms of this remedy, place it among the medicines for spasmodic and whooping coughs, and catarrhal conditions of the bladder; spasmodic pains in kidneys, with visceral tenesmus. Anuria, anasarca, ascites.</w:t>
        <w:br/>
        <w:t>Mind: Early morning or afternoon sadness.</w:t>
        <w:br/>
        <w:t>Head: Suboccipital soreness; worse after sleep and exertion. Headache, worse from lying on back, better with the head high. Dull pain over right eye in morning. Sensation of a foreign body between upper lid and eyeball. Distress from cinders lodged in eye.</w:t>
        <w:br/>
        <w:t>Respiratory: Constant hawking from enlarged uvula; coryza, with inflamed fauces; accumulation of thick viscid mucus, which is expectorated with great difficulty. Tickling in larynx. Sensation of a crumb behind larynx, must swallow continually; brushing teeth causes cough. Fauces very sensitive. Suffocative cough; worse, first waking, with tough, white mucus, which strangles. Spasmodic morning cough. Whooping cough attacks end with vomiting of this tough mucus. Chronic bronchitis complicated with gravel; large quantities of albuminous, tenacious mucus, are expectorated. Walking against wind takes breath away.</w:t>
        <w:br/>
        <w:t>Heart: Sensation as if everything were pressed toward the heart.</w:t>
        <w:br/>
        <w:t>Urinary: Urging to urinate; brick-red sediment. Urinary calculi, haematuria, urates, and uric acid; lancinating pains from kidney to bladder. Deep-colored, thick urine. Dysuria.</w:t>
        <w:br/>
        <w:t>Female: Menses too early, profuse, black and thick; dark clots, with dysuria. Intermittent menstruation; flow only in evening and at night. Large clots escape when passing water. Labia inflamed.</w:t>
        <w:br/>
        <w:t>Modalities: Worse, left side, after sleep, touch, pressure of clothing, brushing teeth, slightest exertion. Better, walking.</w:t>
        <w:br/>
        <w:t>Compare</w:t>
        <w:br/>
        <w:t>Canth; Cact; Sars</w:t>
        <w:br/>
        <w:br/>
        <w:t>coccus cacti is available at Remedia Homeopathy</w:t>
        <w:br/>
        <w:t>more information and order at Remedia Homeopathy</w:t>
        <w:br/>
        <w:br/>
        <w:t>5,500 homeopathic remedies</w:t>
        <w:br/>
        <w:t>Accessories for homeopathy doctors and patients</w:t>
      </w:r>
    </w:p>
    <w:p>
      <w:r>
        <w:br/>
        <w:t>cochlearia armoracia</w:t>
        <w:br/>
        <w:t>Materia Medica</w:t>
        <w:br/>
        <w:t>Frontal bone and sinus, antrum and salivary glands are specifically affected by this drug. Bloated sensation. Raises vital forces. Used as a gargle in scorbutic gums and sore throat. Hoarseness and in relaxed conditions of the fauces. Internally in gonorrhoea. Useful as a condiment in enfeebled states of the stomach. An infusion of the root in cider, for dropsy, causes copious diuresis. Locally cures dandruff.</w:t>
        <w:br/>
        <w:t>Head: Thinking is difficult. Anxiety, driven to despair by pain. Pressing, boring pain as if frontal bone would fall out. Violent headache with vomiting. Impaired hearing.</w:t>
        <w:br/>
        <w:t>Eyes: Sore and scrofulous; traumatic inflammation of eyes, blearedness and cataract. Copious running from eyes.</w:t>
        <w:br/>
        <w:t>Stomach: Pain towards back; worse, pressure on dorsal vertebrae. Belching and cramps. Colic with backache. Violent cramp from stomach through both sides around to back. Griping around navel.</w:t>
        <w:br/>
        <w:t>Back: Pain in back as from incarcerated flatulence from abdomen through to back and down into sacrum.</w:t>
        <w:br/>
        <w:t>Respiratory: Dry, hacking, laryngeal cough, also post-influenzal cough, dry or loose, worse lying down. Chest painful to touch. Coryza, with hoarseness. Mucous asthma. Å’dema of lungs. Throat feels rough and hoarse.</w:t>
        <w:br/>
        <w:t>Urinary: Burning and cutting at glans penis before, during, and after urination. Frequent urination.</w:t>
        <w:br/>
        <w:t>Modalities: Worse evening and at night.</w:t>
        <w:br/>
        <w:t>Compare</w:t>
        <w:br/>
        <w:t>Cannab; Sinapis; Caps</w:t>
        <w:br/>
        <w:br/>
        <w:t>cochlearia armoracia is available at Remedia Homeopathy</w:t>
        <w:br/>
        <w:t>more information and order at Remedia Homeopathy</w:t>
        <w:br/>
        <w:br/>
        <w:t>5,500 homeopathic remedies</w:t>
        <w:br/>
        <w:t>Family run pharmacy since 1760</w:t>
      </w:r>
    </w:p>
    <w:p>
      <w:r>
        <w:br/>
        <w:t>codeinum</w:t>
        <w:br/>
        <w:t>more information and order at Remedia Homeopathy</w:t>
        <w:br/>
        <w:br/>
        <w:t>Materia Medica</w:t>
        <w:br/>
        <w:t>Trembling of whole body. Involuntary twitching of muscles of arms and lower limbs. Itching, with feeling of warmth, numbness and prickling. Diabetes.</w:t>
        <w:br/>
        <w:t>Head: Pain from occiput to back of neck. Skin of face and scalp sore after neuralgia.</w:t>
        <w:br/>
        <w:t>Eyes: Involuntary twitching of lids (Agar).</w:t>
        <w:br/>
        <w:t>Stomach: Spasmodic pain at pit of stomach. Eructations. Great thirst, with desire for bitter substances.</w:t>
        <w:br/>
        <w:t>Respiratory: Short and irritating cough; worse, at night. Copious, purulent expectoration. Night cough of phthisis.</w:t>
        <w:br/>
        <w:t>Compare</w:t>
        <w:br/>
        <w:t>Opium; Agaricus; Hyoscy; Ammon brom</w:t>
        <w:br/>
        <w:br/>
        <w:t>Codeinum is available at Remedia Homeopathy</w:t>
        <w:br/>
        <w:t>more information and order at Remedia Homeopathy</w:t>
        <w:br/>
        <w:t>Other names for this homeopathic remedy: Codeinum, Kodein,</w:t>
        <w:br/>
        <w:br/>
        <w:t>5,500 homeopathic remedies</w:t>
        <w:br/>
        <w:t>Accessories for homeopathy doctors and patients</w:t>
      </w:r>
    </w:p>
    <w:p>
      <w:r>
        <w:br/>
        <w:t>coffea cruda</w:t>
        <w:br/>
        <w:t>Materia Medica</w:t>
        <w:br/>
        <w:t>Stimulates the functional activity of all organs, increasing the nervous and vascular activity. The drinking of coffee by the aged is likely to increase production of uric acid, causing irritation of kidneys; muscle and joint pains, and with the increased susceptibility of old people to the stimulating action of coffee and tea, their use should be curtailed or carefully watched. Great nervous agitation and restlessness. Extreme sensitiveness characterizes this remedy. Neuralgia in various parts; always with great nervous excitability and intolerance of pain, driving to despair. Unusual activity of mind and body. Bad effects of sudden emotions, surprises, joy, etc. Nervous palpitation. Coffea is specially suited to tall, lean, stooping persons with dark complexions, temperament choleric and sanguine. Skin hypersensitive.</w:t>
        <w:br/>
        <w:t>Mind: Gaiety, easy comprehension, irritability, excited; senses acute. Impressionable, especially to pleasurable impressions. Full of ideas, quick to act. Tossing about in anguish (Acon).</w:t>
        <w:br/>
        <w:t>Head: Tight pain, worse from noise, smell, narcotics. Seems as if brain were torn to pieces, as if nail were driven in head. Worse in open air. Sensitive hearing.</w:t>
        <w:br/>
        <w:t>Face: Dry heat, with red cheeks. Prosopalgia extending to molar teeth, ears, forehead, and scalp.</w:t>
        <w:br/>
        <w:t>Mouth: Toothache; temporarily relieved by holding ice-water in the mouth (Mangan opposite). Hasty eating and drinking. Delicate taste.</w:t>
        <w:br/>
        <w:t>Stomach: Excessive hunger. Intolerance of tight clothing. After wine and liquor.</w:t>
        <w:br/>
        <w:t>Female: Menses too early and long lasting. Dysmenorrhoea, large clots of black blood. Hypersensitive vulva and vagina. Voluptuous itching.</w:t>
        <w:br/>
        <w:t>Sleep: Wakeful; on a constant move. Sleeps till 3 am, after which only dozing. Wakes with a start, sleep disturbed by dreams. Sleepless, on account mental activity; flow of ideas, with nervous excitability. Disturbed by itching of anus.</w:t>
        <w:br/>
        <w:t>Respiratory: Short, dry cough of measles in nervous, delicate children.</w:t>
        <w:br/>
        <w:t>Heart: Violent irregular palpitation especially after excessive joy or surprise. Rapid high tension pulse and urinary suppression.</w:t>
        <w:br/>
        <w:t>Extremities: Crural neuralgia; worse, motion, afternoon and night; better, by pressure.</w:t>
        <w:br/>
        <w:t>Modalities: Worse, excessive emotions (joy), narcotics, strong odors, noise, open air, cold, night. Better, warmth, from lying down; holding ice in mouth.</w:t>
        <w:br/>
        <w:t>Antidote</w:t>
        <w:br/>
        <w:t>Nux; Tabac</w:t>
        <w:br/>
        <w:t>Compare</w:t>
        <w:br/>
        <w:t>Coffea tosta (Roasting develops certain vitamin-like substances (P. T. Mattei).</w:t>
        <w:br/>
        <w:t>Compare</w:t>
        <w:br/>
        <w:t>Pigeons which have developed "deficiency" neuritis and paralysis on diet of polished rice lost their disabilities on the addition of 8 cc to a 5 % infusion of coffee to their food. Unroasted coffee was useless).</w:t>
        <w:br/>
        <w:t>Compare</w:t>
        <w:br/>
        <w:t>Caffeine.--(A crystalline alkaloid-is a direct heart stimulant and diuretic. Dropsy depending on cardiac insufficiency. Myocardial degeneration. Cardiac insufficiency in pneumonia and other infectious diseases. Raises the blood pressure, increases pulse rate and stimulates the heart muscle; hence, a support in extreme feebleness or threatened failure. Stimulates the respiratory center, nerve centers and increases diuresis. One of the best stimulants of the vaso-motor centers. Acute pulmonary oedema. Brachialgia and other neuralgias characterized by nocturnal exacerbations. Jousset uses equal parts of caffeine and sachar lac. 3 grains taken in divided doses every other day. Hypodermically, 1/4 grain. Excruciating facial neuralgia from decayed teeth</w:t>
        <w:br/>
        <w:t>Compare</w:t>
        <w:br/>
        <w:t>Acon; Cham; Nux; Cyp;</w:t>
        <w:br/>
        <w:t>Compare</w:t>
        <w:br/>
        <w:t>Caffeine and plants containing it, as Kola, Thea, etc.</w:t>
        <w:br/>
        <w:t>Compare</w:t>
        <w:br/>
        <w:t>Strong black coffee, drunk as hot as possible, is indispensable as an antidote in a large number of poisons, especially narcotics. Hot coffee by rectum in cases of extreme collapse</w:t>
        <w:br/>
        <w:t>Complementary</w:t>
        <w:br/>
        <w:t>Acon</w:t>
        <w:br/>
        <w:t>Incompatible</w:t>
        <w:br/>
        <w:t>Camph; Coccul</w:t>
        <w:br/>
        <w:br/>
        <w:t>coffea cruda is available at Remedia Homeopathy</w:t>
        <w:br/>
        <w:t>more information and order at Remedia Homeopathy</w:t>
        <w:br/>
        <w:br/>
        <w:t>5,500 homeopathic remedies</w:t>
        <w:br/>
        <w:t>Accessories for homeopathy doctors and patients</w:t>
      </w:r>
    </w:p>
    <w:p>
      <w:r>
        <w:br/>
        <w:t>colchicum autumnale</w:t>
        <w:br/>
        <w:t>Materia Medica</w:t>
        <w:br/>
        <w:t>Affects markedly the muscular tissues, periosteum, and synovial membranes of joints. Has specific power of relieving the gouty paroxysms. It seems to be more beneficial in chronic affections of these parts. The parts are red, hot, swollen. Tearing pains; worse, in the evening and at night and from touch; stubbing the toes hurts exceedingly. There is always great prostration, internal coldness, and tendency to collapse. Effects of night watching and hard study. Shocks as from electricity through one half of body. Bad effects from suppressed sweat. Dreams of mice.</w:t>
        <w:br/>
        <w:t>Head: Headache chiefly frontal and temporal, but also occipital and in nape of neck, worse afternoon and evening.</w:t>
        <w:br/>
        <w:t>Eyes: Pupils unequal; left pupil contracted. Variations in visual acuity. Lachrymation worse in open air; violent tearing pain in eyes. Dim vision after reading. Spots before eyes.</w:t>
        <w:br/>
        <w:t>Ears: Itching in ears; sharp, shooting pains below right tragus.</w:t>
        <w:br/>
        <w:t>Face: Pain in facial muscles, moving about. Tingling and oedematous swelling; cheeks red, hot, sweaty. Very irritable with the pains (Cham). Pain behind angle of right lower jaw.</w:t>
        <w:br/>
        <w:t>Stomach: Dry mouth, tongue burns, gums and teeth pain. Thirst; pain in stomach and flatulence. The smell of food causes nausea even to fainting, especially fish. Profuse salivary secretion. Vomiting of mucus, bile and food; worse, any motion; great coldness in stomach. Craving for various things, but is averse to then when smelling them, seized them with nausea. Gouty gastralgia. Burning or icy coldness in stomach and abdomen. Thirst for effervescent, alcoholic beverages. Pain in transverse colon.</w:t>
        <w:br/>
        <w:t>Abdomen: Distention of abdomen, with gas, inability to stretch out legs. Borborygmi. Pain over liver. Caecum and ascending colon much distended. Fullness and continuous rumbling. Ascites.</w:t>
        <w:br/>
        <w:t>Stool: Painful, scanty, transparent, jelly-like mucus; pain, as if anus were torn open, with prolapse. Autumnal dysentery; stools contain while shreddy particles in large quantities. Ineffectual pressing; feels feces in rectum, but cannot expel them.</w:t>
        <w:br/>
        <w:t>Female: Pruritus of genitals. Cold feeling in thigh after period. Sensation of swelling in vulva and clitoris.</w:t>
        <w:br/>
        <w:t>Urine: Dark, scanty or suppressed; bloody, brown, black, inky; contains clots of putrid decomposed blood, albumin, sugar.</w:t>
        <w:br/>
        <w:t>Heart: Anxiety in region of heart. Impulse not felt. Pericarditis, with severe pain, oppression and dyspnoea, pulse threadlike. Sound of heart become weaker, pulse of low tension.</w:t>
        <w:br/>
        <w:t>Extremities: Sharp pain down left arm. Tearing in limbs during warm weather, stinging during cold. Pins and needles in hands and wrists, fingertips numb. Pain in front of thigh. Right plantar reflex abolished. Limbs, lame, weak, tingling. Pain worse in evening and warm weather. Joints stiff and feverish; shifting rheumatism; pains worse at night. Inflammation of great toe, gout in heel, cannot bear to have it touched or moved. Tingling in the finger nails. Knees strike together, can hardly walk. Å’dematous swelling and coldness of legs and feet.</w:t>
        <w:br/>
        <w:t>Back: Aching in lumbar and lumbo-sacral region. Dull pain across loins. Backache, better, rest and pressure.</w:t>
        <w:br/>
        <w:t>Skin: Blotchy papular rash on face. Pink spots on back, chest and abdomen. Urticaria.</w:t>
        <w:br/>
        <w:t>Modalities: Worse, sundown to sunrise; motion, loss of sleep, smell of food in evening, mental exertion. Better, stooping.</w:t>
        <w:br/>
        <w:t>Antidote</w:t>
        <w:br/>
        <w:t>Thuja; Camph; Coccul; Nux; Puls</w:t>
        <w:br/>
        <w:t>Compare</w:t>
        <w:br/>
        <w:t>Colchicine (intestinal catarrh with shreddy membranes; convulsive jerkings of right hand; rheumatic fever, gout, endo and pericarditis, pleurisy, arthritis, deformans in early stages; intense pain of rheumatism 3x trit).</w:t>
        <w:br/>
        <w:t>Compare</w:t>
        <w:br/>
        <w:t>Carbo; Arnica; Lilium; Arsen; Verat</w:t>
        <w:br/>
        <w:br/>
        <w:t>colchicum autumnale is available at Remedia Homeopathy</w:t>
        <w:br/>
        <w:t>more information and order at Remedia Homeopathy</w:t>
        <w:br/>
        <w:br/>
        <w:t>66,000 customers from 67 countries</w:t>
        <w:br/>
        <w:t>excellent &gt;more</w:t>
      </w:r>
    </w:p>
    <w:p>
      <w:r>
        <w:br/>
        <w:t>collinsonia canadensis</w:t>
        <w:br/>
        <w:t>Materia Medica</w:t>
        <w:br/>
        <w:t>Pelvic and portal congestion, resulting haemorrhoids and constipation, especially in females. Depressed arterial tension, general atony of muscular fiber. Chronic nasal, gastric, and pharyngeal catarrh, due to portal obstruction. Dropsy from cardiac disease. Pruritus in pregnancy, with piles. Constipation of children from intestinal atony. Said to be of special value when given before operations, for rectal diseases. Sense of weight and constriction. Venous engorgement.</w:t>
        <w:br/>
        <w:t>Head: Dull frontal headache; from suppressed haemorrhoids. Chronic catarrh. Yellow-coated tongue. Bitter taste (Colocy; Bry).</w:t>
        <w:br/>
        <w:t>Rectum: Sensation of sharp sticks in rectum. Sense of constriction. Vascular engorgement of rectum. Dry feces. Most obstinate constipation, with protruding haemorrhoids. Aching in anus and hypogastrium. Constipation during pregnancy; with membranous dysmenorrhoea, following labor (Nux). Painful bleeding piles. Dysentery, with tenesmus. Alternate constipation and diarrhoea, and great flatulence. Itching of anus (Teucrium; Ratanh).</w:t>
        <w:br/>
        <w:t>Female: Dysmenorrhoea; pruritus of vulva; prolapse of womb; swelling and dark redness of genitals; pain on sitting down. Membranous dysmenorrhoea, with constipation. Pruritus. Cold feeling in thighs after menstruation. Sensation of swelling of labia and of clitoris.</w:t>
        <w:br/>
        <w:t>Respiratory: Cough from excessive use of voice; "minister's sore throat"; sharp pain in larynx. Hoarseness. Harassing, dry cough.</w:t>
        <w:br/>
        <w:t>Heart: Palpitation; rapid but weak. Dropsy. After heart symptoms relieved, piles or menses return. Chest-pains alternate with haemorrhoids. Oppression, faintness, and dyspnoea (Acon ferox).</w:t>
        <w:br/>
        <w:t>Modalities: Worse, from the slightest mental emotion or excitement; cold. Better, heat.</w:t>
        <w:br/>
        <w:t>Antidote</w:t>
        <w:br/>
        <w:t>Nux</w:t>
        <w:br/>
        <w:t>Compare</w:t>
        <w:br/>
        <w:t>Aescul; Aloes; Hamam; Lycopus; Negundo; Sulph; Nux</w:t>
        <w:br/>
        <w:br/>
        <w:t>collinsonia canadensis is available at Remedia Homeopathy</w:t>
        <w:br/>
        <w:t>more information and order at Remedia Homeopathy</w:t>
        <w:br/>
        <w:br/>
        <w:t>5,500 homeopathic remedies</w:t>
        <w:br/>
        <w:t>Manual potentisation</w:t>
      </w:r>
    </w:p>
    <w:p>
      <w:r>
        <w:br/>
        <w:t>colloidal manganese</w:t>
        <w:br/>
        <w:t>Materia Medica</w:t>
        <w:br/>
        <w:t>Boils and other staphylococcal infections.</w:t>
        <w:br/>
        <w:br/>
        <w:t>colloidal manganese is available at Remedia Homeopathy</w:t>
        <w:br/>
        <w:t>more information and order at Remedia Homeopathy</w:t>
        <w:br/>
        <w:br/>
        <w:t>66,000 customers from 67 countries</w:t>
        <w:br/>
        <w:t>excellent &gt;more</w:t>
      </w:r>
    </w:p>
    <w:p>
      <w:r>
        <w:br/>
        <w:t>colocynthis</w:t>
        <w:br/>
        <w:t>more information and order at Remedia Homeopathy</w:t>
        <w:br/>
        <w:br/>
        <w:t>Materia Medica</w:t>
        <w:br/>
        <w:t>Often indicated in the transition season when the air is cold, but the sun is still powerful enough to heat the blood.</w:t>
        <w:br/>
        <w:t>Develops most of its symptoms in the abdomen and head, causing intense neuralgias. It is especially suitable for irritable persons easily angered, and ill effects therefrom. Women with copious menstruation, and of sedentary habits. Persons with a tendency to corpulency. The neuralgic pains are nearly always relieved by pressure. Cramps and twitching and shortening of muscles. Constrictions and contractions. Cystospasm following operations on orifices (Hyper). Urinous odor of perspiration (Berb; Nitr ac). Agonizing pain in abdomen, causing patient to bend double, is most characteristic. Sensations; cutting, twisting, grinding, contracting and bruised; as if clamped with iron bands.</w:t>
        <w:br/>
        <w:t>Mind: Extremely irritable. Becomes angry when questioned. Mortification caused by offense. Anger, with indignation (Cham; Bry; Nux).</w:t>
        <w:br/>
        <w:t>Head: Vertigo when turning head to the left. Lateral cutting headache, with nausea, vomiting. Pains (better pressure and heat), with soreness of scalp. Burning pains, digging, rending, and tearing. Frontal headache; worse, stooping, lying on back, and moving eyelids.</w:t>
        <w:br/>
        <w:t>Eyes: Pains sharp, boring, better pressure. Sensation on stooping, as if eye would fall out. Gouty affections of eyes. Violent pain in eyeballs which precede the development of glaucoma.</w:t>
        <w:br/>
        <w:t>Face: Tearing, shooting, and swelling of face; left side great soreness. Get relief from pressure (China). Neuralgia, with chilliness; teeth seem too long. Sounds re-echo in ears. Pain in stomach, always with pain of teeth or head.</w:t>
        <w:br/>
        <w:t>Stomach: Very bitter taste. Tongue rough, as from sand, and feels scalded. Canine hunger. Feeling in stomach as if something would not yield; drawing pain.</w:t>
        <w:br/>
        <w:t>Abdomen: Agonizing cutting pain in abdomen causing patient to end over double, and pressing on the abdomen. Sensation as if stones were being ground together in the abdomen, and would burst. Intestines feel as if bruised. Colic with cramps in calves. Cutting in abdomen, especially after anger. Each paroxysm is attended with general agitation and a chill over the cheeks, ascending from the hypogastrium. Pain in small spot below navel. Dysenteric stool renewed each time by the least food or drink. Jelly-like stools. Musty odor. Distention.</w:t>
        <w:br/>
        <w:t>Female: Boring pain in ovary. Must draw up double, with great restlessness. Round, small cystic tumors in ovaries or broad ligaments. Wants abdomen supported by pressure. Bearing-down cramps, causing her to bend double (Opium).</w:t>
        <w:br/>
        <w:t>Urine: Intense burning along urethra during stool. Vesical catarrh, discharge like fresh white of egg. Viscid (Phos acid) fetid; small quantities, with frequent urging. Itching at orifice. Red, hard crystals, adhering firmly to vessel. Tenesmus of bladder. Pains on urinating over whole abdomen.</w:t>
        <w:br/>
        <w:t>Extremities: Contraction of muscles. All the limbs are drawn together. Pain in right deltoid (Guaco). Cramp-like pain in hip; lies on affected side; pain from hip to knee. Spontaneous luxation of the hip-joints. Stiffness of joints and shortening of tendons. Sciatic pain, left side, drawing, tearing; better, pressure and heat; worse, gentle touch. Contraction of the muscles. Pain down right thigh; muscles and tendons feel too short; numbness with pains (Gnaphal). Pain in left knee joint.</w:t>
        <w:br/>
        <w:t>Modalities: Worse, from anger and indignation. Better, doubling up, hard pressure, warmth, lying with head bent forward.</w:t>
        <w:br/>
        <w:t>Antidote</w:t>
        <w:br/>
        <w:t>Coffea; Staphis; Cham</w:t>
        <w:br/>
        <w:t>Compare</w:t>
        <w:br/>
        <w:t>Lobelia erinus (violent cork-screw-like pains in abdomen).</w:t>
        <w:br/>
        <w:t>Compare</w:t>
        <w:br/>
        <w:t>Dipodium punctatum (Writhing. Twisting like a dying snake. Intractable insomnia).</w:t>
        <w:br/>
        <w:t>Compare</w:t>
        <w:br/>
        <w:t>Dioscor; Chamom; Coccul; Merc; Plum; Magn phos</w:t>
        <w:br/>
        <w:t>Relationship</w:t>
        <w:br/>
        <w:t>Colocynth is the best antidote to lead poisoning (Royal</w:t>
        <w:br/>
        <w:br/>
        <w:t>Citrullus colocynthis is available at Remedia Homeopathy</w:t>
        <w:br/>
        <w:t>more information and order at Remedia Homeopathy</w:t>
        <w:br/>
        <w:t>Other names for this homeopathic remedy: Citrullus colocynthis, Bitter apple, Bitter cucumber, Colocynthis, Cucumber, bitter, Cucumis colocynthis, Koloquinte,</w:t>
        <w:br/>
        <w:br/>
        <w:t>5,500 homeopathic remedies</w:t>
        <w:br/>
        <w:t>Accessories for homeopathy doctors and patients</w:t>
      </w:r>
    </w:p>
    <w:p>
      <w:r>
        <w:br/>
        <w:t>comocladia dentata</w:t>
        <w:br/>
        <w:t>Materia Medica</w:t>
        <w:br/>
        <w:t>Important eye and skin symptoms. Affections of antrum. Sacro-iliac and abdominal pain. Throbbing pains worse by heat. Pain in joints and ankles.</w:t>
        <w:br/>
        <w:t>Eyes: Ciliary neuralgia with eyes feeling large and protruded, especially right. Worse, near warm stove; feels as if pressed outward. Sees only glimmer of light with left eye. Glaucoma, sense of fullness; eyeball feels too large. Motion of eyes aggravates.</w:t>
        <w:br/>
        <w:t>Face: Swollen, with eyes projecting.</w:t>
        <w:br/>
        <w:t>Skin: Itches, red and pimples. Redness all over, like scarlatina. Erysipelas. Deep ulcers, with hard edges. Leprosy. Red stripes on skin (Euphorb). Eczema (papular) of the trunk and extremities; also pustular type.</w:t>
        <w:br/>
        <w:t>Chest: Acute pain in left mammary gland. Pain from right side of chest down arm to fingers. Cough with pain under left breast, going through to left scapula.</w:t>
        <w:br/>
        <w:t>Modalities: Better, open air, scratching; by motion. Worse, touch, warmth, rest; night.</w:t>
        <w:br/>
        <w:t>Compare</w:t>
        <w:br/>
        <w:t>Rhus; Anacard; Euphorb</w:t>
        <w:br/>
        <w:br/>
        <w:t>comocladia dentata is available at Remedia Homeopathy</w:t>
        <w:br/>
        <w:t>more information and order at Remedia Homeopathy</w:t>
        <w:br/>
        <w:br/>
        <w:t>5,500 homeopathic remedies</w:t>
        <w:br/>
        <w:t>Family run pharmacy since 1760</w:t>
      </w:r>
    </w:p>
    <w:p>
      <w:r>
        <w:br/>
        <w:t>conium maculatum</w:t>
        <w:br/>
        <w:t>Materia Medica</w:t>
        <w:br/>
        <w:t>An old remedy, rendered classical by Plato's graphic description of its employment in the death of Socrates. The ascending paralysis it produces, ending in death by failure of respiration, shows the ultimate tendency of many symptoms produced in the provings, for which Conium is an excellent remedy, such as difficult gait, trembling, sudden loss of strength while walking, painful stiffness of legs. etc. Such a condition is often found in old age, a time of weakness, languor, local congestions, and sluggishness. This is the special environment that Conium choose to manifest its action. It corresponds to the debility, hypochondriasis, urinary troubles, weakened memory, sexual debility found here. Trouble at the change of life, old and bachelors. Growth of tumors invite it also. General feeling as if bruised by blows. Great debility in the morning in bed. Weakness of body and mind, trembling, and palpitation. Cancerous diathesis. Arterio-sclerosis. Caries of sternum. Enlarged glands. Acts on the glandular system, engorging and indurating it, altering its structure like scrofulous and cancerous conditions. Tonic after grippe. Insomnia of multiple neuritis.</w:t>
        <w:br/>
        <w:t>Mind: Excitement causes mental depression. Depressed, timid, averse to society, and afraid of being alone. No inclination for business or study; takes no interest in anything. Memory weak; unable to sustain 'any mental effort.</w:t>
        <w:br/>
        <w:t>Head: Vertigo, when lying down, and when turning over in bed, when turning head sidewise, or turning eyes; worse, shaking head, slight noise or conversation of others, especially towards the left. Headache, stupefying, with nausea and vomiting of mucus, with a feeling as of foreign body under the skull. Scorched feeling on top. Tightness as if both temples were compressed; worse after a meal. (Gels.; Atropine.) Bruised, semilateral pains. Dull occipital pain on rising in morning.</w:t>
        <w:br/>
        <w:t>Eyes: Photophobia and excessive lachrymation. Corneal pustules. Dim-sighted; worse, artificial light. On closing eyes, he sweats. Paralysis of ocular muscles. (Caust.) In superficial inflammations, as in phlyctenular conjunctivitis and keratitis. The slightest ulceration or abrasion will cause the intensest photophobia.</w:t>
        <w:br/>
        <w:t>Ears: Defective hearing; discharge from ear blood colored.</w:t>
        <w:br/>
        <w:t>Nose: Bleeds easily-becomes sore. Polypus.</w:t>
        <w:br/>
        <w:t>Stomach: Soreness about the root of tongue. Terrible nausea, acrid heartburn and acid eructations; worse on going to bed. Painful spasms of the stomach. Amelioration from eating and aggravation a few hours after meals; acidity and burning; painful spot the level of the sternum.</w:t>
        <w:br/>
        <w:t>Abdomen: Severe aching in and around the liver. Chronic jaundice, and pains in right hypochondrium. Sensitive, bruised, swollen, knife-like pains. Painful tightness.</w:t>
        <w:br/>
        <w:t>Stool: Frequent urging; hard, with tenesmus. Tremulous weakness after every stool. (Verat.; Ars.; Arg. n.) Heat and burning in rectum during stool.</w:t>
        <w:br/>
        <w:t>Urine: Much difficulty in voiding. It flows and stops again. (Ledum.) Interrupted discharge. (Clematis.) Dribbling in old men. (Copaiva.)</w:t>
        <w:br/>
        <w:t>Male: Desire increased; power decreased. Sexual nervousness, with feeble erection. Effects of suppressed sexual appetite. Testicles hard and enlarged.</w:t>
        <w:br/>
        <w:t>Female: Dysmenorrhoea, with drawing-down thighs. Mammae lax and shrunken, hard, painful to touch. Stitches in nipples. Wants to press breast hard with hand. Menses delayed and scanty; parts sensitive. Breasts enlarge and become painful before and during menses. (Calc. c.; Lac can.) Rash before menses. Itching around pudenda. Unready conception. Induration of os and cervix. Ovaritis; ovary enlarged, indurated; lancinating pain. Ill effects of repressed sexual desire or suppressed menses, or from excessive indulgence. Leucorrhoea after micturition.</w:t>
        <w:br/>
        <w:t>Respiratory: Dry cough, almost continuous, hacking; worse, evening and at night; caused by dry spot in larynx with itching in chest and throat, when lying down, talking or laughing, and during pregnancy. Expectoration only after long coughing. Want of breath on taking the least exercise; oppressed breathing, constriction of chest; pains in chest.</w:t>
        <w:br/>
        <w:t>Back: Dorsal pain between shoulders. Ill effects of bruises and shocks to spine. Coccyodynia. Dull aching in lumbar and sacral region.</w:t>
        <w:br/>
        <w:t>Extremities: Heavy, weary, paralyzed; trembling; bands unsteady; fingers and toes numb. Muscular weakness, especially of lower extremities. Perspiration of hands. Putting feet on chair relieves pain.</w:t>
        <w:br/>
        <w:t>Skin: Axillary glands pain, with numb feeling down arm. Induration after contusions. Yellow skin, with papular eruption; yellow finger-nails. Glands enlarged and indurated, also mesenteric. Flying stitches through the glands. Tumors, piercing pains; worse, at night. Chronic ulcers with fetid discharge. Sweat as soon as one sleeps, or even when closing eyes. Night and morning sweat, with offensive odor, and smarting in skin.</w:t>
        <w:br/>
        <w:t>Modalities: Worse, lying down, turning or rising in bed; celibacy; before and during menses, from taking cold, bodily or mental exertion. Better, while fasting, in the dark, from letting limbs hang down, motion and pressure.</w:t>
        <w:br/>
        <w:t>Compare</w:t>
        <w:br/>
        <w:t>Scirrhinum-Cancer nosode- (cancerous diathesis; enlarged glands; cancer of breast; worms</w:t>
        <w:br/>
        <w:t>Compare</w:t>
        <w:br/>
        <w:t>Baryt.; Hydrast.; Iod.; Kali phos.; Hyos.; Curare</w:t>
        <w:br/>
        <w:br/>
        <w:t>conium maculatum is available at Remedia Homeopathy</w:t>
        <w:br/>
        <w:t>more information and order at Remedia Homeopathy</w:t>
        <w:br/>
        <w:br/>
        <w:t>5,500 homeopathic remedies</w:t>
        <w:br/>
        <w:t>Family run pharmacy since 1760</w:t>
      </w:r>
    </w:p>
    <w:p>
      <w:r>
        <w:br/>
        <w:t>convallaria majalis</w:t>
        <w:br/>
        <w:t>Materia Medica</w:t>
        <w:br/>
        <w:t>A heart remedy. Increases energy of hearts' action, renders it more regular. Of use when the ventricles are overdistended and dilatation begins, and when there is an absence of compensatory hypertrophy, and when venous stasis is marked. Dyspnoea, dropsy, aneuric tendency. Anasarca.</w:t>
        <w:br/>
        <w:t>Mind and Head: Dull intellect. Grieves easily. Dull headache; worse, ascending, hawking. Scalp sensitive. Irritability. Hysterical manifestations.</w:t>
        <w:br/>
        <w:t>Face: Hydroa in nose and lips; raw and sore. Epistaxis. Sees imaginary gray spot about three inches square.</w:t>
        <w:br/>
        <w:t>Mouth: Grating of teeth in the morning. Coppery taste. Tongue feels sore and scalded; broad and thick with heavy, dirty coating.</w:t>
        <w:br/>
        <w:t>Throat: Raw feeling in back of throat when inspiring.</w:t>
        <w:br/>
        <w:t>Abdomen: Sensitive. Clothes feel too tight. Gurgling and pain on taking deep breath. Movement in abdomen like fist of a child. Colicky pains.</w:t>
        <w:br/>
        <w:t>Urinary Organs: Aching in bladder; feels distended. Frequent urination; offensive; scanty urine.</w:t>
        <w:br/>
        <w:t>Female: Great soreness in uterine region, with sympathetic palpitation of heart. Pain in sacro-iliac joints, running down leg. Itching at urinary meatus and vaginal orifice.</w:t>
        <w:br/>
        <w:t>Respiratory: Pulmonary congestion. Orthopnea. Dyspnoea while walking. Hot feeling in throat.</w:t>
        <w:br/>
        <w:t>Heart: Feeling as if heart beat throughout the chest. Endocarditis, with extreme orthopnea. Sensation as if heart ceased beating, then starting very suddenly. Palpitation from the least exertion. Tobacco heart, especially when due to cigarettes. Angina pectoris. Extremely rapid and irregular pulse.</w:t>
        <w:br/>
        <w:t>Back and Extremities: Pain and aching in lumbar region; aching of legs; in big toe. Trembling of hands. Aching in wrists and ankles.</w:t>
        <w:br/>
        <w:t>Fever: Chilly in back and down spine, followed by fever, little sweat. Thirst and headache during chill. Dyspnoea during fever.</w:t>
        <w:br/>
        <w:t>Compare</w:t>
        <w:br/>
        <w:t>Digit; Crataeg; Lilium;</w:t>
        <w:br/>
        <w:t>Compare</w:t>
        <w:br/>
        <w:t>Adonis (feeble heart action due only to functional disturbance</w:t>
        <w:br/>
        <w:t>Modalities</w:t>
        <w:br/>
        <w:t>Better, in open air. Worse, in warm room</w:t>
        <w:br/>
        <w:br/>
        <w:t>convallaria majalis is available at Remedia Homeopathy</w:t>
        <w:br/>
        <w:t>more information and order at Remedia Homeopathy</w:t>
        <w:br/>
        <w:br/>
        <w:t>66,000 customers from 67 countries</w:t>
        <w:br/>
        <w:t>excellent &gt;more</w:t>
      </w:r>
    </w:p>
    <w:p>
      <w:r>
        <w:br/>
        <w:t>copaiva officinalis</w:t>
        <w:br/>
        <w:t>Materia Medica</w:t>
        <w:br/>
        <w:t>Acts powerfully on mucous membranes, especially that of the urinary tract, the respiratory organs, and the skin, here producing a well-marked nettle-rash. Cold and catarrhs.</w:t>
        <w:br/>
        <w:t>Head: Excessive sensitiveness; pain in occiput. Dull, frontal headache, passes to occiput and back again, with throbbing, worse right side and motion. Scalp sensitive. Sensitive to sharp sounds.</w:t>
        <w:br/>
        <w:t>Nose: Rawness and soreness of nostrils with stopped-up feeling; dryness of posterior nares. Profuse, thick, fetid discharge from nasal passages, running down throat at night. Burning and dryness, crusts on turbinated bones. Marked catarrhal condition in upper respiratory tract.</w:t>
        <w:br/>
        <w:t>Stomach: Food seems too salty. Gastric troubles during menstruation or following urticaria. Gas and intestinal flatulence, urging to stool and difficult passage with pain.</w:t>
        <w:br/>
        <w:t>Urinary: Burning pressure; painful micturition by drops. Retention, with pain in bladder, anus, and rectum. Catarrh of bladder; dysuria. Swelling of orifice. Constant desire to urinate. Urine smells of violets. Greenish, turbid color; peculiar pungent odor.</w:t>
        <w:br/>
        <w:t>Rectum: Mucous Colitis. Stools covered with mucus, with colic and chilliness. Burning and itching of anus, caused by piles.</w:t>
        <w:br/>
        <w:t>Male: Testicles sensitive and swollen.</w:t>
        <w:br/>
        <w:t>Female: Itching of vulva and anus, with bloody purulent discharge. Profuse, strong-smelling menstrual discharge, with pains radiating to hip bones, with nausea.</w:t>
        <w:br/>
        <w:t>Respiratory: Cough, with profuse, gray, purulent expectoration. Tickling in larynx, trachea, and bronchi. Bronchial catarrh, with profuse greenish, offensive discharge.</w:t>
        <w:br/>
        <w:t>Skin: Hives, with fever and constipation. Roseola. Erysipelatous inflammation, especially around abdomen. Circumscribed lenticular patches, with itching; mottled appearance. Chronic urticaria in children. Bullous eruptions.</w:t>
        <w:br/>
        <w:t>Antidote</w:t>
        <w:br/>
        <w:t>Bell; Merc</w:t>
        <w:br/>
        <w:t>Compare</w:t>
        <w:br/>
        <w:t>Santalum--(aching in kidneys</w:t>
        <w:br/>
        <w:t>Compare</w:t>
        <w:br/>
        <w:t>Cannab; Canth; Barosma; Cubeb; Apis; Vespa; Erig; Senecio; Sepia</w:t>
        <w:br/>
        <w:br/>
        <w:t>copaiva officinalis is available at Remedia Homeopathy</w:t>
        <w:br/>
        <w:t>more information and order at Remedia Homeopathy</w:t>
        <w:br/>
        <w:br/>
        <w:t>5,500 homeopathic remedies</w:t>
        <w:br/>
        <w:t>Manual potentisation</w:t>
      </w:r>
    </w:p>
    <w:p>
      <w:r>
        <w:br/>
        <w:t>corallium rubrum</w:t>
        <w:br/>
        <w:t>Materia Medica</w:t>
        <w:br/>
        <w:t>The provings of coral develop much coryza and epistaxis, and even ulceration within the nostrils. It is to be thought of for whooping and spasmodic coughs, especially when the attack comes on with a very rapid cough, and the attacks follow so closely as to almost run into each other. Often preceded by sensation of smothering, followed by exhaustion. Congestion of face after dinner. Patient becomes purple in face. Violence of paroxysm, even with expectoration of blood. Feeling as if cold air were streaming through skull and air-passages. One is too cold when uncovered and too hot when covered; relieved by artificial heat.</w:t>
        <w:br/>
        <w:t>Head: Feels very large; violent pain as if parietal bones were forced apart; worse stooping. Eyes hot and painful. Deep-seated frontal headache with severe pain back of eyeballs. Pain aggravated by breathing cold air through nose.</w:t>
        <w:br/>
        <w:t>Nose: Odors of smoke, onions, etc. Painful ulcer in nostrils. Post-nasal catarrh. Profuse secretion of mucus dropping through posterior nares; air feels cold. Dry coryza; nose stopped up and ulcerated. Epistaxis.</w:t>
        <w:br/>
        <w:t>Mouth: Food tastes like sawdust. Bread tastes like straw. Beer tastes sweet. Pain in articulation of left lower jaw. Craves salt.</w:t>
        <w:br/>
        <w:t>Respiratory: Hawking of profuse mucus. Throat very sensitive, especially to air. Profuse, nasal catarrh. Inspired air feels cold (Cistus). Profuse secretion of mucus dropping through posterior nares. Dry, spasmodic, suffocative cough; very rapid cough, short, barking. Cough with great sensitiveness of air-passages; feel cold on deep inspiration. Continuous hysterical cough. Feels suffocated and greatly exhausted after whooping-cough.</w:t>
        <w:br/>
        <w:t>Male: Ulcers on glans and inner prepuce, with yellow ichor. Emissions and weakened sexual power. Profuse perspiration of genitals.</w:t>
        <w:br/>
        <w:t>Skin: Red, flat ulcers. Coral-colored, then dark red spots, changing to copper-colored spots. Psoriasis of palms and soles.</w:t>
        <w:br/>
        <w:t>Modalities: Worse in open air, changing from a warm too cold room.</w:t>
        <w:br/>
        <w:t>Compare</w:t>
        <w:br/>
        <w:t>Bellad; Droser; Mephit; Caust</w:t>
        <w:br/>
        <w:t>Complementary</w:t>
        <w:br/>
        <w:t>Sulph</w:t>
        <w:br/>
        <w:br/>
        <w:t>corallium rubrum is available at Remedia Homeopathy</w:t>
        <w:br/>
        <w:t>more information and order at Remedia Homeopathy</w:t>
        <w:br/>
        <w:br/>
        <w:t>5,500 homeopathic remedies</w:t>
        <w:br/>
        <w:t>Family run pharmacy since 1760</w:t>
      </w:r>
    </w:p>
    <w:p>
      <w:r>
        <w:br/>
        <w:t>corallorhiza odontorhiza</w:t>
        <w:br/>
        <w:t>Materia Medica</w:t>
        <w:br/>
        <w:t>Hectic fever, coming on 9 to 10 am, and lasting till midnight. Intensely nervous and restless, burning of palms and soles; no thirst, chill or perspiration. Can bear only slightest covering.</w:t>
        <w:br/>
        <w:br/>
        <w:br/>
        <w:t>corallorhiza odontorhiza is available at Remedia Homeopathy</w:t>
        <w:br/>
        <w:t>more information and order at Remedia Homeopathy</w:t>
        <w:br/>
        <w:br/>
        <w:t>5,500 homeopathic remedies</w:t>
        <w:br/>
        <w:t>Accessories for homeopathy doctors and patients</w:t>
      </w:r>
    </w:p>
    <w:p>
      <w:r>
        <w:br/>
        <w:t>cornus circinata</w:t>
        <w:br/>
        <w:t>Materia Medica</w:t>
        <w:br/>
        <w:t>Chronic malaria, hepatitis, jaundice. Weakness in morning. Pain in pit of stomach, with distended abdomen. Vesicular eruption associated with chronic liver disease or aphthous stomatitis.</w:t>
        <w:br/>
        <w:t>Mouth: Ulceration of tongue, gums and mouth; aphthae. Burning in mouth, throat and stomach.</w:t>
        <w:br/>
        <w:t>Stool: Loose, windy, dark stool, immediately after dinner. Burning in anus. Dark, bilious, offensive diarrhoea, with sallow complexion.</w:t>
        <w:br/>
        <w:t>Skin: Vesicular eczema of face in infants, with nursing sore mouth.</w:t>
        <w:br/>
        <w:t>Compare</w:t>
        <w:br/>
        <w:t>Cornus alternifolia-Swamp Walnut--(Weak and tired; disturbed sleep, fever, restlessness, eczema; skin cracked; chest feels cold, as if full of ice</w:t>
        <w:br/>
        <w:t>Compare</w:t>
        <w:br/>
        <w:t>Cornus florida (chronic malaria; indigestion and distressing acid heartburn; general debility from loss of fluids and night sweats; neuralgic pains in arms, chest, and trunk, and sensation as if broken in two; intermittent fever, with drowsiness; feels cold, but is warm to touch; great exhaustion in intervals; general clammy sweat. Chill is preceded by drowsiness, heat is associated with drowsiness. Headache after quinine</w:t>
        <w:br/>
        <w:br/>
        <w:t>cornus circinata is available at Remedia Homeopathy</w:t>
        <w:br/>
        <w:t>more information and order at Remedia Homeopathy</w:t>
        <w:br/>
        <w:br/>
        <w:t>5,500 homeopathic remedies</w:t>
        <w:br/>
        <w:t>Accessories for homeopathy doctors and patients</w:t>
      </w:r>
    </w:p>
    <w:p>
      <w:r>
        <w:br/>
        <w:t>corydalis formosa</w:t>
        <w:br/>
        <w:t>Materia Medica</w:t>
        <w:br/>
        <w:t>Syphilitic affections. Ulcers of mouth and fauces. Cancer cachexia pronounced. Gummata and night-pains. Chronic diseases, with atony. Tongue clean, broad, and full. Tissues flabby, doughy, cold. Gastric catarrh (Hydrast).</w:t>
        <w:br/>
        <w:t>Skin: Dry, scaly scabs on face of old people. Lymphatic glands swollen.</w:t>
        <w:br/>
        <w:t>Relationship</w:t>
        <w:br/>
        <w:t>Nit ac; Kali iod; Fluor ac</w:t>
        <w:br/>
        <w:br/>
        <w:t>corydalis formosa is available at Remedia Homeopathy</w:t>
        <w:br/>
        <w:t>more information and order at Remedia Homeopathy</w:t>
        <w:br/>
        <w:br/>
        <w:t>5,500 homeopathic remedies</w:t>
        <w:br/>
        <w:t>Manual potentisation</w:t>
      </w:r>
    </w:p>
    <w:p>
      <w:r>
        <w:br/>
        <w:t>cotyledon umbilicus</w:t>
        <w:br/>
        <w:t>Materia Medica</w:t>
        <w:br/>
        <w:t>Marked action on heart; oppression of chest; fullness in throat. Epilepsy. Numb aching in muscular and fibrous tissue. Sciatica. Well-marked pains through the breast to scapula. Catarrh of larynx and trachea. Hysterical joint.</w:t>
        <w:br/>
        <w:t>Mind: Lost, confused feeling. Could not articulate for some time on awaking. Pressing vertex headache. Ailments from suppressed emotion. Feeling as if a part of the body were absent.</w:t>
        <w:br/>
        <w:t>Breast: Pain under left nipple, and aching in right breast. Pain through to scapula from region of left breast. Pain at angles of scapulae. Full, bursting feeling, as if from obstruction at heart. Choking fullness in throat. Breathing oppressed.</w:t>
        <w:br/>
        <w:t>Extremities: Aching in back and thighs. Aching in all joints. Skin sensitive, rubbing of trousers causes an acute sting. Legs and arms feel heavy and sore.</w:t>
        <w:br/>
        <w:t>Compare</w:t>
        <w:br/>
        <w:t>Ambra; Asafoet; Hepatica; Ignatia; Laches</w:t>
        <w:br/>
        <w:br/>
        <w:t>cotyledon umbilicus is available at Remedia Homeopathy</w:t>
        <w:br/>
        <w:t>more information and order at Remedia Homeopathy</w:t>
        <w:br/>
        <w:br/>
        <w:t>66,000 customers from 67 countries</w:t>
        <w:br/>
        <w:t>excellent &gt;more</w:t>
      </w:r>
    </w:p>
    <w:p>
      <w:r>
        <w:br/>
        <w:t>crataegus oxyacantha</w:t>
        <w:br/>
        <w:t>Materia Medica</w:t>
        <w:br/>
        <w:t>Produces giddiness, lowered pulse, and air hunger and reduction in blood-pressure. Acts on muscle of heart, and is a heart tonic. No influence on the endocardium.</w:t>
        <w:br/>
        <w:t>Myocarditis. Failing compensation. Irregularity of heart. Insomnia of aortic sufferers; anaemia; oedema; cutaneous chilliness. High arterial tension. Is a sedative in cross, irritable patients with cardiac symptoms.</w:t>
        <w:br/>
        <w:t>Chronic heart disease, with extreme weakness. Very feeble and irregular heart action. General anasarca. Very nervous, with pain in back of head and neck. Collapse of typhoid. Haemorrhage from bowels. Cold extremities, pallor; irregular pulse and breathing. Painful sensation of pressure in left side of chest below the clavicle. Dyspepsia and nervous prostration, with heart failure. In the beginning of heart mischief after rheumatism. Arteriosclerosis. Said to have a solvent power upon crustaceous and calcareous deposits in arteries.</w:t>
        <w:br/>
        <w:t>Head: Apprehensive, despondent. Very nervous and irritable, with pain in back of head and neck. Mental dullness conjunctival irritation nasal discharges.</w:t>
        <w:br/>
        <w:t>Urinary: Diabetes, especially in children.</w:t>
        <w:br/>
        <w:t>Heart: Cardiac dropsy. Fatty degeneration. Aortic disease. Extreme dyspnoea on least exertion, without much increase of pulse. Pain in region of heart and under left clavicle. Heart muscles seem flabby, worn out. Cough. Heart dilated; first sound weak. Pulse accelerated, irregular, feeble, intermittent. Valvular murmurs, angina pectoris. Cutaneous chilliness, blueness of fingers and toes; all aggravated by exertion or excitement. Sustains heart in infectious diseases.</w:t>
        <w:br/>
        <w:t>Skin: Excessive perspiration. Skin eruptions.</w:t>
        <w:br/>
        <w:t>Sleep: Insomnia of aortic patients.</w:t>
        <w:br/>
        <w:t>Modalities: Worse, in warm room. Better, fresh air, quiet and rest.</w:t>
        <w:br/>
        <w:t>Relationship</w:t>
        <w:br/>
        <w:t>Strophantus; Digit; Iberis; Naja; Cactus</w:t>
        <w:br/>
        <w:br/>
        <w:t>crataegus oxyacantha is available at Remedia Homeopathy</w:t>
        <w:br/>
        <w:t>more information and order at Remedia Homeopathy</w:t>
        <w:br/>
        <w:br/>
        <w:t>5,500 homeopathic remedies</w:t>
        <w:br/>
        <w:t>Accessories for homeopathy doctors and patients</w:t>
      </w:r>
    </w:p>
    <w:p>
      <w:r>
        <w:br/>
        <w:t>crocus sativus</w:t>
        <w:br/>
        <w:t>Materia Medica</w:t>
        <w:br/>
        <w:t>Is a remedy often useful in haemorrhages that are black and stringy. Tingling in various parts. Chorea and hysterical affections. Frequent and extreme changes in sensations and mental conditions. Anger with violence followed by repentance, Laughing mania. Drowsiness and lassitude; better by literary labor.</w:t>
        <w:br/>
        <w:t>Mind: Vacillating; pleasant mania; sings and laughs. Happy and affectionate; then angry. Sudden changes from hilarity to melancholy. Vivid recollection from music heard (Lyc).</w:t>
        <w:br/>
        <w:t>Head: Throbs, pulsates, during climacteric; worse during menses.</w:t>
        <w:br/>
        <w:t>Eyes: Appearance as of electric sparks. Must wipe eyes as if mucus or water were in them. Feeling in eyes as after violent weeping. Sensation as if she had been looking through too sharp spectacles. Eyes feel as if in smoke. Pupils enlarged and react slowly. Lids heavy. Ciliary neuralgia, pain from eyes to top of head. Sensation as if cold air was rushing through eye (Fluor ac; Syph). Asthenopia with extreme photophobia. Threatened glaucoma; embolism of arteria centralis retinal.</w:t>
        <w:br/>
        <w:t>Nose: Epistaxis. Dark, stringy, clotted. Strings of dark blood hanging down the nose.</w:t>
        <w:br/>
        <w:t>Abdomen: Obstinate constipation due to portal stagnation. Constipation in infants. Crawling and stitches in anus. Sensation of something alive in abdomen, stomach, etc., especially on left side (Calend). Abdomen swollen, feeling of something heavy.</w:t>
        <w:br/>
        <w:t>Female: Threatened abortion, especially when haemorrhage is dark and stringy. Urging of blood to genitals. Menses dark, viscid, too frequent and copious, black and slimy. Uterine haemorrhage; clots with long strings; worse from least movement. Jerking pain in interior of left breast, as if drawn toward back by means of thread (Crot tig). A bounding feeling, as if something alive in right breast.</w:t>
        <w:br/>
        <w:t>Respiratory: Wheezy cough, with frothy expectoration, containing threads like fine twine; worse, lying down. Breath has offensive, sickly smell. Feeling as if the uvula is elongated in hysterical patients.</w:t>
        <w:br/>
        <w:t>Back: Sudden feeling of coldness in back as if cold water were thrown over him; icy-cold extremities.</w:t>
        <w:br/>
        <w:t>Extremities: Spasmodic contractions and twitchings of single set of muscles. Chorea and hysteria, with great alterations of feeling. Whole upper extremity fall asleep. Cracking in hip-joint and knees. Weakness in knees and legs. Pain in ankles and soles.</w:t>
        <w:br/>
        <w:t>Modalities: Worse, lying down, hot weather, warm room, in morning, fasting, before breakfast, looking fixedly at an object. Better, in open air.</w:t>
        <w:br/>
        <w:t>Antidote</w:t>
        <w:br/>
        <w:t>Opium; Bell</w:t>
        <w:br/>
        <w:t>Compare</w:t>
        <w:br/>
        <w:t>Ipec; Trillium; Plat; China; Sabina</w:t>
        <w:br/>
        <w:br/>
        <w:t>crocus sativus is available at Remedia Homeopathy</w:t>
        <w:br/>
        <w:t>more information and order at Remedia Homeopathy</w:t>
        <w:br/>
        <w:br/>
        <w:t>5,500 homeopathic remedies</w:t>
        <w:br/>
        <w:t>Family run pharmacy since 1760</w:t>
      </w:r>
    </w:p>
    <w:p>
      <w:r>
        <w:br/>
        <w:t>crotalus horridus</w:t>
        <w:br/>
        <w:t>Materia Medica</w:t>
        <w:br/>
        <w:t>Snake poisons are supposed to be chemically Cyan hydrates of Soda and other salts. Alcohol is the natural solvent of these salts and is an antidote. Has a profound trophic action. Old age nutritional troubles.</w:t>
        <w:br/>
        <w:t>Low septic states. General disorganization of the blood, haemorrhages and jaundice. A crotalin injection decreases the rate of coagulation of the blood. In epilepsy the average rate is far greater than in normal conditions. Blood decomposition, haemorrhages (dark fluid that forms no clots), tendency to carbuncles, malignant scarlatina, yellow fever, the plague, cholera, give opportunity to use this remedy. Haemorrhagic diathesis. Acts as a sedative. Sleeps into his symptoms. More right-sided in its action.</w:t>
        <w:br/>
        <w:t>Mind: Weeping mood; clouded perception and memory; impatient. Loquacious, with desire to escape. Sadness. Delusions of cerebral decay.</w:t>
        <w:br/>
        <w:t>Head: Vertigo, with weakness and trembling. Dull heavy occipital pain, on right side and right eye. Headache with pain in heart on lying on left side. Headache; must walk on tip-toe to avoid jarring.</w:t>
        <w:br/>
        <w:t>Eyes: Very sensitive to light, especially lamp light. Yellow color of eyes. Illusions; blue colors. Ciliary neuralgia; tearing, boring pain, as if a cut had been made around eye. For absorption of intra-ocular haemorrhages, into the vitreous, but particularly for non-inflammatory retinal haemorrhages. Diplobia.</w:t>
        <w:br/>
        <w:t>Ears: Auditory vertigo. Blood oozes from ears. Feeling of stoppage in right ear.</w:t>
        <w:br/>
        <w:t>Nose: Epistaxis, blood black and stringy, ozaena, after exanthemata or syphilis.</w:t>
        <w:br/>
        <w:t>Face: Acne. Lips swollen and numb. Leaden-colored and yellow face. Lockjaw.</w:t>
        <w:br/>
        <w:t>Mouth: Tongue red and small, but feels swollen. Tongue fiery red, dry in center, smooth and polished. Moldy smell of breath. Fills up with saliva. Tongue when protruding, goes to right. Spasmodic grinding of teeth at night. Cancer of tongue with haemorrhage.</w:t>
        <w:br/>
        <w:t>Throat: Dry, swollen, dark red. Spasm of oesophagus; cannot swallow any solid substance. Tight constriction. Gangrenous, with much swelling.</w:t>
        <w:br/>
        <w:t>Stomach: Intolerance of clothing around stomach. Unable to retain anything; violent vomiting of food; bilious vomiting, vomiting of blood. Constant nausea and vomiting every month, after menstruation. Cannot lie on right side, without vomiting dark-green matter. Black or coffee-grounds vomiting. Cancer of stomach with vomiting of bloody, slimy mucus. Trembling, fluttering feeling below the epigastrium. Intolerance of clothing about epigastrium. Faintness and sinking at stomach. Ulceration of the stomach. Atonic dyspepsia. Gastritis in chronic alcoholism. Hungry, craves stimulants, sugar; averse to meat.</w:t>
        <w:br/>
        <w:t>Abdomen: Distended, hot, and tender. Pain in region of liver.</w:t>
        <w:br/>
        <w:t>Stool: Black, thin, offensive, like coffee-grounds. Intestinal haemorrhage; blood dark, fluid, non-coagulable. Blood oozes from rectum when standing or walking.</w:t>
        <w:br/>
        <w:t>Female: Prolonged menses. Dysmenorrhoea; pain extends down thighs, with aching in region of heart. Uterine haemorrhage with faintness at stomach. Puerperal fever; offensive lochia. Phlegmasia alba dolens. Sensation as though uterus would drop out. Painful drawing in uterine ligaments. Cannot keep legs still.</w:t>
        <w:br/>
        <w:t>Urinary: Dark, bloody urine. Casts. Inflamed kidney. Albuminous, dark, scanty (Merc cor).</w:t>
        <w:br/>
        <w:t>Heart: Action feeble, pulse tremulous. Palpitation, especially at menstrual period. Trembling feeling of heart.</w:t>
        <w:br/>
        <w:t>Respiratory: Cough, with bloody expectoration. Tickling from a dry spot in larynx.</w:t>
        <w:br/>
        <w:t>Extremities: Hands tremble, swollen. Lower extremities go to sleep easily. Right-sided paralysis.</w:t>
        <w:br/>
        <w:t>Fever: Malignant fevers of a haemorrhagic or putrescent character. Low bilious remittents. Yellow fever. Bloody sweat. Cerebro-spinal meningitis (Cicuta; Cup acet). Cold sweats.</w:t>
        <w:br/>
        <w:t>Skin: Swelling and discoloration, skin tense and shows every tint of color, with excruciating pain. Vesication. Sallow. Yellow color of the whole body. Great sensitiveness of skin of right half of body. Purpura haemorrhagica. Haemorrhage from every part of body. Bloody sweat. Chilblains, felons. Dissecting wounds. Pustular eruptions. Insect stings. Post-vaccination eruptions. Bad effects of vaccination. Lymphangitis and septicaemia. Boils, carbuncles, and eruptions are surrounded by purplish, mottled skin and oedema. Anthrax. Sore sensation relieved by pressure.</w:t>
        <w:br/>
        <w:t>Sleep: Dreams of the dead. Starting in sleep. Yawning. Smothering sensation when awaking.</w:t>
        <w:br/>
        <w:t>Modalities: Worse, right side; open air; evening and morning; in spring, coming on of warm weather; yearly; on awaking; damp and wet; jar.</w:t>
        <w:br/>
        <w:t>Antidote</w:t>
        <w:br/>
        <w:t>Lach; Alcohol. Radiant heat; camphor</w:t>
        <w:br/>
        <w:t>Compare</w:t>
        <w:br/>
        <w:t>Bothrops; Naja (more nervous phenomena</w:t>
        <w:br/>
        <w:t>Compare</w:t>
        <w:br/>
        <w:t>Lachesis (more markedly worse on left side</w:t>
        <w:br/>
        <w:t>Compare</w:t>
        <w:br/>
        <w:t>Elaps (preferable in otorrhoea and affections of right lung</w:t>
        <w:br/>
        <w:t>Compare</w:t>
        <w:br/>
        <w:t>Crotalus cascavella (thoughts and dreams of death. Paralysis of articulation, embarrassed stertorous breathing and semi-consciousness. A magnetic state is produced; cutting sensation all around eyeball).</w:t>
        <w:br/>
        <w:t>Compare</w:t>
        <w:br/>
        <w:t>Bungarus-Krait--(poliomyelitis</w:t>
        <w:br/>
        <w:br/>
        <w:t>crotalus horridus is available at Remedia Homeopathy</w:t>
        <w:br/>
        <w:t>more information and order at Remedia Homeopathy</w:t>
        <w:br/>
        <w:br/>
        <w:t>66,000 customers from 67 countries</w:t>
        <w:br/>
        <w:t>excellent &gt;more</w:t>
      </w:r>
    </w:p>
    <w:p>
      <w:r>
        <w:br/>
        <w:t>croton tiglium</w:t>
        <w:br/>
        <w:t>Materia Medica</w:t>
        <w:br/>
        <w:t>Is a valuable remedy in diarrhoea, summer complaint, and skin affections. These may alternate with each other. Feels tight all over. It is one of the antidotes to Rhus poisoning, as is evident from its wide and intense action upon skin and mucous surface, causing both irritation and inflammation, with formation of vesicles and mucous discharges. Has elective affinity for skin of face and external genitals. Burning in the oesophagus.</w:t>
        <w:br/>
        <w:t>Head: Pressing pain in forehead, especially orbits.</w:t>
        <w:br/>
        <w:t>Eyes: Granular lids; pustules of cornea. Red and raw appearance. Feel drawn backward. Eruptions around eyes. Tensive pain above right orbit.</w:t>
        <w:br/>
        <w:t>Stool: Copious watery stools, with much urging; always forcibly shot out, with gurgling in intestines; worse, drinking the least quantity, or even while eating. Constant urging to stool, followed by sudden evacuation. Swashing sensation in intestines.</w:t>
        <w:br/>
        <w:t>Urine: Night urine foaming; dark orange color; turbid on standing; greasy particles floating on top. Day urine is pale, with white sediment.</w:t>
        <w:br/>
        <w:t>Chest: Drawing-pain through the left chest into the back. Asthma, with cough; cannot expand the chest. Nursing women; every suck the child gives produces pain from nipple back. Inflamed breasts. Cough; as soon as he touches the pillow must get up. Sensitive to deep breathing.</w:t>
        <w:br/>
        <w:t>Skin: Feels hide-bound. Intense itching; but scratching is painful. Pustular eruption, especially on face and genitals, with fearful itching, followed by painful burning. Vesicles; confluent oozing. Vesicular erysipelas, itching exceedingly. Herpes zoster; stinging, smarting pains of the eruption.</w:t>
        <w:br/>
        <w:t>Modalities: Worse, least food or drink; during summer; touch, night and morning, washing.</w:t>
        <w:br/>
        <w:t>Antidote</w:t>
        <w:br/>
        <w:t>Ant tart</w:t>
        <w:br/>
        <w:t>Compare</w:t>
        <w:br/>
        <w:t>Momordica charantia-Hairy Mordica--(has marked drastic properties, producing colic, nausea, vomiting, cholera-like symptoms, abdomen seems full of fluid discharged explosively, thin, watery, yellow. Great thirst).</w:t>
        <w:br/>
        <w:t>Compare</w:t>
        <w:br/>
        <w:t>Rhus; Anagallis; Anacard; Sepia</w:t>
        <w:br/>
        <w:br/>
        <w:t>croton tiglium is available at Remedia Homeopathy</w:t>
        <w:br/>
        <w:t>more information and order at Remedia Homeopathy</w:t>
        <w:br/>
        <w:br/>
        <w:t>5,500 homeopathic remedies</w:t>
        <w:br/>
        <w:t>Manual potentisation</w:t>
      </w:r>
    </w:p>
    <w:p>
      <w:r>
        <w:br/>
        <w:t>cubeba officinalis</w:t>
        <w:br/>
        <w:t>Materia Medica</w:t>
        <w:br/>
        <w:t>Mucous membranes generally, but especially that of the urinary tract, are chiefly affected by this remedy. Frequent urination of a nervous origin. Leucorrhoea in little girls.</w:t>
        <w:br/>
        <w:t>Urine: Urethritis, with much mucus, especially in women. Cutting after urination, with constriction. Haematuria. Prostatitis, with thick yellow discharge. Cystitis.</w:t>
        <w:br/>
        <w:t>Respiratory: Catarrh of nose and throat, with fetid odor and expectoration. Mucus trickles from posterior nares. Rawness of throat and hoarseness.</w:t>
        <w:br/>
        <w:t>Compare</w:t>
        <w:br/>
        <w:t>Cucurbita; Copaiva; Piper meth; Sandal</w:t>
        <w:br/>
        <w:br/>
        <w:t>cubeba officinalis is available at Remedia Homeopathy</w:t>
        <w:br/>
        <w:t>more information and order at Remedia Homeopathy</w:t>
        <w:br/>
        <w:br/>
        <w:t>66,000 customers from 67 countries</w:t>
        <w:br/>
        <w:t>excellent &gt;more</w:t>
      </w:r>
    </w:p>
    <w:p>
      <w:r>
        <w:br/>
        <w:t>cucurbita citrullus</w:t>
        <w:br/>
        <w:t>Materia Medica</w:t>
        <w:br/>
        <w:t>Infusion for painful urination with sense of constriction and backache.</w:t>
        <w:br/>
        <w:br/>
        <w:br/>
        <w:t>cucurbita citrullus is available at Remedia Homeopathy</w:t>
        <w:br/>
        <w:t>more information and order at Remedia Homeopathy</w:t>
        <w:br/>
        <w:br/>
        <w:t>5,500 homeopathic remedies</w:t>
        <w:br/>
        <w:t>Accessories for homeopathy doctors and patients</w:t>
      </w:r>
    </w:p>
    <w:p>
      <w:r>
        <w:br/>
        <w:t>cucurbita pepo</w:t>
        <w:br/>
        <w:t>Materia Medica</w:t>
        <w:br/>
        <w:t>Intense nausea immediately after eating. Vomiting of pregnancy. Seasickness. One of the most efficient and least harmful of teniafuges.</w:t>
        <w:br/>
        <w:t>Compare</w:t>
        <w:br/>
        <w:t>Filix; Cuprum oxid nig</w:t>
        <w:br/>
        <w:br/>
        <w:t>cucurbita pepo is available at Remedia Homeopathy</w:t>
        <w:br/>
        <w:t>more information and order at Remedia Homeopathy</w:t>
        <w:br/>
        <w:br/>
        <w:t>66,000 customers from 67 countries</w:t>
        <w:br/>
        <w:t>excellent &gt;more</w:t>
      </w:r>
    </w:p>
    <w:p>
      <w:r>
        <w:br/>
        <w:t>cundurango</w:t>
        <w:br/>
        <w:t>more information and order at Remedia Homeopathy</w:t>
        <w:br/>
        <w:br/>
        <w:t>Materia Medica</w:t>
        <w:br/>
        <w:t>Stimulates the digestive functions and thus improves the general health. Allays the pain in gastralgia accompanying cancer of stomach. Modifies secretions of digestive glands. Varicose ulcers. Lupus.</w:t>
        <w:br/>
        <w:t>Painful cracks in corner of mouth is a guiding symptom of this drug. Chronic gastric catarrh, syphilis, and cancer. Tumors; stricture of oesophagus. The active principle (Condurangin) produces locomotor ataxia.</w:t>
        <w:br/>
        <w:t>Stomach: Painful affections of the stomach; ulceration. Vomiting of food and indurations, constant burning pain. Stricture of oesophagus, with burning pains behind sternum, where food seems to stick. Vomiting of food, and indurations in left hypochondrium with constant burning pain.</w:t>
        <w:br/>
        <w:t>Skin: Fissures form about the muco-cutaneous outlets. Epithelioma of lips or anus. Ulcerative stage of carcinoma cutis when fissures form.</w:t>
        <w:br/>
        <w:t>Compare</w:t>
        <w:br/>
        <w:t>Asterias; Conium; Hydrast; Arsenic</w:t>
        <w:br/>
        <w:br/>
        <w:t>Marsdenia cundurango is available at Remedia Homeopathy</w:t>
        <w:br/>
        <w:t>more information and order at Remedia Homeopathy</w:t>
        <w:br/>
        <w:t>Other names for this homeopathic remedy: Marsdenia cundurango, Condurango, Cundurango, Geierpflanze, Gonolobus condurango, Kondurango, Marsdenia condurango,</w:t>
        <w:br/>
        <w:br/>
        <w:t>5,500 homeopathic remedies</w:t>
        <w:br/>
        <w:t>Family run pharmacy since 1760</w:t>
      </w:r>
    </w:p>
    <w:p>
      <w:r>
        <w:br/>
        <w:t>cuphea viscosissima</w:t>
        <w:br/>
        <w:t>Materia Medica</w:t>
        <w:br/>
        <w:t>Vomiting of undigested food. Cholera infantum, much acidity; frequent green, watery, acid stools. Tenesmus and great pain. High fever; restlessness, and sleeplessness. Obstinate constipation.</w:t>
        <w:br/>
        <w:t>Compare</w:t>
        <w:br/>
        <w:t>Aethusa;</w:t>
        <w:br/>
        <w:t>Compare</w:t>
        <w:br/>
        <w:t>Typha latifolia-Cat-tail flag (diarrhoea, dysentery, summer complaint of children. Tincture and first attenuation</w:t>
        <w:br/>
        <w:t>Compare</w:t>
        <w:br/>
        <w:t>Coto-Para-coto Bark--(intestinal catarrh, chronic, copious, exhausting diarrhoea and dysentery; colliquitine sweats of phthisis and chronic diarrhoea).</w:t>
        <w:br/>
        <w:br/>
        <w:t>cuphea viscosissima is available at Remedia Homeopathy</w:t>
        <w:br/>
        <w:t>more information and order at Remedia Homeopathy</w:t>
        <w:br/>
        <w:br/>
        <w:t>66,000 customers from 67 countries</w:t>
        <w:br/>
        <w:t>excellent &gt;more</w:t>
      </w:r>
    </w:p>
    <w:p>
      <w:r>
        <w:br/>
        <w:t>cuprum aceticum</w:t>
        <w:br/>
        <w:t>Materia Medica</w:t>
        <w:br/>
        <w:t>Hay-fever, with burning excoriation, paroxysmal cough; tough, tenacious mucus, and fear of suffocation. Protracted labor. Chronic psoriasis and lepra.</w:t>
        <w:br/>
        <w:t>Head: Violent throbbing and lancinating pains in forehead. Left-sided brow ague. Brain seems void. Inclined to gape and cry. Loses consciousness; head reels when in high-ceiled room. Constant protrusion and retraction of tongue (Laches). Neuralgia with heaviness of head, burning, stinging and stitching in temples and forehead.</w:t>
        <w:br/>
        <w:t>Face: Collapsed, hippocratic. Facial neuralgia in cheek-bone, upper jaw, and behind right ear. Better by chewing, pressure, and external warmth.</w:t>
        <w:br/>
        <w:t>Stomach: Violent spasmodic pains in stomach and abdomen. Vomiting. Slimy brown diarrhoea. Violent tenesmus. Cholera.</w:t>
        <w:br/>
        <w:t>Respiratory: Attacks of angina pectoris coming on when excited. Violent spasmodic cough. Short, difficult respiration. Spasmodic constriction of chest. Dyspnoea.</w:t>
        <w:br/>
        <w:t>Skin: Leprous-like eruption, without itching, over whole body, in spots of various sizes.</w:t>
        <w:br/>
        <w:t>Modalities: Worse, mental emotions, touch. Better, chewing, pressure, night, lying on affected side, and warmth.</w:t>
        <w:br/>
        <w:t>Relationship</w:t>
        <w:br/>
        <w:t>Acts similarly to Cuprum met but is more violent in action</w:t>
        <w:br/>
        <w:br/>
        <w:t>cuprum aceticum is available at Remedia Homeopathy</w:t>
        <w:br/>
        <w:t>more information and order at Remedia Homeopathy</w:t>
        <w:br/>
        <w:br/>
        <w:t>66,000 customers from 67 countries</w:t>
        <w:br/>
        <w:t>excellent &gt;more</w:t>
      </w:r>
    </w:p>
    <w:p>
      <w:r>
        <w:br/>
        <w:t>cuprum arsenicosum</w:t>
        <w:br/>
        <w:t>Materia Medica</w:t>
        <w:br/>
        <w:t>A remedy for symptoms depending on deficient kidney action, various intestinal affections, cholera morbus and infantum; entero-colitis, diarrhoea, and dysentery. Gastro-intestinal disturbances of influenza and typhoid. Uraemic convulsions, headache, vertigo and unconscious conditions resulting from brain oedema. Nephritis of pregnancy. Convulsions preceded by gastro-intestinal symptoms. Chlorosis. Bronchial asthma and with emphysema. Purulent endocarditis (Royal). Painful neuroses, enteroptosis. Delirium and tremor cordis.</w:t>
        <w:br/>
        <w:t>Mouth: Tongue thickly coated, dirty brown, white, metallic taste; thirst. Dry mouth.</w:t>
        <w:br/>
        <w:t>Heart: Cardiac rhythm and force altered due to defective elimination.</w:t>
        <w:br/>
        <w:t>Abdomen: Gastro-enteritis. Violent abdominal pain. Diarrhoea in phthisis. Cholera (Ars; Verat; Camph). Rumbling and sharp cutting pain. Dark liquid stools.</w:t>
        <w:br/>
        <w:t>Back: Persistent lameness. Pain in lumbar region and in lower left shoulder-blade; chest feels tight.</w:t>
        <w:br/>
        <w:t>Urinary: Renal inefficiency and uraemia. Garlicky odor. Diabetes. Urine of high specific gravity; increased, acetones and diacetic acid.</w:t>
        <w:br/>
        <w:t>Male: Perspiration of scrotum; is constantly damp and moist. Boils on scrotum. Purulent discharge of a white color from urethra; tingling and burning in urethra; pain in prostate; pains in penis.</w:t>
        <w:br/>
        <w:t>Extremities: Cramps in calves of legs, worse after midnight, only relieved by getting out of bed and standing. Ulcers; gangrene.</w:t>
        <w:br/>
        <w:t>Skin: Icy cold. Sweat, and skin even when dry. Cold, clammy perspiration of an intermittent nature. Acne, pustules on face and in the cruro-genital region; ulcers look like chancre. Gangrene; carbuncles.</w:t>
        <w:br/>
        <w:br/>
        <w:br/>
        <w:t>cuprum arsenicosum is available at Remedia Homeopathy</w:t>
        <w:br/>
        <w:t>more information and order at Remedia Homeopathy</w:t>
        <w:br/>
        <w:br/>
        <w:t>66,000 customers from 67 countries</w:t>
        <w:br/>
        <w:t>excellent &gt;more</w:t>
      </w:r>
    </w:p>
    <w:p>
      <w:r>
        <w:br/>
        <w:t>cuprum metallicum</w:t>
        <w:br/>
        <w:t>Materia Medica</w:t>
        <w:br/>
        <w:t>Spasmodic affections, cramps, convulsions, beginning in fingers and toes, violent, contractive, and intermittent pain, are some of the more marked expressions of the action of Cuprum; and its curative range therefore includes tonic and clonic spasms, convulsions, and epileptic attacks. Chorea brought on by fright. Nausea greater than in any other remedy. In epilepsy, aura begins at knees, ascends to hypogastrium; then unconsciousness, foaming, and falling. Symptoms disposed to appear periodically and in groups. Complaints begin in left side (Laches). Tape worm (colloidal Cuprum 3x).</w:t>
        <w:br/>
        <w:t>Where eruptions trike in, as in scarlet fever, complaints may result, such as excessive vomiting, stupor, convulsions, which come within the sphere of this remedy. The pains are increased by movement and touch.</w:t>
        <w:br/>
        <w:t>Head: Fixed ideas, malicious and morose. Uses words not intended. Fearful. Empty feeling. Purple, red swelling of head, with convulsions. Bruised pain in brain and eyes on turning them. Meningitis. Sensation as if water were poured over head. Giddiness accompanies many ailments, head falls forward on chest.</w:t>
        <w:br/>
        <w:t>Eyes: Aching over eyes. Fixed, stary, sunken, glistening, turned upward. Crossed. Quick rolling of eyeballs, with closed eyes.</w:t>
        <w:br/>
        <w:t>Face: Distorted, pale bluish, with blue lips. Contraction of jaws, with foam at mouth.</w:t>
        <w:br/>
        <w:t>Nose: Sensation of violent congestion of blood to nose (Melilot).</w:t>
        <w:br/>
        <w:t>Mouth: Strong metallic, slimy taste, with flow of saliva. Constant protrusion and retraction of the tongue, like a snake (Lach). Paralysis of tongue. Stammering speech.</w:t>
        <w:br/>
        <w:t>Stomach: Hiccough preceding the spasms. Nausea. Vomiting, relieved by drinking cold water; with colic, diarrhoea, spasms. Strong metallic taste (Rhus). When drinking, the fluid descends with gurgling sound (Laur). Craves cool drink.</w:t>
        <w:br/>
        <w:t>Abdomen: Tense, hot and tender to touch; contracted. Neuralgia of abdominal viscera. Colic, violent and intermittent. Intussusception.</w:t>
        <w:br/>
        <w:t>Stool: Black, painful, bloody, with tenesmus and weakness. Cholera; with cramps in abdomen and calves.</w:t>
        <w:br/>
        <w:t>Female: Menses too late, protracted. Cramps, extending into chest, before, during, or after suppression of menses. Also, from suppressed foot sweats (Sil). Ebullition of blood; palpitation. Chlorosis. After-pains.</w:t>
        <w:br/>
        <w:t>Heart: Angina pectoris. Slow pulse; or hard, full and quick. Palpitation, praecordial anxiety and pain. Fatty degeneration (Phytol).</w:t>
        <w:br/>
        <w:t>Respiratory: Cough as a gurgling sound, better by drinking cold water. Suffocative attacks, worse 3 am (Am c). Spasm and constriction of chest; spasmodic asthma, alternating with spasmodic vomiting. Whooping-cough, better, swallow water, with vomiting and spasms and purple face. Spasm of the glottis. Dyspnoea with epigastric uneasiness. Spasmodic dyspnoea before menstruation. Angina with asthmatic symptoms and cramps (Clarke).</w:t>
        <w:br/>
        <w:t>Extremities: Jerking, twitching of muscles. Coldness of hands. Cramps in palms. Great weariness of limbs. Cramps in calves and soles. Epilepsy; auro begins in knees. Clenched thumbs. Clonic spasms, beginning in fingers and toes.</w:t>
        <w:br/>
        <w:t>Skin: Bluish, marbled. Ulcers, itching spots, and pimples at the folds of joints. Chronic psoriasis and lepra (Hughes).</w:t>
        <w:br/>
        <w:t>Sleep: Profound, with shocks in body. During sleep constant rumbling in abdomen.</w:t>
        <w:br/>
        <w:t>Modalities: Worse, before menses; from vomiting, contact. Better, during perspiration, drinking cold water.</w:t>
        <w:br/>
        <w:t>Antidote</w:t>
        <w:br/>
        <w:t>Bell; Hepar; Camph.</w:t>
        <w:br/>
        <w:t>Antidote</w:t>
        <w:br/>
        <w:t>Copper is found in Dulcam, Staphisag, Conium and some other plants. Also in King-crab (Limulus</w:t>
        <w:br/>
        <w:t>Compare</w:t>
        <w:br/>
        <w:t>Cupr sulph (burning at vertex; incessant, spasmodic cough; worse at night; tongue and lips bluish; locally, Cupr sulph in 1-3 per cent sol in inoperable sarcoma).</w:t>
        <w:br/>
        <w:t>Compare</w:t>
        <w:br/>
        <w:t>Cupr cyan (meningitis basilaris</w:t>
        <w:br/>
        <w:t>Compare</w:t>
        <w:br/>
        <w:t>Cholas terrapina (cramps in calves and feet; rheumatism, with cramp-like pains</w:t>
        <w:br/>
        <w:t>Compare</w:t>
        <w:br/>
        <w:t>Plumb; Nux; Veratr.</w:t>
        <w:br/>
        <w:t>Compare</w:t>
        <w:br/>
        <w:t>Cuprum oxydatum nigrum 1x (all kinds of worms, including tapeworms and trichinosis according to Zopfy's 60 years' experience</w:t>
        <w:br/>
        <w:t>Complementary</w:t>
        <w:br/>
        <w:t>Calc</w:t>
        <w:br/>
        <w:br/>
        <w:t>cuprum metallicum is available at Remedia Homeopathy</w:t>
        <w:br/>
        <w:t>more information and order at Remedia Homeopathy</w:t>
        <w:br/>
        <w:br/>
        <w:t>5,500 homeopathic remedies</w:t>
        <w:br/>
        <w:t>Accessories for homeopathy doctors and patients</w:t>
      </w:r>
    </w:p>
    <w:p>
      <w:r>
        <w:br/>
        <w:t>curare</w:t>
        <w:br/>
        <w:t>more information and order at Remedia Homeopathy</w:t>
        <w:br/>
        <w:br/>
        <w:t>Materia Medica</w:t>
        <w:br/>
        <w:t>Muscular paralysis without impairing sensation and consciousness. Paralysis of respiratory muscles. Reflex action diminished. Debility of the aged (Baryta) and from loss of fluids. Catalepsy. Nervous debility. Trismus. Glycosuria with motor paralysis. Curare decreases the output of adrenaline. Vomiting of bile in cirrhosis of liver. Diabetes mellitus, 4th dilution (Dr. Barkhard).</w:t>
        <w:br/>
        <w:t>Mind: Indecision; no longer wishes to think, or act for herself.</w:t>
        <w:br/>
        <w:t>Head: Lancinating pains all over head. Head drawn backward. Falling out of hair. Brain feels full of fluid.</w:t>
        <w:br/>
        <w:t>Eyes: Sharp, stitching pains over right eye. Black spots before vision. Ptosis of right side.</w:t>
        <w:br/>
        <w:t>Ears: Noises; unbearable earache. Lancinating pains start from ears; extending down to legs. Swelling of lobes of ear.</w:t>
        <w:br/>
        <w:t>Nose: Ozaena. Tubercles on nose; fetid lumps of pus.</w:t>
        <w:br/>
        <w:t>Face: Facial and buccal paralysis. Tongue and mouth drawn. Red face. Tongue and mouth drawn to right.</w:t>
        <w:br/>
        <w:t>Female: Dysmenorrhoea. Menses too early, during menses, colic, headache, kidney pain. Leucorrhoea, thick, purulent, offensive.</w:t>
        <w:br/>
        <w:t>Respiratory: Threatened paralysis of respiration on falling asleep. Short breath. Short dry cough; provokes vomiting, followed by fainting. Chest sore to pressure. Very distressing dyspnoea.</w:t>
        <w:br/>
        <w:t>Extremities: Tired pain up and down spine. Arms weak, heavy. Cannot lift the fingers. Weakness of hands and fingers in pianists. Legs tremble; give way in walking. Debility; paralysis. Catalepsy. Favors development of corns. Reflexes lessened or abolished.</w:t>
        <w:br/>
        <w:t>Skin: Leprosy. Dirty-looking skin. Boils. Tubercles on nose. Liver spots. Blood oozes through. Itching.</w:t>
        <w:br/>
        <w:t>Modalities: Worse, dampness, cold weather, cold wind; 2 am; right side.</w:t>
        <w:br/>
        <w:t>Compare</w:t>
        <w:br/>
        <w:t>Cystisin (motor paralysis</w:t>
        <w:br/>
        <w:t>Compare</w:t>
        <w:br/>
        <w:t>Conium; Causticum; Crotalus; Nux.</w:t>
        <w:br/>
        <w:t>Compare</w:t>
        <w:br/>
        <w:t>Curare antidotes Strychnin</w:t>
        <w:br/>
        <w:br/>
        <w:t>Curare is available at Remedia Homeopathy</w:t>
        <w:br/>
        <w:t>more information and order at Remedia Homeopathy</w:t>
        <w:br/>
        <w:t>Other names for this homeopathic remedy: Curare, Strychnos toxica, Tubocurare, Urari, Woorara,</w:t>
        <w:br/>
        <w:br/>
        <w:t>66,000 customers from 67 countries</w:t>
        <w:br/>
        <w:t>excellent &gt;more</w:t>
      </w:r>
    </w:p>
    <w:p>
      <w:r>
        <w:br/>
        <w:t>cyclamen europaeum</w:t>
        <w:br/>
        <w:t>Materia Medica</w:t>
        <w:br/>
        <w:t>Large doses produce violent purging and vomiting; disturbed digestion with very salty saliva. Anaemic and chlorotic conditions. Affections of uterus. Gastro-intestinal and genito-urinary tracts affected, inducing secondary anaemia and various reflexes. Sleepiness, moroseness, and lassitude. Cough at night while asleep without waking, especially in children (Cham; Nitr ac).</w:t>
        <w:br/>
        <w:t>Head: Terrors of conscience. Grieves over duty neglected. Depression, with weeping desire to be alone. Aching in morning, with flickering before eyes; sneezing with itching in ear. Vertigo; things turn in a circle; better in the room; worse, open air. One-sided headache. Frequent sneezing with itching in ears.</w:t>
        <w:br/>
        <w:t>Eyes: Dim vision, worse on waking, with spots before eyes. Flickering of various colors. Convergent strabismus. Sees countless stars. Diplopia. Disturbance of vision, associated with gastric disturbances.</w:t>
        <w:br/>
        <w:t>Stomach: Salty taste; hiccough-like eructation worse, fat food. Diarrhoea after every cup of coffee; hiccough. Satiety after a few mouthfuls. Disgust for meat, especially pork. Desire for lemonade. No thirst all day.</w:t>
        <w:br/>
        <w:t>Rectum: Pain about anus and perineum, as if a spot were suppurating, when walking or sitting.</w:t>
        <w:br/>
        <w:t>Female: Menses profuse, black, membranous, clotted, too early, with labor-like pains from back to pubes. Flow less when moving about. Menstrual irregularities with megrim and blindness, or fiery spots before eyes. Hiccough during pregnancy. Post-partum haemorrhage, with colicky bearing-down pains, with relief after gush of blood. After menses, swelling of breasts, with milky secretion.</w:t>
        <w:br/>
        <w:t>Extremities: Pains in parts where bones lie near surface. Burning, sore pain in heels. Cramp-like contraction of right thumb and index finger. Pains in periosteum. Chilblains.</w:t>
        <w:br/>
        <w:t>Skin: Acne in young women, pruritus better scratching and appearance of menses.</w:t>
        <w:br/>
        <w:t>Modalities: Worse, open air, evenings, sitting, standing, and cold water. Better, during menstrual flow, by moving about, rubbing parts; in warm room, lemonade.</w:t>
        <w:br/>
        <w:t>Compare</w:t>
        <w:br/>
        <w:t>Ambra; Pulsat; Cinchona; Fer cit et Chin</w:t>
        <w:br/>
        <w:br/>
        <w:t>cyclamen europaeum is available at Remedia Homeopathy</w:t>
        <w:br/>
        <w:t>more information and order at Remedia Homeopathy</w:t>
        <w:br/>
        <w:br/>
        <w:t>5,500 homeopathic remedies</w:t>
        <w:br/>
        <w:t>Accessories for homeopathy doctors and patients</w:t>
      </w:r>
    </w:p>
    <w:p>
      <w:r>
        <w:br/>
        <w:t>cypripedium pubescens</w:t>
        <w:br/>
        <w:t>Materia Medica</w:t>
        <w:br/>
        <w:t>The skin symptoms correspond to those of poisoning by Rhus, for which it has been found an efficient antidote. Nervousness in children; from teething and intestinal troubles. Debility after gout. Hydrocephaloid symptoms, result of long, exhausting diarrhoea. Sleeplessness. Cerebral hyperasthesia in young children often the result of overstimulation of brain.</w:t>
        <w:br/>
        <w:t>Head: Child cries out at night; is wakeful and begins to laugh and play. Headaches of elderly people and during climacteric.</w:t>
        <w:br/>
        <w:t>Compare</w:t>
        <w:br/>
        <w:t>Ambra; Kali brom; Scutellar; Valerian; Ignat. Skin relatives: Grindelia; Anacard</w:t>
        <w:br/>
        <w:br/>
        <w:t>cypripedium pubescens is available at Remedia Homeopathy</w:t>
        <w:br/>
        <w:t>more information and order at Remedia Homeopathy</w:t>
        <w:br/>
        <w:br/>
        <w:t>5,500 homeopathic remedies</w:t>
        <w:br/>
        <w:t>Family run pharmacy since 1760</w:t>
      </w:r>
    </w:p>
    <w:p>
      <w:r>
        <w:br/>
        <w:t>cytisus laburnum</w:t>
        <w:br/>
        <w:t>Materia Medica</w:t>
        <w:br/>
        <w:t>All parts of this shrub are poisonous, producing inflammation of stomach and intestines, with vomiting, diarrhoea, headache, paleness of face and cold skin. Widespread anaesthesia, and convulsions are some of the chief effects of this drug. Cerebrospinal meningitis. Great prostration, sense of constriction in throat, stiffness of nape, tearing from nape into occiput, lusterless eyes.</w:t>
        <w:br/>
        <w:t>Head: Stupefaction; indifference (Phos ac). Unequally dilated pupils; giddiness; twitching of facial muscles (Agaric). Hydrocephalus. Constant vertigo, intense sleepiness.</w:t>
        <w:br/>
        <w:t>Stomach: Excessive thirst. Constant nausea, vomiting; burning pain in epigastrium.</w:t>
        <w:br/>
        <w:t>Tenesmus and erections. Grass-green urine.</w:t>
        <w:br/>
        <w:t>Extremities: Numbness and pain in hands. Difficulty in moving them.</w:t>
        <w:br/>
        <w:t>Compare</w:t>
        <w:br/>
        <w:t>Nux; Gels.</w:t>
        <w:br/>
        <w:t>Compare</w:t>
        <w:br/>
        <w:t>Cystine (produces motor paralysis resembling that of curare and death through respiratory paralysis</w:t>
        <w:br/>
        <w:br/>
        <w:t>cytisus laburnum is available at Remedia Homeopathy</w:t>
        <w:br/>
        <w:t>more information and order at Remedia Homeopathy</w:t>
        <w:br/>
        <w:br/>
        <w:t>5,500 homeopathic remedies</w:t>
        <w:br/>
        <w:t>Accessories for homeopathy doctors and patients</w:t>
      </w:r>
    </w:p>
    <w:p>
      <w:r>
        <w:br/>
        <w:t>damiana</w:t>
        <w:br/>
        <w:t>more information and order at Remedia Homeopathy</w:t>
        <w:br/>
        <w:br/>
        <w:t>Materia Medica</w:t>
        <w:br/>
        <w:t>Said to be of use in sexual neurasthenia; impotency. Sexual debility from nervous prostration. Incontinence of old people. Chronic prostatic discharge. Renal and cystic catarrh; frigidity of females. Aids the establishment of normal menstrual flow in young girls.</w:t>
        <w:br/>
        <w:br/>
        <w:br/>
        <w:t>Turnera diffusa is available at Remedia Homeopathy</w:t>
        <w:br/>
        <w:t>more information and order at Remedia Homeopathy</w:t>
        <w:br/>
        <w:t>Other names for this homeopathic remedy: Turnera diffusa, Damiana, Turnera aphrodisiaca,</w:t>
        <w:br/>
        <w:br/>
        <w:t>66,000 customers from 67 countries</w:t>
        <w:br/>
        <w:t>excellent &gt;more</w:t>
      </w:r>
    </w:p>
    <w:p>
      <w:r>
        <w:br/>
        <w:t>daphne indica</w:t>
        <w:br/>
        <w:t>Materia Medica</w:t>
        <w:br/>
        <w:t>Acts on lower tissues, muscles, bones and skin. Sudden, lightning jerks in different parts of the body. Craving for tobacco. Burning in stomach. Parts of the body feel separated (Bapt). Fetid breath, urine, sweat.</w:t>
        <w:br/>
        <w:t>Head: Feels as if skull would burst; as if head were separated from body. Heat in head, especially in vertex. Tongue coated on one side only (Rhus). Foul-smelling, ptyalism hot.</w:t>
        <w:br/>
        <w:t>Urine: Thick, turbid, yellowish, like rotten eggs.</w:t>
        <w:br/>
        <w:t>Extremities: Right toe swollen, painful. Pain shoots upward into abdomen and heart. Rheumatic pains in thighs and knees. Cold feeling on buttocks. Shooting pains, shift rapidly worse, cold air.</w:t>
        <w:br/>
        <w:t>Sleep: Entire inability to sleep; sometimes caused by aching in bones. Dreams, with nightmare. Dreams of cats, black cats. Starting on falling to sleep with chilliness and clamminess.</w:t>
        <w:br/>
        <w:t>Antidote</w:t>
        <w:br/>
        <w:t>Bry; Rhus</w:t>
        <w:br/>
        <w:t>Compare</w:t>
        <w:br/>
        <w:t>Fluor ac; Aur; Mez; Staph</w:t>
        <w:br/>
        <w:br/>
        <w:t>daphne indica is available at Remedia Homeopathy</w:t>
        <w:br/>
        <w:t>more information and order at Remedia Homeopathy</w:t>
        <w:br/>
        <w:br/>
        <w:t>66,000 customers from 67 countries</w:t>
        <w:br/>
        <w:t>excellent &gt;more</w:t>
      </w:r>
    </w:p>
    <w:p>
      <w:r>
        <w:br/>
        <w:t>digitalis purpurea</w:t>
        <w:br/>
        <w:t>Materia Medica</w:t>
        <w:br/>
        <w:t>Comes into play in all diseases where the heart is primarily involved, where the pulse is weak, irregular, intermittent, abnormally slow, and dropsy of external and internal parts. Weakness and dilatation of the myocardium. Its greatest indication is in failure of compensation and especially when auricular fibrillation has set in. Slow pulse in recumbent posture, but irregular and dicrotic on sitting up. Auricular flutter and fibrillation especially when subsequent to rheumatic fever. Heart block, very slow pulse. Other symptoms of organic heart disease, such as great weakness and sinking of strength, faintness, coldness of skin, and irregular respiration; cardiac irritability and ocular troubles after tobacco; jaundice from induration and hypertrophy of the liver, frequently call for Digitalis. Jaundice with heart disease. Faint, as if dying. Bluish appearance of face. Cardiac muscular failure when asystole is present. Stimulates the heart's muscles, increases force of systole, increases length. Prostration from slight exertion. Collapse.</w:t>
        <w:br/>
        <w:t>Mind: Despondency; fearful; anxious about the future. Dullness of sense. Every shock strikes in epigastrium. Melancholia, dull lethargic with slow pulse.</w:t>
        <w:br/>
        <w:t>Head: Vertigo, when walking and on rising, in cardiac and hepatic affections. Sharp, shooting frontal pain, extending into nose, after drinking cold water or eating ice-cream. Heaviness of head, with sensation as if it would fall backward. Face bluish. Confusion, fullness and noise in head. Cracking sounds during a nap. Blue tongue and lips.</w:t>
        <w:br/>
        <w:t>Eyes: Blueness of eyelids. Dark bodies, like flies, before eyes. Change in acuteness of perception of shades of green. Objects, appear green and yellow. Mydriasis; lid margins red, swollen, agglutinated in morning. Detachment of retina. Dim vision, irregular pupils, diplopia.</w:t>
        <w:br/>
        <w:t>Stomach: Sweet taste with constant ptyalism. Excessive nausea, not relieved by vomiting. Faintness, great weakness in stomach. Burning in stomach extending to oesophagus. After cold water or ice-cream, sharp pain in forehead, extending to nose. Faintness and vomiting from motion. Discomfort, even after a small quantity of food, or from mere sight or smell. Tenderness of epigastrium. Copious salivation. Neuralgic pain in stomach, unconnected with taking food.</w:t>
        <w:br/>
        <w:t>Abdomen: Pain in left side apparently in descending colon and under false ribs. Severe abdominal pains, pulsation in abdominal aorta, and epigastric constriction. Enlarged, sore, painful liver.</w:t>
        <w:br/>
        <w:t>Stool: White, chalk-like, ashy, pasty stools. Diarrhoea during jaundice.</w:t>
        <w:br/>
        <w:t>Urine: Continued urging, in drops, dark, hot, burning, with sharp cutting or throbbing pain at neck of bladder, as if a straw was being thrust back and forth; worse at night. Suppressed. Ammoniacal, and turbid. Urethritis, phimosis, strangury. Full feeling after urination. Constriction and burning, as if urethra was too small. Brick-dust sediment.</w:t>
        <w:br/>
        <w:t>Female: Labor-like pains in abdomen and back before menses. Uterine haemorrhage.</w:t>
        <w:br/>
        <w:t>Male: Nightly emission (Digitalin), with great weakness of genitals after coitus. Hydrocele; scrotum enlarged like a bladder. Gonorrhoea, balanitis (Merc), with oedema of prepuce. Dropsical swelling of genitals (Sulph). Enlarged prostate.</w:t>
        <w:br/>
        <w:t>Respiratory: Desire to take a deep breath. Breathing irregular, difficult; deep sighing. Cough, with raw, sore feeling in chest. Expectoration sweetish. Senile pneumonia. Great weakness in chest. Dyspnoea, constant desire to breathe deeply, lungs feel compressed. Chronic bronchitis; passive congestion of the lungs, giving bloody sputum due to failing myocardium. Cannot bear to talk. Haemoptysis with weak heart.</w:t>
        <w:br/>
        <w:t>Heart: The least movement causes violent palpitation, and sensation as if it would cease beating, if he moves (Opposite; Gels). Frequent stitches in heart. Irregular heart especially of mitral disease. Very slow pulse. Intermits; weak. Cyanosis. Inequality of pulse; it varies. Sudden sensation as if heart stood still. Pulse weak, and quickened by least movement. Pericarditis, copious serous exudation. Dilated heart, tired, irregular, with slow and feeble pulse. Hypertrophy with dilatation. Cardiac failure following fevers. Cardiac dropsy.</w:t>
        <w:br/>
        <w:t>Extremities: Swelling of the feet. Fingers go to sleep easily. Coldness of hands and feet. Rheumatic pain in joints. Shining, white swelling of joints. Muscular debility. Nocturnal swelling of fingers. Sensation in legs as if a red hot wire suddenly darted through them (Dudgeon).</w:t>
        <w:br/>
        <w:t>Sleep: Starts from sleep in alarm that he is falling from a height. Continuous sleepiness.</w:t>
        <w:br/>
        <w:t>Fever: Sudden flushes of heat, followed by great nervous weakness.</w:t>
        <w:br/>
        <w:t>Skin: Erythema, deep red, worse on back, like measles. Blue distended veins on lids, ears, lips and tongue. Dropsical. Itching and jaundiced.</w:t>
        <w:br/>
        <w:t>Modalities: Worse, when sitting erect, after meals and music. Better, when stomach is empty; in open air.</w:t>
        <w:br/>
        <w:t>Antidote</w:t>
        <w:br/>
        <w:t>Camph; Serpentaria.</w:t>
        <w:br/>
        <w:t>Antidote</w:t>
        <w:br/>
        <w:t>Adonia; Crataegus (a true heat tonic</w:t>
        <w:br/>
        <w:t>Antidote</w:t>
        <w:br/>
        <w:t>Kalmia; Spigel; Liatris;</w:t>
        <w:br/>
        <w:t>Antidote</w:t>
        <w:br/>
        <w:t>Nerium odorum (resembles in heart effects Digitalis, but also has an action like Strychnia on spinal cord. Spasms appear more in upper part of body. Palpitation; weak heart will be strengthened by it. Lock-jaw).</w:t>
        <w:br/>
        <w:t>Antidote</w:t>
        <w:br/>
        <w:t>Nitri spir dulc increases action of Digit. Ichthyotoxin. Eel Serum (Experiments show great analogy between the serum and the venom of vipera. Indicated whenever the systole of the heart is insufficient, decompensated valvular disease, irregular pulse due to fibrillation of the auricle. Assytole, feeble, frequent, irregular pulse, dyspnoea and scanty urine. Liver enlarged, dyspnoea, albuminuria. No oedema).</w:t>
        <w:br/>
        <w:t>Antidote</w:t>
        <w:br/>
        <w:t>Convallaria (heart disease with vertigo and digestive disturbances).</w:t>
        <w:br/>
        <w:t>Antidote</w:t>
        <w:br/>
        <w:t>Quinidin-Isomeric methoxyl compound.--(Restores normal rhythm in auricular fibrillation, often supplements the action of Digitalis. Two doses of 3 grains each, three hours apart-if no symptoms of cinchonism develop, 4 doses 6 grs each daily (C. Harlan Wells). Paroxysmal tachycardia. Establishes normal heart rhythm at least temporarily, less in valvular lesions</w:t>
        <w:br/>
        <w:t>Compare</w:t>
        <w:br/>
        <w:t>also; Digitoxinum (Digitalis dissolved in Chloroform; which has yellow vision very marked, and distressing nausea, aggravated by champagne and aerated waters</w:t>
        <w:br/>
        <w:t>Incompatible</w:t>
        <w:br/>
        <w:t>China</w:t>
        <w:br/>
        <w:br/>
        <w:t>digitalis purpurea is available at Remedia Homeopathy</w:t>
        <w:br/>
        <w:t>more information and order at Remedia Homeopathy</w:t>
        <w:br/>
        <w:br/>
        <w:t>5,500 homeopathic remedies</w:t>
        <w:br/>
        <w:t>Accessories for homeopathy doctors and patients</w:t>
      </w:r>
    </w:p>
    <w:p>
      <w:r>
        <w:br/>
        <w:t>dioscorea villosa</w:t>
        <w:br/>
        <w:t>Materia Medica</w:t>
        <w:br/>
        <w:t>As a remedy for many kinds of pain, especially colic, and in severe, painful affections of abdominal and pelvic viscera; it ranks with the polychrests of the Materia Medica. Persons of feeble digestive powers; tea-drinkers, with much flatulence. Gall stone colic.</w:t>
        <w:br/>
        <w:t>Mind: Calls things by the wrong name.</w:t>
        <w:br/>
        <w:t>Head: Dull pain in both temples; better pressure, but worse afterwards. Buzzing in head.</w:t>
        <w:br/>
        <w:t>Stomach: Mouth dry and bitter in morning, tongue coated, no thirst. Belching of large quantities of offensive gas. Neuralgia of stomach. Sinking at the pit of the stomach; pyrosis. Pain along sternum and extending into arms. Eructations of sour, bitter wind, with hiccough. Sharp pain in epigastrium, relieved by standing erect.</w:t>
        <w:br/>
        <w:t>Abdomen: Pains suddenly shift to different parts; appear in remote localities, as fingers and toes. Rumbling, with emission of much flatus. Griping, cutting in hypogastric region, with intermittent cutting in stomach and small intestines. Colic; better walking about; pains radiate from abdomen, to back, chest, arms; worse, bending forwards and while lying. Sharp pains from liver, shooting upward to right nipple. Pain from gall-bladder to chest, back, and arms. Renal colic, with pain in extremities. Hurried desire for stool.</w:t>
        <w:br/>
        <w:t>Heart: Angina pectoris; pain back of sternum into arms; labored breathing; feeble action of heart. Especially with flatulence and pain through chest and tightness across.</w:t>
        <w:br/>
        <w:t>Rectum: Haemorrhoids, with darting pains to liver; look like bunches or grapes or red cherries; protrude after stool, with pain in anus. Diarrhoea (worse in morning), yellowish, followed by exhaustion, as if flatus and feces were hot.</w:t>
        <w:br/>
        <w:t>Male: Relaxation and coldness of organs. Pains shoot into testicles from region of kidneys. Strong-smelling sweat on scrotum and pubes. Emissions in sleep, or from sexual atony, with weak knees.</w:t>
        <w:br/>
        <w:t>Female: Uterine colic; pains radiate from uterus. Vivid dreams.</w:t>
        <w:br/>
        <w:t>Respiratory: Tight feeling all along sternum. Chest does not seem to expand on breathing. Short-winded.</w:t>
        <w:br/>
        <w:t>Extremities: Lameness in back; worse, stooping. Aching and stiffness in joints. Sciatica; pains shoot down thigh; worse, right side; better, when perfectly still. Felons in beginning, when pricking is first felt. Nails brittle. Cramps in flexors of fingers and toes.</w:t>
        <w:br/>
        <w:t>Modalities: Worse, evening and night, lying down, and doubling up. Better, standing erect, motion in open air; pressure.</w:t>
        <w:br/>
        <w:t>Antidote</w:t>
        <w:br/>
        <w:t>Chamom; Camph</w:t>
        <w:br/>
        <w:t>Compare</w:t>
        <w:br/>
        <w:t>Colocy (differs in modalities</w:t>
        <w:br/>
        <w:t>Compare</w:t>
        <w:br/>
        <w:t>Nux; Cham; Bry</w:t>
        <w:br/>
        <w:br/>
        <w:t>dioscorea villosa is available at Remedia Homeopathy</w:t>
        <w:br/>
        <w:t>more information and order at Remedia Homeopathy</w:t>
        <w:br/>
        <w:br/>
        <w:t>5,500 homeopathic remedies</w:t>
        <w:br/>
        <w:t>Manual potentisation</w:t>
      </w:r>
    </w:p>
    <w:p>
      <w:r>
        <w:br/>
        <w:t>diosma lincaris</w:t>
        <w:br/>
        <w:t>Materia Medica</w:t>
        <w:br/>
        <w:t>Pathogenically it produces: Somnolence; nervous insomnia; night sweats. Erratic pains, with bad humor, desire to weep or fear of sickness. Violent vertigo. Cephalalgia, chiefly frontal, radiating to the occiput. Eyes brilliant, with lachrymation or itching, the conditions accompanied by a species of stupefaction, with hardness of hearing or noises from aural pressure. Earthy face with disseminated rosaceous eruption. Nausea, fetid breath, with sensation of emptiness. Sensation of meteorism, with stinging pains in the spleen. Painful sensation in the abdomen, with pubic pressure-the pressure of the clothing becomes insupportable, with emission of high-colored, bloody urine. Frequent yellow diarrhoea, worse at night. Catamenia abundant, anticipating, sometimes metrorrhagic in type; crampy pains on ingesting food. Sensation of heat or of cold in the hands, with convulsive movements of the fingers. Weakness of the legs, aggravated by sitting down.</w:t>
        <w:br/>
        <w:t>Clinically, this pathogeny should be useful in cerebral affections with dullness or stupefaction; in convulsive or epileptiform attacks; in hysteria; in hepatitis (cirrhosis or atrophy); in haematuria with ovarian or uterine lesions.</w:t>
        <w:br/>
        <w:t>In splenitis, where it should surpass Ceanothus. Mental disorders in nervous or ascetic individuals, particularly where there is constant fear of death, or erotic or maniacal attacks. Gastralgia. Gastro-enteritis. Sudden fright, with trembling and weakness of the legs (Dr. C. Leal La Rota).</w:t>
        <w:br/>
        <w:br/>
        <w:br/>
        <w:t>diosma lincaris is available at Remedia Homeopathy</w:t>
        <w:br/>
        <w:t>more information and order at Remedia Homeopathy</w:t>
        <w:br/>
        <w:br/>
        <w:t>5,500 homeopathic remedies</w:t>
        <w:br/>
        <w:t>Manual potentisation</w:t>
      </w:r>
    </w:p>
    <w:p>
      <w:r>
        <w:br/>
        <w:t>diphtherinum</w:t>
        <w:br/>
        <w:t>Materia Medica</w:t>
        <w:br/>
        <w:t>Adapted to patients prone to catarrhal affections of respiratory organs, scrofulous individuals. Diphtheria, laryngeal diphtheria, post-diphtheritic paralysis. Malignancy from the start. Glands swollen; tongue red, swollen; breath and discharge very offensive. Diphtheritic; membrane thick, dark. Epistaxis; profound prostration. Swallows without pain, but fluids are vomited or returned by the nose.</w:t>
        <w:br/>
        <w:t>Compare</w:t>
        <w:br/>
        <w:t>Diphtherotoxin (Cahis)</w:t>
        <w:br/>
        <w:t>Compare</w:t>
        <w:br/>
        <w:t>(Chronic bronchitis with rales. Cartier suggests it in the vago-paralytic forms of Bronchitis of the aged or in toxic bronchitis after grip</w:t>
        <w:br/>
        <w:br/>
        <w:t>diphtherinum is available at Remedia Homeopathy</w:t>
        <w:br/>
        <w:t>more information and order at Remedia Homeopathy</w:t>
        <w:br/>
        <w:br/>
        <w:t>5,500 homeopathic remedies</w:t>
        <w:br/>
        <w:t>Accessories for homeopathy doctors and patients</w:t>
      </w:r>
    </w:p>
    <w:p>
      <w:r>
        <w:br/>
        <w:t>dolichos pruriens</w:t>
        <w:br/>
        <w:t>Materia Medica</w:t>
        <w:br/>
        <w:t>A right-sided medicine, with pronounced liver and skin symptoms. A general intense itching without eruption. Exalted nervous sensibility. Senile pruritus. Haemorrhoidal diathesis.</w:t>
        <w:br/>
        <w:t>Throat: Pain in throat, worse swallowing, below right angle of jaw, as if splinter were imbedded vertically. Pain in gums prevents sleep.</w:t>
        <w:br/>
        <w:t>Abdomen: Colic from getting feet wet. Constipation, with intense itching; bloated abdomen. White stools. Swelling of liver. Haemorrhoids, with burning sensation.</w:t>
        <w:br/>
        <w:t>Skin: Intense itching, with no swelling or rash; worse across shoulders, also about elbows and knees and hairy parts. Jaundice. Yellow in spots; itching excessively at night. Herpes zoster (Ars).</w:t>
        <w:br/>
        <w:t>Modalities: Worse, at night, scratching, right side.</w:t>
        <w:br/>
        <w:t>Compare</w:t>
        <w:br/>
        <w:t>Rhus; Bell; Hep; Nit ac; Fagopyr</w:t>
        <w:br/>
        <w:br/>
        <w:t>dolichos pruriens is available at Remedia Homeopathy</w:t>
        <w:br/>
        <w:t>more information and order at Remedia Homeopathy</w:t>
        <w:br/>
        <w:br/>
        <w:t>5,500 homeopathic remedies</w:t>
        <w:br/>
        <w:t>Manual potentisation</w:t>
      </w:r>
    </w:p>
    <w:p>
      <w:r>
        <w:br/>
        <w:t>doryphora decemlineata</w:t>
        <w:br/>
        <w:t>Materia Medica</w:t>
        <w:br/>
        <w:t>The center of this drug's action seems to be in the urinary organs, and hence its employment in gonorrhoea and gleet. Urethritis in children from local irritation and gleet. Great trembling in extremities. Prostration. Swelling of body. Burning sensation.</w:t>
        <w:br/>
        <w:t>Urinary: Difficult micturition. Urethra inflamed, with excruciating pain when urinating. Pain in back and loins. Severe trembling in limbs.</w:t>
        <w:br/>
        <w:t>Antidote</w:t>
        <w:br/>
        <w:t>Stram</w:t>
        <w:br/>
        <w:t>Compare</w:t>
        <w:br/>
        <w:t>Agar; Apis; Canth; Lach; Coccion</w:t>
        <w:br/>
        <w:br/>
        <w:t>doryphora decemlineata is available at Remedia Homeopathy</w:t>
        <w:br/>
        <w:t>more information and order at Remedia Homeopathy</w:t>
        <w:br/>
        <w:br/>
        <w:t>5,500 homeopathic remedies</w:t>
        <w:br/>
        <w:t>Manual potentisation</w:t>
      </w:r>
    </w:p>
    <w:p>
      <w:r>
        <w:br/>
        <w:t>drosera rotundifolia</w:t>
        <w:br/>
        <w:t>Materia Medica</w:t>
        <w:br/>
        <w:t>Affects markedly the respiratory organs and was pointed out by Hahnemann as the principal remedy for whooping-cough. Drosera can break down resistance to tubercle and should therefore be capable of raising it (Dr. Tyler). Laryngeal phthisis is benefited by it. Phthisis pulmonum; vomiting of food from coughing with gastric irritation and profuse expectoration. Pains about hip-joint. Tubercular glands.</w:t>
        <w:br/>
        <w:t>Head: Vertigo when walking in open air, with inclination to fall to the left side. Coldness of left half of face, with stinging pains and dry heat of right half.</w:t>
        <w:br/>
        <w:t>Stomach: Nausea. Aversion to and bad effects from acids.</w:t>
        <w:br/>
        <w:t>Respiratory Organs: Spasmodic, dry irritative cough, like whooping-cough, the paroxysms following each other very rapidly; can scarcely breathe; chokes. Cough very deep and hoarse; worse, after midnight; yellow expectoration, with bleeding from nose and mouth; retching. Deep, hoarse voice; hoarseness; laryngitis. Rough, scraping sensation deep in the fauces and soft palate. Sensation as if crumbs were in the throat, of feather in larynx. Laryngeal phthisis, with rapid emaciation. Harassing and titillating cough in children-not at all through the day, but commences as soon as the head touches the pillow at night. Clergyman's sore throat, with rough, scraping, dry sensation deep in the fauces; voice hoarse, deep, toneless, cracked, requires exertion to speak. Asthma when talking, with contraction of the throat at every word uttered.</w:t>
        <w:br/>
        <w:t>Extremities: Paralytic pains in the coxo-femoral joint and thighs. Stiffness in joints of feet. All limbs feel lame. Bed feels too hard.</w:t>
        <w:br/>
        <w:t>Fever: Internal chilliness; shivering, with hot face, cold hands, no thirst. Is always too cold, even in bed.</w:t>
        <w:br/>
        <w:t>Modalities: Worse, after midnight, lying down, on getting warm in bed, drinking, singing, laughing.</w:t>
        <w:br/>
        <w:t>Antidote</w:t>
        <w:br/>
        <w:t>Camph</w:t>
        <w:br/>
        <w:t>Compare</w:t>
        <w:br/>
        <w:t>Fluoroform (2 per cent watery solution, 2-4 drops, after paroxysms, considered specific for whooping-cough).</w:t>
        <w:br/>
        <w:t>Compare</w:t>
        <w:br/>
        <w:t>Ouabain from leaves of Carissa schimperi-arrow poison (Respiratory spasm-Whooping cough is cut short in first stage and reduced in frequency of attacks and hastens convalescence). Chelid; Corall; Cupr; Castanea; Argent; Menyanth</w:t>
        <w:br/>
        <w:br/>
        <w:t>drosera rotundifolia is available at Remedia Homeopathy</w:t>
        <w:br/>
        <w:t>more information and order at Remedia Homeopathy</w:t>
        <w:br/>
        <w:br/>
        <w:t>5,500 homeopathic remedies</w:t>
        <w:br/>
        <w:t>Accessories for homeopathy doctors and patients</w:t>
      </w:r>
    </w:p>
    <w:p>
      <w:r>
        <w:br/>
        <w:t>duboisia myoporoides</w:t>
        <w:br/>
        <w:t>Materia Medica</w:t>
        <w:br/>
        <w:t>Acts chiefly on the nervous system, eyes, upper respiratory tract. Recommended in pharyngitis sicca, with black, stringy mucus. It dilates the pupil, dries the mouth, checks perspiration, causes headache and drowsiness. On the eye it acts more promptly than Atropia, much stronger as a mydriatic. Red spots floats in the field of vision. Sensation as if stepping on empty space. Vertigo with pale face; not gastric in origin. Scarlet fever; locomotor ataxia. Palliative in exophthalmic goitre.</w:t>
        <w:br/>
        <w:t>Mind: Absent-minded, incoherent, silly and nonsensical, memory impaired.</w:t>
        <w:br/>
        <w:t>Head: Impossible to stand with eyes shut, tendency to fall backwards.</w:t>
        <w:br/>
        <w:t>Eyes: Conjunctivitis, acute and chronic. Mydriasis. Paralysis of accommodation. Hyperaemia of retina with weakness of accommodation, fundus red, blood-vessels full and tortuous; pupils dilated, with dim vision. Pain over eye, between it and brow.</w:t>
        <w:br/>
        <w:t>Respiratory: Larynx dry, voice hoarse, phonation difficult. Dry cough with oppressed breathing.</w:t>
        <w:br/>
        <w:t>Extremities: Loss of power in limbs, staggers; feels as if he stepped on empty space. Trembling, numbness and weakness.</w:t>
        <w:br/>
        <w:t>Antidote</w:t>
        <w:br/>
        <w:t>Morphia; Pilocarp. Compare: Bellad; Stram; Hyos</w:t>
        <w:br/>
        <w:t>Relationship</w:t>
        <w:br/>
        <w:t>ItantagonizesMuscarine.Duboisinsulphate1-100grsedativeinmania.2-4milligramsaday.Hystero-epilepsy.Motorrestlessnessofinsane(HasbeenusedasasubstituteforAtropiaindosesof1-20ofagrainhypodermically).</w:t>
        <w:br/>
        <w:t>Relationship</w:t>
        <w:br/>
        <w:br/>
        <w:br/>
        <w:t>duboisia myoporoides is available at Remedia Homeopathy</w:t>
        <w:br/>
        <w:t>more information and order at Remedia Homeopathy</w:t>
        <w:br/>
        <w:br/>
        <w:t>5,500 homeopathic remedies</w:t>
        <w:br/>
        <w:t>Manual potentisation</w:t>
      </w:r>
    </w:p>
    <w:p>
      <w:r>
        <w:br/>
        <w:t>dulcamara</w:t>
        <w:br/>
        <w:t>more information and order at Remedia Homeopathy</w:t>
        <w:br/>
        <w:br/>
        <w:t>Materia Medica</w:t>
        <w:br/>
        <w:t>Hot days and cold nights towards the close of summer are especially favorable to the action of Dulcamara, and is one of the remedies that correspond in their symptoms to the conditions found as effects of damp weather, colds after exposure to wet, especially diarrhoea. It has a specific relation also to the skin, glands, and digestive organs, mucous membranes secreting more profusely while the skin is inactive. The rheumatic troubles induced by damp cold are aggravated by every cold change and somewhat relieved by moving about. Results from sitting on cold, damp ground. Icy coldness. One-sided spasms with speechlessness. Paralysis of single parts. Congestive headache, with neuralgia and dry nose. Patients living or working in damp, cold basements (Nat sulph). Eruptions on hands, arms or face around the menstrual period.</w:t>
        <w:br/>
        <w:t>Head: Mental confusion. Occipital pain ascending from nape of neck. Headache relieved by conversation. Rejects things asked for. Back part of head chilly, heavy, aching, during cold weather. Ringworm of scalp. Scaldhead, thick brown crusts, bleeding when scratched. Buzzing in head.</w:t>
        <w:br/>
        <w:t>Nose: Dry coryza. Complete stoppage of nose. Stuffs up when there is a cold rain. Thick, yellow mucus, bloody crusts. Profuse coryza. Wants nose kept warm, least cold air stops the nose. Coryza of the new born.</w:t>
        <w:br/>
        <w:t>Eyes: Every time he takes cold it settles in eyes. Thick, yellow discharge; granular lids. Hay-fever; profuse, watery discharge, worse in open air.</w:t>
        <w:br/>
        <w:t>Ears: Earache, buzzing, stitches, and swelling of parotids. Middle-ear catarrh (Merc dulc; Kal mur).</w:t>
        <w:br/>
        <w:t>Face: Tearing in cheek extending to ear, orbit, and jaw, preceded by coldness of parts, and attended by canine hunger. Humid eruption on cheeks and face generally.</w:t>
        <w:br/>
        <w:t>Mouth: Saliva tenacious, soapy. Dry, rough tongue, rough scraping in throat, after taking cold in damp weather. Cold-sores on lips. Facial neuralgia; worse, slightest exposure to cold.</w:t>
        <w:br/>
        <w:t>Stomach: Vomiting of white, tenacious mucus. Aversion to food. Burning thirst for cold drinks. Heartburn. Nausea accompanies the desire for stool. Chilliness during vomiting.</w:t>
        <w:br/>
        <w:t>Abdomen: Colic from cold. Acts prominently on umbilical region. Cutting pain about navel. Swelling of inguinal glands (Merc).</w:t>
        <w:br/>
        <w:t>Stool: Green, watery, slimy, bloody, mucus, especially in summer, when the weather suddenly becomes cold; from damp, cold weather and repelled eruptions.</w:t>
        <w:br/>
        <w:t>Urine: Must urinate when getting chilled. Strangury, painful micturition. Catarrh of bladder from taking cold. Urine has thick, mucous, purulent sediment. Ischuria from wading with bare feet in cold water.</w:t>
        <w:br/>
        <w:t>Female: Suppression of menses from cold or dampness. Before appearance of menses, a rash appears on skin, or sexual excitement. Dysmenorrhoea, with blotches all over; mammae engorged and sore, delicate, sensitive to cold.</w:t>
        <w:br/>
        <w:t>Respiratory: Cough worse cold, wet weather, with free expectoration, tickling in larynx. Cough, hoarse, spasmodic. Whooping-cough, with excessive secretion of mucus. Winter coughs, dry, teasing. Asthma with dyspnoea. Loose, rattling cough; worse wet weather. Must cough a long time to expel phlegm. Cough after physical exertion.</w:t>
        <w:br/>
        <w:t>Back: Stiff neck. Pain in small of back, as after long stooping. Stiffness and lameness across neck and shoulders, after getting cold and wet.</w:t>
        <w:br/>
        <w:t>Extremities: Paralysis; paralyzed limbs, feet icy cold. Warts on hands. Perspiration on palms of hands. Pain in shin-bones. Rheumatism alternates with diarrhoea. Rheumatic symptoms after acute skin eruptions.</w:t>
        <w:br/>
        <w:t>Skin: Adenitis. Pruritus, always worse in cold, wet weather. Herpes zoster, pemphigus. Swelling and indurated glands from cold. Vesicular eruptions. Sensitive bleeding ulcers. Little boils. Red spots, urticaria, brought on by exposure, or sour stomach. Humid eruptions on face, genitals, hands, etc. Warts, large, smooth, on face and palmar surface of hands. Anasarca. Thick, brown-yellow crusts, bleeding when scratched.</w:t>
        <w:br/>
        <w:t>Fever: Dry burning heat all over. Chilliness towards evening, mostly in back. Icy coldness, with pains. Dry heat and burning of skin. Chilliness with thirst.</w:t>
        <w:br/>
        <w:t>Modalities: Worse, at night; from cold in general, damp, rainy weather. Better, from moving about, external warmth.</w:t>
        <w:br/>
        <w:t>Antidote</w:t>
        <w:br/>
        <w:t>Camph; Cupr</w:t>
        <w:br/>
        <w:t>Compare</w:t>
        <w:br/>
        <w:t>Pimpinello--(Bibernell).</w:t>
        <w:br/>
        <w:t>Compare</w:t>
        <w:br/>
        <w:t>--Respiratory mucous membrane sensitive to draughts, pain and coldness in occiput and nape. Whole body weak; heavy head and drowsiness; lumbago and stiff neck; pain from nape to shoulder; chilliness. Rhus; Cimicif; Calc; Puls; Bry; Nat sulph</w:t>
        <w:br/>
        <w:t>Complementary</w:t>
        <w:br/>
        <w:t>Baryta carb</w:t>
        <w:br/>
        <w:t>Incompatible</w:t>
        <w:br/>
        <w:t>Bellad; Laches</w:t>
        <w:br/>
        <w:br/>
        <w:t>Solanum dulcamara is available at Remedia Homeopathy</w:t>
        <w:br/>
        <w:t>more information and order at Remedia Homeopathy</w:t>
        <w:br/>
        <w:t>Other names for this homeopathic remedy: Solanum dulcamara, Bittersüß, bittersüßer Nachtschatten, Dulcamara, Dulcamara solanum, kletternder Nachtschatten, Nachtschatten, bittersüßer, Nachtschatten, kletternder,</w:t>
        <w:br/>
        <w:br/>
        <w:t>5,500 homeopathic remedies</w:t>
        <w:br/>
        <w:t>Accessories for homeopathy doctors and patients</w:t>
      </w:r>
    </w:p>
    <w:p>
      <w:r>
        <w:br/>
        <w:t>echinacea angustifolia</w:t>
        <w:br/>
        <w:t>Materia Medica</w:t>
        <w:br/>
        <w:t>We are indebted to the Eclectic school for this remarkable medicine as a "corrector of blood dyscrasia". Acute auto-infection. Symptoms of blood poisoning, septic conditions generally. Diarrhoea in typhoid. Gonorrhoea. Boils. Erysipelas and foul ulcers. Gangrene. Goitre with exophthalmic symptoms; full doses, also injecting 5-10 drops into thyroid gland. Tendency to malignancy in acute and subacute disorders. Last stages of cancer to ease pain. Venom infection. Cerebro-spinal meningitis. Puerperal infections. Tired feeling. Piles. Pustules. Acts on vermiform appendix thus has been used for appendicitis, but remember it promotes suppuration and a neglected appendicitis with pus formation would probably rupture sooner under its use. Lymphatic inflammation; crushing injuries. Snake bites and bites and stings generally. Foul discharges with emaciation and great debility.</w:t>
        <w:br/>
        <w:t>Head: Confused, depressed. Aches with a peculiar periodical flushing of the face, even to the neck; dizziness and profound prostration.</w:t>
        <w:br/>
        <w:t>Nose: Foul-smelling discharge, membranous formations protruding. Post-nasal catarrh with ulceration and fetor. Nose feels stuffed up. Right nostril raw, bleeding.</w:t>
        <w:br/>
        <w:t>Mouth: Canker; gums recede and bleed easily; corners of mouth and lips crack; tongue dry and swollen; sores; dirty brownish. Tongue, lips, and fauces tingle, with sense of fear about heart (Acon). White coating of tongue, with red edges. Promotes the flow of saliva.</w:t>
        <w:br/>
        <w:t>Throat: Tonsils purple or black, gray exudation extending to posterior nares and air-passages. Ulcerated sore throat.</w:t>
        <w:br/>
        <w:t>Stomach: Sour belching and heartburn. Nausea; better lying down.</w:t>
        <w:br/>
        <w:t>Chest: Pain as of a lump in chest and under sternum. Pain in pectoral muscles (Aristolochia).</w:t>
        <w:br/>
        <w:t>Urine: Albuminous, scanty, frequent, and involuntary.</w:t>
        <w:br/>
        <w:t>Female: Puerperal septicaemia; discharges suppressed; abdomen sensitive and tympanitic; offensive, excoriating leucorrhoea.</w:t>
        <w:br/>
        <w:t>Extremities: Aching in limbs and general lassitude.</w:t>
        <w:br/>
        <w:t>Skin: Recurring boils. Carbuncles. Irritations from insect bites and poisonous plants. Lymphatics enlarged. Old tibial ulcers. Gangrene.</w:t>
        <w:br/>
        <w:t>Fever: Chilliness, with nausea. Cold flashes all over back. Malarial fever.</w:t>
        <w:br/>
        <w:t>Compare</w:t>
        <w:br/>
        <w:t>Cenchris contortrix; Bothrops; Ars; Laches; Baptis; Rhus; Cistus; Hepar; Calendula</w:t>
        <w:br/>
        <w:br/>
        <w:t>echinacea angustifolia is available at Remedia Homeopathy</w:t>
        <w:br/>
        <w:t>more information and order at Remedia Homeopathy</w:t>
        <w:br/>
        <w:br/>
        <w:t>5,500 homeopathic remedies</w:t>
        <w:br/>
        <w:t>Accessories for homeopathy doctors and patients</w:t>
      </w:r>
    </w:p>
    <w:p>
      <w:r>
        <w:br/>
        <w:t>elaps corallinus</w:t>
        <w:br/>
        <w:t>Materia Medica</w:t>
        <w:br/>
        <w:t>Similar to snake-poisons generally. Has very marked black discharges. Cold things disagree. Desire for sweetened buttermilk. Nausea and vomiting. Prostrating diarrhoea of consumption. Acidity of stomach, with faint feeling. Sudden pain in stomach. Spasm of oesophagus; pharynx constricted; food and liquids suddenly arrested, and then fall heavily into stomach. Spasms followed by paresis. Cold feeling in stomach. Fruits and ice-water lie very cold. Right-sided paralysis. Must have oscillatory motion. Rheumatic constitutions. Ear, nose and throat symptoms important.</w:t>
        <w:br/>
        <w:t>Mind: Depressed; imagines he hears someone talking; dreads to be left alone. Fear of rain. Can speak, but cannot understand speech. Fears apoplexy.</w:t>
        <w:br/>
        <w:t>Head: Violent headache, extending from forehead to occiput; first one eye, then the other. Pain in ears. Vertigo with tendency to fall forward. Weight and pain in forehead. Fullness in head.</w:t>
        <w:br/>
        <w:t>Eyes: Aversion to light; letters run together when reading. Veil before eyes. Burning in lids. Bloated around the eyes in the morning. Large red fiery spot before eyes.</w:t>
        <w:br/>
        <w:t>Ears: Cerumen black and hard, with difficult hearing, or serous greenish discharge, offensive; buzzing, and illusion of hearing. Sudden attack of nightly deafness, with roaring and crackling in ears, cracking in ears on swallowing. Intolerable itching in ear.</w:t>
        <w:br/>
        <w:t>Nose: Chronic nasal catarrh, with fetid odor and greenish crusts. Ozaena; yellowish-green discharge. Mucous membrane wrinkled; nostrils plugged up with dry mucus. Pains from nose to ears on swallowing. Nostrils stopped up. Nasal bleeding. Pain at root of nose. Eruption about nose.</w:t>
        <w:br/>
        <w:t>Throat: Thick, very offensive, dry, greenish-yellow crusts upon the posterior pharyngeal wall and extremely foul breath. Spasmodic contraction of oesophagus; passage of fluids arrested.</w:t>
        <w:br/>
        <w:t>Chest: Coldness in chest after drinking. Haemorrhage from lungs black as ink and watery; stitches in apex of right lung. Fainting caused by stooping. Oppression in going upstairs. Peeling off of skin from palms and fingers. Cough, with terrible pain through lungs. Worse right and expectoration of black blood. Sensation of a sponge in oesophagus.</w:t>
        <w:br/>
        <w:t>Stomach: Feels cold. Sensation as if food turned like a corkscrew on swallowing; desire for sweetened buttermilk. Acidity after every mouthful.</w:t>
        <w:br/>
        <w:t>Female: Dysmenorrhoea, with black blood. Discharge of black blood between menses. Itching of vulva and vagina.</w:t>
        <w:br/>
        <w:t>Sleep: Dreams about dead persons.</w:t>
        <w:br/>
        <w:t>Skin: Glands and skin of axillae affected; itching with tetter. Tips of fingers peel off. Itching eruption in axillae.</w:t>
        <w:br/>
        <w:t>Extremities: Icy cold feet. Vesicular eruptions on feet. Arms and hands swollen bluish. Knee-joints feel sprained. Pricking under the nails.</w:t>
        <w:br/>
        <w:t>Fever: Cold perspiration all over. Typhoid when ulcers have eaten into tissues, and black blood is discharged.</w:t>
        <w:br/>
        <w:t>Modalities: Worse eating fruit; cold drinks; wet weather.</w:t>
        <w:br/>
        <w:t>Compare</w:t>
        <w:br/>
        <w:t>Kino from Pterocarpus (Haemoptysis and haemorrhage from intestines).</w:t>
        <w:br/>
        <w:t>Compare</w:t>
        <w:br/>
        <w:t>Eucalyptus rostrata (offensive dark discharge from right ear). Crotalus; Alumen; Carbo; Ars; Lach</w:t>
        <w:br/>
        <w:br/>
        <w:t>elaps corallinus is available at Remedia Homeopathy</w:t>
        <w:br/>
        <w:t>more information and order at Remedia Homeopathy</w:t>
        <w:br/>
        <w:br/>
        <w:t>5,500 homeopathic remedies</w:t>
        <w:br/>
        <w:t>Accessories for homeopathy doctors and patients</w:t>
      </w:r>
    </w:p>
    <w:p>
      <w:r>
        <w:br/>
        <w:t>elaterium officinarum</w:t>
        <w:br/>
        <w:t>Materia Medica</w:t>
        <w:br/>
        <w:t>This is an invaluable remedy in violent vomiting and purging, especially if the evacuations are copious and watery. It is a very efficient remedy in certain forms of dropsy. Much yawning and stretching. Beriberi; choleraic conditions; urticaria and mental disorders coming on as a consequence of suppressed malaria. Irresistible desire to wander from home at night. Effects of damp weather.</w:t>
        <w:br/>
        <w:t>Stomach: Nausea and vomiting, with great weakness. Griping pains in bowels.</w:t>
        <w:br/>
        <w:t>Stool: Watery, copious, forceful. Squirting diarrhoea; frothy, olive green, with cutting in abdomen.</w:t>
        <w:br/>
        <w:t>Extremities: Sharp pains in fingers and thumbs, knees, toes, and instep. Gouty pain in great toes. Pain extends down extremities; pain in hip-joints with diarrhoea. Arthritic nodules.</w:t>
        <w:br/>
        <w:t>Skin: Smarts, stings, and burns. Dropsical. Urticaria from suppressed intermittent. Skin, orange color.</w:t>
        <w:br/>
        <w:t>Fever: Chill comes on with much yawning and stretching, lasting all through chill. Pain in extremities, darting into fingers and toes. Chills and fever, with spurting diarrhoea.</w:t>
        <w:br/>
        <w:t>Modalities: Worse, from exposure on damp ground.</w:t>
        <w:br/>
        <w:t>Compare</w:t>
        <w:br/>
        <w:t>Bry; Croton; Gambogia</w:t>
        <w:br/>
        <w:br/>
        <w:t>elaterium officinarum is available at Remedia Homeopathy</w:t>
        <w:br/>
        <w:t>more information and order at Remedia Homeopathy</w:t>
        <w:br/>
        <w:br/>
        <w:t>5,500 homeopathic remedies</w:t>
        <w:br/>
        <w:t>Manual potentisation</w:t>
      </w:r>
    </w:p>
    <w:p>
      <w:r>
        <w:br/>
        <w:t>eosinum</w:t>
        <w:br/>
        <w:t>more information and order at Remedia Homeopathy</w:t>
        <w:br/>
        <w:br/>
        <w:t>Materia Medica</w:t>
        <w:br/>
        <w:t>A remedy for cancer, polyarthritis. Proved in potencies by Dr. B. C. Woodbury.</w:t>
        <w:br/>
        <w:t>Summary of symptoms:</w:t>
        <w:br/>
        <w:t>Burning under finger nails and toe nails, on soles.</w:t>
        <w:br/>
        <w:t>Itching and redness of knee-caps.</w:t>
        <w:br/>
        <w:t>Redness of palms.</w:t>
        <w:br/>
        <w:t>Redness, burning and numbness of tongue.</w:t>
        <w:br/>
        <w:t>Peculiar sensation of being very tall with tendency to vertigo.</w:t>
        <w:br/>
        <w:t>Burning in various parts on skin.</w:t>
        <w:br/>
        <w:t>Shifting location after scratching which relieves.</w:t>
        <w:br/>
        <w:br/>
        <w:br/>
        <w:t>Eosinum is available at Remedia Homeopathy</w:t>
        <w:br/>
        <w:t>more information and order at Remedia Homeopathy</w:t>
        <w:br/>
        <w:t>Other names for this homeopathic remedy: Eosinum, Eosinum natrium, Natrium-Tetrabromfluorescin,</w:t>
        <w:br/>
        <w:br/>
        <w:t>66,000 customers from 67 countries</w:t>
        <w:br/>
        <w:t>excellent &gt;more</w:t>
      </w:r>
    </w:p>
    <w:p>
      <w:r>
        <w:br/>
        <w:t>epigea repens</w:t>
        <w:br/>
        <w:t>Materia Medica</w:t>
        <w:br/>
        <w:t>Chronic cystitis, with dysuria; tenesmus after micturition; muco-pus and uric-acid deposit, gravel, renal calculi. Fine sand in urine of a brown color. Burning in neck of bladder whilst urinating and tenesmus afterward. Pyelitis, incontinence of urine. Croaking noise and rumbling in bowels.</w:t>
        <w:br/>
        <w:t>Compare</w:t>
        <w:br/>
        <w:t>Uva, Chimaph, Lyc; Pareira.</w:t>
        <w:br/>
        <w:t>Compare</w:t>
        <w:br/>
        <w:t>Epigea contains Arbutin, also Formic acid</w:t>
        <w:br/>
        <w:br/>
        <w:t>epigea repens is available at Remedia Homeopathy</w:t>
        <w:br/>
        <w:t>more information and order at Remedia Homeopathy</w:t>
        <w:br/>
        <w:br/>
        <w:t>5,500 homeopathic remedies</w:t>
        <w:br/>
        <w:t>Accessories for homeopathy doctors and patients</w:t>
      </w:r>
    </w:p>
    <w:p>
      <w:r>
        <w:br/>
        <w:t>epiphegus virginiana</w:t>
        <w:br/>
        <w:t>Materia Medica</w:t>
        <w:br/>
        <w:t>A remedy for sick, neurasthenic, and nervous headaches, especially in women, brought on or made worse by exertion, shopping, etc. Tongue coated yellow; bitter taste. Drowsy after meals. Loose stools. Subinvolution, with painful menstruation and congestion.</w:t>
        <w:br/>
        <w:t>Head: Pressing pain in temples from without inwards, worse, left side. Viscid salivation, constant inclination to spit. Sick headache coming on when deviating from ordinary pursuits. Headaches from nerve tire caused by mental or physical exhaustion, preceded by hunger.</w:t>
        <w:br/>
        <w:t>Modalities: Worse, from working in open air. Better, from sleep.</w:t>
        <w:br/>
        <w:t>Compare</w:t>
        <w:br/>
        <w:t>Iris, Melilot; Sanguinar.</w:t>
        <w:br/>
        <w:t>Compare</w:t>
        <w:br/>
        <w:t>Fagus-Beech-nuts--(headache and salivation; swelling on mouth; dread of water</w:t>
        <w:br/>
        <w:br/>
        <w:t>epiphegus virginiana is available at Remedia Homeopathy</w:t>
        <w:br/>
        <w:t>more information and order at Remedia Homeopathy</w:t>
        <w:br/>
        <w:br/>
        <w:t>66,000 customers from 67 countries</w:t>
        <w:br/>
        <w:t>excellent &gt;more</w:t>
      </w:r>
    </w:p>
    <w:p>
      <w:r>
        <w:br/>
        <w:t>equisetum hyemale</w:t>
        <w:br/>
        <w:t>Materia Medica</w:t>
        <w:br/>
        <w:t>Principal action on the bladder. A remedy for enuresis and dysuria.</w:t>
        <w:br/>
        <w:t>Urinary: Severe, dull pain and feeling of fullness in bladder, not relieved by urinating. Frequent urging with severe pain at the close of urination. Urine flows only drop by drop. Sharp, burning, cutting pain in urethra while urinating.</w:t>
        <w:br/>
        <w:t>Incontinence in children, with dreams or night-mares when passing urine. Incontinence in old women, also with involuntary stools. Retention and dysuria during pregnancy and after delivery. Much mucus in urine. Albuminuria. Involuntary urination.</w:t>
        <w:br/>
        <w:t>Kidney: Deep pain in region of right kidney, extending to lower abdomen, with urgent desire to micturate. Right lumbar region painful.</w:t>
        <w:br/>
        <w:t>Modalities: Worse, right side; movement, pressure, touch, sitting down; better, in afternoon from lying down.</w:t>
        <w:br/>
        <w:t>Compare</w:t>
        <w:br/>
        <w:t>Hydrangea; Ferr phos; Apis; Canth; Linaria; Chimaph.</w:t>
        <w:br/>
        <w:t>Compare</w:t>
        <w:br/>
        <w:t>Equisitum contains silica in appreciable quantity</w:t>
        <w:br/>
        <w:br/>
        <w:t>equisetum hyemale is available at Remedia Homeopathy</w:t>
        <w:br/>
        <w:t>more information and order at Remedia Homeopathy</w:t>
        <w:br/>
        <w:br/>
        <w:t>5,500 homeopathic remedies</w:t>
        <w:br/>
        <w:t>Accessories for homeopathy doctors and patients</w:t>
      </w:r>
    </w:p>
    <w:p>
      <w:r>
        <w:br/>
        <w:t>erechthites hieracifolia</w:t>
        <w:br/>
        <w:t>Materia Medica</w:t>
        <w:br/>
        <w:t>A haemorrhagic remedy. Epistaxis of bright blood. Haemorrhage from any part, especially lungs; always attended by excitement of the circulation. Flashes of heat and coldness. Scanty urine, oedema of the extremities.</w:t>
        <w:br/>
        <w:t>Skin: Symptoms like Rhus poisoning.</w:t>
        <w:br/>
        <w:t>Compare</w:t>
        <w:br/>
        <w:t>Erig; Millef; Hamam; Rhus</w:t>
        <w:br/>
        <w:br/>
        <w:t>erechthites hieracifolia is available at Remedia Homeopathy</w:t>
        <w:br/>
        <w:t>more information and order at Remedia Homeopathy</w:t>
        <w:br/>
        <w:br/>
        <w:t>5,500 homeopathic remedies</w:t>
        <w:br/>
        <w:t>Accessories for homeopathy doctors and patients</w:t>
      </w:r>
    </w:p>
    <w:p>
      <w:r>
        <w:br/>
        <w:t>erigeron canadense</w:t>
        <w:br/>
        <w:t>Materia Medica</w:t>
        <w:br/>
        <w:t>Haemorrhages are caused and cured by this remedy. Persistent haemorrhage from the bladder. Haemorrhage from the uterus, with painful micturition. Profuse bright-red blood. Pain in left ovary and hip. Chronic gonorrhoea, with burning micturition; continual dribbling. Dysentery, with soreness and burning in bladder. Tympanites.</w:t>
        <w:br/>
        <w:t>Female: Metrorrhagia, with violent irritation of rectum and bladder, and prolapsus uteri. Bright-red flow. Menorrhagia; profuse leucorrhoea; bloody lochia returns after least motion, comes in gushes; between periods, leucorrhoea with urinary irritation; pregnant women with "weak uterus;" a bloody discharge on slight exertion. Bleeding haemorrhoids; nosebleed instead of menses (Bry).</w:t>
        <w:br/>
        <w:t>Modalities: Worse, left side.</w:t>
        <w:br/>
        <w:t>Relationship</w:t>
        <w:br/>
        <w:t>Terebinthina similar</w:t>
        <w:br/>
        <w:br/>
        <w:t>erigeron canadense is available at Remedia Homeopathy</w:t>
        <w:br/>
        <w:t>more information and order at Remedia Homeopathy</w:t>
        <w:br/>
        <w:br/>
        <w:t>5,500 homeopathic remedies</w:t>
        <w:br/>
        <w:t>Manual potentisation</w:t>
      </w:r>
    </w:p>
    <w:p>
      <w:r>
        <w:br/>
        <w:t>eriodyction californicum</w:t>
        <w:br/>
        <w:t>Materia Medica</w:t>
        <w:br/>
        <w:t>A remedy for asthmatic and bronchial affections. Bronchial phthisis, with night-sweats and emaciation. Asthma relieved by expectoration. Cough after influenza. Furthers absorption of effusion in plural cavity. Appetite poor and impaired digestion. Whooping cough.</w:t>
        <w:br/>
        <w:t>Head: Dizzy, feels intoxicated. Pressure outwards; worse, occiput. Pain in ears. Coryza. Burning in throat. Foul mouth in morning. Coryza with dizziness and sneezing.</w:t>
        <w:br/>
        <w:t>Respiratory: Wheezing; asthma, with coryza and mucous secretions. Dull pain in right lung. Burning in fauces. Chronic bronchitis, bronchial tuberculosis, with profuse, easily raised bronchial secretion, giving relief.</w:t>
        <w:br/>
        <w:t>Male: Sore, dragging in testicle, could not bear any pressure; better gentle support.</w:t>
        <w:br/>
        <w:t>Compare</w:t>
        <w:br/>
        <w:t>Grind; Aral; Eucalyp; Ipec</w:t>
        <w:br/>
        <w:br/>
        <w:t>eriodyction californicum is available at Remedia Homeopathy</w:t>
        <w:br/>
        <w:t>more information and order at Remedia Homeopathy</w:t>
        <w:br/>
        <w:br/>
        <w:t>66,000 customers from 67 countries</w:t>
        <w:br/>
        <w:t>excellent &gt;more</w:t>
      </w:r>
    </w:p>
    <w:p>
      <w:r>
        <w:br/>
        <w:t>eryngium aquaticum</w:t>
        <w:br/>
        <w:t>Materia Medica</w:t>
        <w:br/>
        <w:t>A remedy for urinary disorders. Strangury, etc, with nervous erethism. Thick, yellow mucous discharges. Influenza. Uridrosis, sweat of urinous odor in evening.</w:t>
        <w:br/>
        <w:t>Respiratory: Cough, with sense of constriction. Smarting in throat and larynx.</w:t>
        <w:br/>
        <w:t>Urinary: Tenesmus of bladder and urethra. Difficult and frequent micturition. Pain behind pubes. Spasmodic stricture. Renal colic (Pareira; Calc). Congestion of kidneys with dull pain in back, running down the ureters and limbs. Irritable bladder from enlarged prostate gland, or from pressure of uterus.</w:t>
        <w:br/>
        <w:t>Male: Discharge of prostatic fluid from slight causes. Seminal emissions without erections, with lassitude (Dioscor; Phos ac).</w:t>
        <w:br/>
        <w:t>Compare</w:t>
        <w:br/>
        <w:t>Conium; Cannab; Dios; Ocim; Clemat</w:t>
        <w:br/>
        <w:br/>
        <w:t>eryngium aquaticum is available at Remedia Homeopathy</w:t>
        <w:br/>
        <w:t>more information and order at Remedia Homeopathy</w:t>
        <w:br/>
        <w:br/>
        <w:t>5,500 homeopathic remedies</w:t>
        <w:br/>
        <w:t>Family run pharmacy since 1760</w:t>
      </w:r>
    </w:p>
    <w:p>
      <w:r>
        <w:br/>
        <w:t>eschscholtzia californica</w:t>
        <w:br/>
        <w:t>Materia Medica</w:t>
        <w:br/>
        <w:t>Experiments upon animals showed it to act more powerfully than morphine which is contained in the plant. It causes general weakness, torpor, accelerated respiration, complete paralysis of the limbs. Slowing of circulation.</w:t>
        <w:br/>
        <w:t>A soporific remedy which is harmless. Use the tincture.</w:t>
        <w:br/>
        <w:br/>
        <w:br/>
        <w:t>eschscholtzia californica is available at Remedia Homeopathy</w:t>
        <w:br/>
        <w:t>more information and order at Remedia Homeopathy</w:t>
        <w:br/>
        <w:br/>
        <w:t>5,500 homeopathic remedies</w:t>
        <w:br/>
        <w:t>Accessories for homeopathy doctors and patients</w:t>
      </w:r>
    </w:p>
    <w:p>
      <w:r>
        <w:br/>
        <w:t>eucalyptus globulus</w:t>
        <w:br/>
        <w:t>Materia Medica</w:t>
        <w:br/>
        <w:t>Eucalyptus is a powerful antiseptic and destructive to low forms of life, a stimulating expectorant and an efficient diaphoretic. Atonic dyspepsia, gastric and intestinal catarrh. A remedy with marked effects on catarrhal processes, malaria, and intestinal disturbance. Influenza. Fevers of a relapsing character. Produces diuresis and great increase of urea. Haemorrhages internally and locally (Hamam). Typhoid. Symptoms of exhaustion and toxaemia. Conditions of the mucous surfaces of the air passages, genito-urinary organs and gastro-intestinal tract. A gastro-intestinal irritant with pain in stomach and upper intestines several hours after eating.</w:t>
        <w:br/>
        <w:t>Head: Exhilaration. Desire for exercise. Dull congestive headache. Coryza; sore throat. Eyes smart and burn.</w:t>
        <w:br/>
        <w:t>Nose: Stuffed-up sensation; thin, watery coryza; nose does not stop running; tightness across bridge. Chronic catarrhal, purulent and fetid discharge. Ethmoid and frontal sinus involved.</w:t>
        <w:br/>
        <w:t>Throat: Relaxed, aphthous condition of mouth and throat. Excessive secretion of saliva. Burns, feels full. Constant sensation of phlegm in throat. Enlarged, ulcerated tonsils and inflamed throat (Use tincture locally).</w:t>
        <w:br/>
        <w:t>Stomach: Slow digestion. Much fetid gas. Beating and goneness with pulsation in epigastric arteries. Spleen hard and contracted. Pain in epigastrium and upper abdomen ameliorated by food. Malignant disease of stomach with vomiting of blood and sour fluid.</w:t>
        <w:br/>
        <w:t>Abdomen: Acute diarrhoea. Aching pains in bowels with feeling of impending diarrhoea. Dysentery, with rectal heat; tenesmus; haemorrhage. Diarrhoea; stools thin, watery, preceded by sharp pains. Typhoid diarrhoea.</w:t>
        <w:br/>
        <w:t>Urinary: Acute nephritis complicating influenza. Haematuria. Suppurative inflammation of kidneys. Urine contains pus and is deficient in urea. Bladder feels loss of expulsive force. Burning and tenesmus; catarrh of bladder; diuresis; urethral caruncle. Spasmodic stricture; gonorrhoea.</w:t>
        <w:br/>
        <w:t>Respiratory: Asthma, with great dyspnoea and palpitation. Moist asthma. Expectoration white, thick mucus. Bronchitis in the aged. Bronchorrhoea (Bals. Peru). Profuse expectoration of offensive muco-pus. Irritative cough. Whooping-cough in rachitic children. Fetid form of bronchitis, bronchial dilatation and emphysema.</w:t>
        <w:br/>
        <w:t>Female: Leucorrhoea, acrid, fetid. Ulcer around orifice of urethra.</w:t>
        <w:br/>
        <w:t>Extremities: Rheumatic pains; worse at night, walking or carrying anything. Stiff, weary sensation. Pricking sensation, followed by painful aching. Nodular swellings over metacarpal and metatarsal joints.</w:t>
        <w:br/>
        <w:t>Skin: Glandular enlargements and nodular swelling over joints. Foul and indolent ulcers. Herpetic eruptions.</w:t>
        <w:br/>
        <w:t>Fever: Elevation of temperature. Continued and typhoid fevers. Scarlet fever (protective and curative). Discharges show a tendency to foulness, high temperature, accelerated but not strong pulse. Use the tincture.</w:t>
        <w:br/>
        <w:t>Compare</w:t>
        <w:br/>
        <w:t>Oil of Eucalyptus.--(Produces remarkable bodily exhaustion, no desire for any motion, unable to do any real mental work, study, etc. The volatile oil possesses, in common with other terpenes, the property of converting water, in presence of air and sunlight, into hydrogen peroxide, or to convert oxygen into ozone, which is the explanation usually given of its deodorizing and antiseptic properties (Merrel).</w:t>
        <w:br/>
        <w:t>Compare</w:t>
        <w:br/>
        <w:t>Locally, in catarrhal affections, especially when of a suppurating or putrid nature).</w:t>
        <w:br/>
        <w:t>Compare</w:t>
        <w:br/>
        <w:t>Anacard; Hydrast; Kali sulph. Eucalyptus neutralizes ill effects of Strychnin.</w:t>
        <w:br/>
        <w:t>Compare</w:t>
        <w:br/>
        <w:t>Eucalyptus tereticoris (menstrual cough and prostration).</w:t>
        <w:br/>
        <w:t>Compare</w:t>
        <w:br/>
        <w:t>Angophora-Red Gum--(dysentery, pains, tenesmus; better lying flat on face; obstinate constipation).</w:t>
        <w:br/>
        <w:t>Compare</w:t>
        <w:br/>
        <w:t>Eucalyptol (depresses temperature of healthy body more than Quinine; acts on kidneys like Terebinth</w:t>
        <w:br/>
        <w:t>Compare</w:t>
        <w:br/>
        <w:t>Eucalyptus rostrata; Kino</w:t>
        <w:br/>
        <w:br/>
        <w:t>eucalyptus globulus is available at Remedia Homeopathy</w:t>
        <w:br/>
        <w:t>more information and order at Remedia Homeopathy</w:t>
        <w:br/>
        <w:br/>
        <w:t>5,500 homeopathic remedies</w:t>
        <w:br/>
        <w:t>Accessories for homeopathy doctors and patients</w:t>
      </w:r>
    </w:p>
    <w:p>
      <w:r>
        <w:br/>
        <w:t>eugenia jambos</w:t>
        <w:br/>
        <w:t>Materia Medica</w:t>
        <w:br/>
        <w:t>Eugenia produces a state of intoxication like alcohol. Everything appears beautiful and larger; excitement soon changing to depression. Acne, simple and indurated. The pimples are painful for some distance around. Acne rosacea. Nausea, better smoking. Comedones.</w:t>
        <w:br/>
        <w:t>Head: Headache as if a board were lying on right side. Talkative. Hot lachrymation.</w:t>
        <w:br/>
        <w:t>Extremities: Nightly cramp in soles of feet (Cupr; Zing). Skin cracks about toes. Fissures between toes. Skin recedes from the nails, forming pus.</w:t>
        <w:br/>
        <w:t>Compare</w:t>
        <w:br/>
        <w:t>Eugenia chekun-Myrtus chekan (chronic Bronchitis</w:t>
        <w:br/>
        <w:t>Compare</w:t>
        <w:br/>
        <w:t>Antim; Berb aquif</w:t>
        <w:br/>
        <w:br/>
        <w:t>eugenia jambos is available at Remedia Homeopathy</w:t>
        <w:br/>
        <w:t>more information and order at Remedia Homeopathy</w:t>
        <w:br/>
        <w:br/>
        <w:t>66,000 customers from 67 countries</w:t>
        <w:br/>
        <w:t>excellent &gt;more</w:t>
      </w:r>
    </w:p>
    <w:p>
      <w:r>
        <w:br/>
        <w:t>euonymus atropurpurea</w:t>
        <w:br/>
        <w:t>Materia Medica</w:t>
        <w:br/>
        <w:t>Brunettes more easily affected, producing headache, mental disturbances and much distress in hepatic and renal region; albuminuria. Migraine. Passive Congestion and torpor of liver; chronic catarrhal affections of stomach and intestines. Weak heart. Chronic rheumatism and gout.</w:t>
        <w:br/>
        <w:t>Mind: Mental confusion, despondent, irritable; loss of memory, unable to recall familiar names.</w:t>
        <w:br/>
        <w:t>Head: Heavy frontal headache. Sore, tired feeling; bruised feeling of scalp. Pain over right eye extending back through the head. Bilious headache; coated tongue, bad taste, constipation. Vertigo, obscure vision and gastric derangement, associated with albuminuria. Headache over eyebrows.</w:t>
        <w:br/>
        <w:t>Stomach: Mouth dry, pasty taste; thirsty, stomach full and uncomfortable.</w:t>
        <w:br/>
        <w:t>Abdomen: Flatus and pain. Anus very sore and burning. Constipation with haemorrhoids and severe backache. Diarrhoea; stools variable and profuse, bloody. Pain about umbilical region.</w:t>
        <w:br/>
        <w:t>Urinary: Urine scanty, high-colored; acidity increased, poured out rapidly.</w:t>
        <w:br/>
        <w:t>Back: Dull pain between shoulders and about renal and splenic region; pain in lumbar region better lying down.</w:t>
        <w:br/>
        <w:t>Extremities: Aching in all joints, especially ankles. Feet feel swollen and tired.</w:t>
        <w:br/>
        <w:t>Modalities: Better cool draught, pressure. Worse evening.</w:t>
        <w:br/>
        <w:t>Relationship</w:t>
        <w:br/>
        <w:t>Euonymus Europoea-Spindle-tree (Liver disorders, biliousness, lumbago, gastric derangements with albuminuria. Cutting pains in malar bones, tongue, penis up to bladder</w:t>
        <w:br/>
        <w:t>Relationship</w:t>
        <w:br/>
        <w:t>Podophyl; Ammon pic; Chel; Euonymin 1x trit (albuminuria</w:t>
        <w:br/>
        <w:br/>
        <w:t>euonymus atropurpurea is available at Remedia Homeopathy</w:t>
        <w:br/>
        <w:t>more information and order at Remedia Homeopathy</w:t>
        <w:br/>
        <w:br/>
        <w:t>5,500 homeopathic remedies</w:t>
        <w:br/>
        <w:t>Family run pharmacy since 1760</w:t>
      </w:r>
    </w:p>
    <w:p>
      <w:r>
        <w:br/>
        <w:t>eupatorium aromaticum</w:t>
        <w:br/>
        <w:t>Materia Medica</w:t>
        <w:br/>
        <w:t>Nervous erethism; restlessness and morbid watchfulness. Hysteria and chorea. Low fevers, with extreme restlessness.</w:t>
        <w:br/>
        <w:t>Aphthous disease. Sore nipples. Sore mouth in infants. Vomiting of bile, pain in stomach, headache, and fever.</w:t>
        <w:br/>
        <w:t>Relationship</w:t>
        <w:br/>
        <w:t>Lapsana communis-Nipple-wort-useful in sore nipples and piles.</w:t>
        <w:br/>
        <w:t>Relationship</w:t>
        <w:br/>
        <w:t>Hyosc; Passiflor; Hydr mur</w:t>
        <w:br/>
        <w:br/>
        <w:t>eupatorium aromaticum is available at Remedia Homeopathy</w:t>
        <w:br/>
        <w:t>more information and order at Remedia Homeopathy</w:t>
        <w:br/>
        <w:br/>
        <w:t>66,000 customers from 67 countries</w:t>
        <w:br/>
        <w:t>excellent &gt;more</w:t>
      </w:r>
    </w:p>
    <w:p>
      <w:r>
        <w:br/>
        <w:t>eupatorium perfoliatum</w:t>
        <w:br/>
        <w:t>Materia Medica</w:t>
        <w:br/>
        <w:t>Known as "Bone-set", from the prompt manner in which it relieves pain in limbs and muscles that accompanies some forms of febrile disease, like malaria and influenza. Eupatorium acts principally upon the gastro-hepatic organs and bronchial mucous membrane. It is a boon in miasmatic districts, along rivers, marshes, etc, and in all conditions where there is a great deal of bone-pain. Cachexia from old chronic, bilious intermittents. Worn-out constitutions from inebriety. Sluggishness of all organs and functions. Bone-pains, general and severe. Soreness. Marked periodicity (Ars; China; Cedron).</w:t>
        <w:br/>
        <w:t>Head: Throbbing pain. Pressure as if a cap of lead pressed over the whole skull. Vertigo; sensation of falling to left. Vomiting of bile. Top and back of head with pain and soreness of eyeballs. Periodical headache, every third and seventh day. Occipital pain after lying down, with sense of weight.</w:t>
        <w:br/>
        <w:t>Mouth: Cracks in corners of mouth, yellow coated tongue, thirst.</w:t>
        <w:br/>
        <w:t>Stomach: Tongue yellow. Taste bitter. Hepatic region sore. Great thirst. Vomiting and purging of bile, of green liquid several quarts at a time. Vomiting preceded by thirst. Hiccough (Sulph ac; Hydrocy ac). Avoids tight clothing.</w:t>
        <w:br/>
        <w:t>Stool: Frequent, green watery. Cramps. Constipated, with sore liver.</w:t>
        <w:br/>
        <w:t>Respiratory: Coryza, with sneezing. Hoarseness and cough, with soreness in chest; must support it. Influenza, with great soreness of muscles and bones. Chronic loose cough, chest sore; worse at night. Cough relieved by getting on hands and knees.</w:t>
        <w:br/>
        <w:t>Fever: Perspiration relieves all symptoms except headache. Chill between 7 and 9 am, preceded by thirst with great soreness and aching of bones. Nausea, vomiting of bile at close of chill or hot stage; throbbing headache. Knows chill is coming on because he cannot drink enough.</w:t>
        <w:br/>
        <w:t>Extremities: Aching pain in back. Aching in bones of extremities with soreness of flesh. Aching in arms and wrists. Swelling of left great toe. Gouty soreness and inflamed nodosities of joints, associated with headache. Dropsical swelling.</w:t>
        <w:br/>
        <w:t>Modalities: Worse, periodically. Better, by conversation, by getting on hands and knees.</w:t>
        <w:br/>
        <w:t>Compare</w:t>
        <w:br/>
        <w:t>Bryon; Sepia; Natr mur; Chelidon.</w:t>
        <w:br/>
        <w:t>Compare</w:t>
        <w:br/>
        <w:t>Nyctanthes arbor-tristis (bilious fever; insatiable thirst; bitter vomiting at close of chill; also constipation of children</w:t>
        <w:br/>
        <w:br/>
        <w:t>eupatorium perfoliatum is available at Remedia Homeopathy</w:t>
        <w:br/>
        <w:t>more information and order at Remedia Homeopathy</w:t>
        <w:br/>
        <w:br/>
        <w:t>5,500 homeopathic remedies</w:t>
        <w:br/>
        <w:t>Accessories for homeopathy doctors and patients</w:t>
      </w:r>
    </w:p>
    <w:p>
      <w:r>
        <w:br/>
        <w:t>eupatorium purpureum</w:t>
        <w:br/>
        <w:t>Materia Medica</w:t>
        <w:br/>
        <w:t>Albuminuria, diabetes, strangury, irritable bladder, enlarged prostate are a special field for this remedy. Excellent in renal dropsy. Chills and pains run upwards. Impotency and sterility. Homesickness.</w:t>
        <w:br/>
        <w:t>Head: Left-sided headache with vertigo. Pain from left shoulder to occiput. Sick headache beginning in morning, worse afternoon and evening, worse in cold air.</w:t>
        <w:br/>
        <w:t>Urinary: Deep, dull pain in kidneys. Burning in bladder and urethra on urinating. Insufficient flow; milky. Strangury. Haematuria. Constant desire; bladder feels dull. Dysuria. Vesical irritability in women. Diabetes insipidus.</w:t>
        <w:br/>
        <w:t>Back: Weight and heaviness in loins and back.</w:t>
        <w:br/>
        <w:t>Female: Pain around left ovary. Threatened abortion. External genitals feel as though wet.</w:t>
        <w:br/>
        <w:t>Fever: No thirst during chill, but much frontal ache. Chill commences in back. Violent shaking, with comparatively little coldness. Bone-pains.</w:t>
        <w:br/>
        <w:t>Compare</w:t>
        <w:br/>
        <w:t>Senecio; Cannab sat; Helon; Phos ac; Triticum; Epigea</w:t>
        <w:br/>
        <w:br/>
        <w:t>eupatorium purpureum is available at Remedia Homeopathy</w:t>
        <w:br/>
        <w:t>more information and order at Remedia Homeopathy</w:t>
        <w:br/>
        <w:br/>
        <w:t>5,500 homeopathic remedies</w:t>
        <w:br/>
        <w:t>Family run pharmacy since 1760</w:t>
      </w:r>
    </w:p>
    <w:p>
      <w:r>
        <w:br/>
        <w:t>euphorbia lathyris</w:t>
        <w:br/>
        <w:t>Materia Medica</w:t>
        <w:br/>
        <w:t>The fresh milky juice is exceedingly acrid when applied to the skin and the fruit is highly purgative and poisonous. The juice causes redness, itching, pimples, sometimes gangrene. The symptoms point to its use in erysipelas. Poison Oak, etc. Rheumatic pains during rest. Paralytic, weakness in joints.</w:t>
        <w:br/>
        <w:t>Mind: Delirium and hallucinations. Stupor, coma.</w:t>
        <w:br/>
        <w:t>Eyes: Almost closed from oedema of lids.</w:t>
        <w:br/>
        <w:t>Nose: End of nose very much inflamed externally. Very sensitive and oedematous mucous membranes with ulceration.</w:t>
        <w:br/>
        <w:t>Face: At first ruddy glow on cheeks, afterwards death-like pallor. Cold perspiration in beads on forehead. Red, puffed, and in spots suppurating. Erythema, beginning on face, gradually extending into the hair parts, and then spreading over whole body, taking eight days to do so; eruption glossy, rough oedematous, with burning and smarting; aggravated by touch and cold air; ameliorated by close room and sweet-oil applications. Fine bran-like desquamation. Sensation of cobwebs. Stinging, smarting, and burning of face when touched.</w:t>
        <w:br/>
        <w:t>Mouth: Tongue coated, slimy; acrid taste. Breath cold, musty odor.</w:t>
        <w:br/>
        <w:t>Stomach: Nausea and vomiting of copious clear water, intermingled with white, gelatinous lumps.</w:t>
        <w:br/>
        <w:t>Stool: Drastic purgation from large doses; mild laxative condition from smaller doses; followed several weeks afterwards by obstinate constipation. Stools of white, transparent, gelatinous mucus; later mingled with blood.</w:t>
        <w:br/>
        <w:t>Urine: Copious flow of urine.</w:t>
        <w:br/>
        <w:t>Male: Inflammation of scrotum resulting in deep acrid ulcers, with intense itching and burning; worse, touching the parts from washing.</w:t>
        <w:br/>
        <w:t>Respiratory: Labored breathing. Breath cold, musty odor. Cough; first, a hacking, as from inhalation of sulphur; later on, paroxysmal, like whooping-cough, in regular paroxysms, ending in diarrhoea and vomiting, with sleepiness between each paroxysm.</w:t>
        <w:br/>
        <w:t>Heart: Weak and fluttering heart-action. Pulse 120, full, bounding, somewhat irregular.</w:t>
        <w:br/>
        <w:t>Sleep: Restlessness at night. Sleep disturbed, anxious dreams.</w:t>
        <w:br/>
        <w:t>Fever: Temperature increased. Body bathed in profuse perspiration, standing out like beads on forehead; later, cold, clammy perspiration on forehead.</w:t>
        <w:br/>
        <w:t>Skin: Erythema, beginning on uncovered parts, on face, and spreading over whole body; glossy, rough, oedematous, with burning and smarting. Fine bran-like desquamation following in the wake of the erythema. Eruption rough, scaly, smarting, and burning; when scratched forms deep, ragged ulcers; skin where ulcerated remains red.</w:t>
        <w:br/>
        <w:t>Modalities: Worse, touch and cold air; better, close room and sweet-oil application.</w:t>
        <w:br/>
        <w:t>Antidote</w:t>
        <w:br/>
        <w:t>by Rhus tox (skin symptoms</w:t>
        <w:br/>
        <w:t>Relationship</w:t>
        <w:br/>
        <w:t>Veratr alb (vomiting, purging, cough and coma</w:t>
        <w:br/>
        <w:br/>
        <w:t>euphorbia lathyris is available at Remedia Homeopathy</w:t>
        <w:br/>
        <w:t>more information and order at Remedia Homeopathy</w:t>
        <w:br/>
        <w:br/>
        <w:t>5,500 homeopathic remedies</w:t>
        <w:br/>
        <w:t>Family run pharmacy since 1760</w:t>
      </w:r>
    </w:p>
    <w:p>
      <w:r>
        <w:br/>
        <w:t>euphorbia polycarpa</w:t>
        <w:br/>
        <w:t>Materia Medica</w:t>
        <w:br/>
        <w:t>An antidote to snake-poison. Its use also renders the body immune to the influence of the snake venom, and thus as a prophylactic (Indigo).</w:t>
        <w:br/>
        <w:t>Compare</w:t>
        <w:br/>
        <w:t>The Euphorbias.</w:t>
        <w:br/>
        <w:t>Compare</w:t>
        <w:br/>
        <w:t>Plumeria cellinus Tincture internally and locally every 15 minutes for snake poisoning (Dr. Correa). Cedron. Micania guacho, a Brazilian snake cure.</w:t>
        <w:br/>
        <w:t>Compare</w:t>
        <w:br/>
        <w:t>Sisyrinchium-Blue-eyed grass-Ten to fifteen drop doses of tincture (rattlesnake bites</w:t>
        <w:br/>
        <w:t>Compare</w:t>
        <w:br/>
        <w:t>Euphorbia Prostata--(Used by Indians as an infallible remedy against bites of poisonous insects and snakes, especially the rattle-snake).</w:t>
        <w:br/>
        <w:t>Compare</w:t>
        <w:br/>
        <w:t>Selaginella--(Macerate in milk, locally and internally for bites of snakes and spiders).</w:t>
        <w:br/>
        <w:t>Compare</w:t>
        <w:br/>
        <w:t>Iodium, tincture for rattle snake bites externally and one drop doses every 10 minutes.</w:t>
        <w:br/>
        <w:t>Compare</w:t>
        <w:br/>
        <w:t>Gymnema sylvestre (will abolish the taste of bitter things; sense of taste altered; powdered root for snake-bite</w:t>
        <w:br/>
        <w:br/>
        <w:br/>
        <w:t>euphorbia polycarpa is available at Remedia Homeopathy</w:t>
        <w:br/>
        <w:t>more information and order at Remedia Homeopathy</w:t>
        <w:br/>
        <w:br/>
        <w:t>5,500 homeopathic remedies</w:t>
        <w:br/>
        <w:t>Family run pharmacy since 1760</w:t>
      </w:r>
    </w:p>
    <w:p>
      <w:r>
        <w:br/>
        <w:t>euphorbium officinarum</w:t>
        <w:br/>
        <w:t>Materia Medica</w:t>
        <w:br/>
        <w:t>An irritant to the skin and mucous membranes. Burning pain in bones. Pains in limbs and paralytic weakness in the joints. Important respiratory and skin symptoms. Terrible burning pains. Pains of cancer. Everything appears larger than it really is.</w:t>
        <w:br/>
        <w:t>Head: Acute mania. Violent, pressive headache.</w:t>
        <w:br/>
        <w:t>Face: Erysipelas; yellow blisters. Burning in cheek; worse, left. Eyes inflamed and agglutinated in morning; Red swelling of cheeks. Nasal pruritus with mucous secretions from naso-pharynx.</w:t>
        <w:br/>
        <w:t>Stomach: Great hunger. Sialorrhea (profuse salty saliva). Waterbrash. Thirst for cold drinks.</w:t>
        <w:br/>
        <w:t>Abdomen: Sunken; spasmodic, flatulent colic. Stools fermented, profuse, clayey. Feels hollow.</w:t>
        <w:br/>
        <w:t>Respiratory: Breathing oppressed, as if chest were not wide enough. Spasmodic, dry cough, day and night, with asthma. Violent, fluent coryza, with burning and cough. Constant cough, with stitches from pit of stomach to sides of chest. Croup, dry, hollow, cough. Warm feeling in chest, as if hot food had been swallowed.</w:t>
        <w:br/>
        <w:t>Extremities: Paralytic pains. Pain in hip-joint and coccyx.</w:t>
        <w:br/>
        <w:t>Skin: Erysipelatous inflammation, especially of the cheek. Biting and stinging, red, swollen. Vesicular erysipelas. Carbuncle; old, torpid, indolent ulcers with biting, lancinating pain. Old torpid ulcer, pustules; gangrene (Echinac; Secale). Ulcerating carcinoma and epithelioma of the skin.</w:t>
        <w:br/>
        <w:t>Antidote</w:t>
        <w:br/>
        <w:t>Camph; Opium</w:t>
        <w:br/>
        <w:t>Compare</w:t>
        <w:br/>
        <w:t>Psoralea-A Columbian plant--(Pain of cancer, ulcers. Leucorrhoea fetid. Pruritus. Uterine tumors</w:t>
        <w:br/>
        <w:t>Compare</w:t>
        <w:br/>
        <w:t>Euphorbia amygdaloides-Wood Spurge (in pain in antrum, illusion of smell, odor of mice. Sense of taste blunted. Diarrhoea; stools difficult, with painful anal spasm).</w:t>
        <w:br/>
        <w:t>Compare</w:t>
        <w:br/>
        <w:t>Croton; Jatropha; Colchic</w:t>
        <w:br/>
        <w:t>Compare</w:t>
        <w:br/>
        <w:t>Euphorbia corollata-Large Flowering Spurge--(a diaphoretic expectorant and cathartic of the old school in gastro-enteric disturbance, with deathly nausea. Vomiting of food, water, and mucus and copious evacuations. Attacks recur after short intermissions. Feeling of clawing in stomach; cold sweat) (Verat alb).</w:t>
        <w:br/>
        <w:t>Compare</w:t>
        <w:br/>
        <w:t>Euphorbia marginata-Snow on the mountain--(Honey from the flowers is poisonous, detected by the hot, acrid taste. The milky juice produces skin symptoms like Rhus).</w:t>
        <w:br/>
        <w:t>Compare</w:t>
        <w:br/>
        <w:t>Euphorbia pilulifera-Pillbearing Spurge--(Humid asthma, cardiac dyspnoea, hay-fever, and bronchitis. Urethritis, with intense pain on urinating, and much urging. Acrid leucorrhoea; worse least movement. Haemorrhages from sunstroke and traumatism</w:t>
        <w:br/>
        <w:br/>
        <w:t>euphorbium officinarum is available at Remedia Homeopathy</w:t>
        <w:br/>
        <w:t>more information and order at Remedia Homeopathy</w:t>
        <w:br/>
        <w:br/>
        <w:t>5,500 homeopathic remedies</w:t>
        <w:br/>
        <w:t>Accessories for homeopathy doctors and patients</w:t>
      </w:r>
    </w:p>
    <w:p>
      <w:r>
        <w:br/>
        <w:t>euphrasia officinalis</w:t>
        <w:br/>
        <w:t>Materia Medica</w:t>
        <w:br/>
        <w:t>Manifests itself in inflaming the conjunctival membrane especially, producing profuse lachrymation. Patient is better in open air. Catarrhal affections of mucous membranes especially of eyes and nose. Profuse acrid lachrymation and bland coryza; worse, evening. Hawking up of offensive mucus.</w:t>
        <w:br/>
        <w:t>Head: Bursting headache with dazzling of eyes. Catarrhal headache, with profuse discharge from eyes and nose.</w:t>
        <w:br/>
        <w:t>Nose: Profuse, fluent coryza, with violent cough and abundant expectoration.</w:t>
        <w:br/>
        <w:t>Eyes: Catarrhal conjunctivitis; discharge of acrid matter. The eyes water all the time. Acrid lachrymation; bland coryza (Opposite: Cepa). Discharge thick and excoriating (Mercur thin and acrid). Burning and swelling of the lids. Frequent inclination to blink. Free discharge of acrid matter. Sticky mucus on cornea; must wink to remove it. Pressure in eyes. Little blisters on cornea. Opacities. Rheumatic iritis. Ptosis (Gels; Caust).</w:t>
        <w:br/>
        <w:t>Face: Redness and heat of cheeks. Stiffness of upper lip.</w:t>
        <w:br/>
        <w:t>Stomach: Vomiting from hawking mucus. Nausea and bitterness after smoking.</w:t>
        <w:br/>
        <w:t>Rectum: Dysentery. Prolapse ani. Pressure down in anus when sitting. Constipation.</w:t>
        <w:br/>
        <w:t>Female: Menses painful; flow lasts only an hour or day; late, scanty, short. Amenorrhoea, with ophthalmia.</w:t>
        <w:br/>
        <w:t>Male: Spasmodic retraction of genitals, with pressure above pubic bone. Condyloma and sycotic excrescences. Prostatitis. Nocturnal irritability of bladder; dribbling urine.</w:t>
        <w:br/>
        <w:t>Respiratory: Frequent yawning when walking in open air. Profuse, fluent coryza in morning, with much cough and expectoration. Influenza. Gags when clearing the throat in morning. Whooping-cough only in day-time, with profuse lachrymation.</w:t>
        <w:br/>
        <w:t>Skin: First stage of measles; eye symptoms marked. Consequence of external injuries.</w:t>
        <w:br/>
        <w:t>Sleep: Yawning when walking in open air. Sleepy during day.</w:t>
        <w:br/>
        <w:t>Fever: Chilly and cold. Sweat mostly on chest, at night during sleep.</w:t>
        <w:br/>
        <w:t>Modalities: Worse, in evening, indoors, warmth; south winds; from light. Better, from coffee, in dark.</w:t>
        <w:br/>
        <w:t>Antidote</w:t>
        <w:br/>
        <w:t>Camph; Puls.</w:t>
        <w:br/>
        <w:t>Antidote</w:t>
        <w:br/>
        <w:t>Cepa; Ars; Gels; Kali hyd; Sabadilla</w:t>
        <w:br/>
        <w:t>Compare</w:t>
        <w:br/>
        <w:t>Hydrophyllum-Burr -flower--(catarrhal inflammation of eyes; hot lachrymation with itching, swollen lids, dull headache; also for effects of Poison-Oak</w:t>
        <w:br/>
        <w:br/>
        <w:t>euphrasia officinalis is available at Remedia Homeopathy</w:t>
        <w:br/>
        <w:t>more information and order at Remedia Homeopathy</w:t>
        <w:br/>
        <w:br/>
        <w:t>5,500 homeopathic remedies</w:t>
        <w:br/>
        <w:t>Accessories for homeopathy doctors and patients</w:t>
      </w:r>
    </w:p>
    <w:p>
      <w:r>
        <w:br/>
        <w:t>eupionum</w:t>
        <w:br/>
        <w:t>more information and order at Remedia Homeopathy</w:t>
        <w:br/>
        <w:br/>
        <w:t>Materia Medica</w:t>
        <w:br/>
        <w:t>Marked female symptoms, and backache. A remedy for uterine displacements. Pain in back, followed by a bland leucorrhoea. Menses too early and copious; flow thin. Intense sweat from slightest exertion. Disgusting dreams. Sensation as if whole body were made of jelly.</w:t>
        <w:br/>
        <w:t>Head: Vertigo; everything turns round on sitting up in bed. Heat at vertex; stitches from vertex down limbs into abdomen and genitals. Sore painful spots on head. Painful pulsation in forehead.</w:t>
        <w:br/>
        <w:t>Female: Burning in right ovary. Gushing leucorrhoea. Chronic tubal disease. Uterine flexions. Menses too early and copious. During menses, irritable and disinclined to talk; burning and stitches in chest and heart. After menses, yellow leucorrhoea, with severe backache. When pain in back ceases, the discharge gushes out. Sore pain between labia during urination. Pruritus pudendi; labia swollen.</w:t>
        <w:br/>
        <w:t>Extremities: Cramps in the calves; worse at night.</w:t>
        <w:br/>
        <w:t>Back: Sacrum pains, as if broken. Severe backache; must lean against something for support. Pains extended into pelvis.</w:t>
        <w:br/>
        <w:t>Relationship</w:t>
        <w:br/>
        <w:t>Kreosot; Graph; Lach</w:t>
        <w:br/>
        <w:br/>
        <w:t>Eupionum is available at Remedia Homeopathy</w:t>
        <w:br/>
        <w:t>more information and order at Remedia Homeopathy</w:t>
        <w:br/>
        <w:t>Other names for this homeopathic remedy: Eupionum, Holzteerdestillat, Wood-tar,</w:t>
        <w:br/>
        <w:br/>
        <w:t>66,000 customers from 67 countries</w:t>
        <w:br/>
        <w:t>excellent &gt;more</w:t>
      </w:r>
    </w:p>
    <w:p>
      <w:r>
        <w:br/>
        <w:t>fabiana imbricata</w:t>
        <w:br/>
        <w:t>Materia Medica</w:t>
        <w:br/>
        <w:t>A South American shrub cultivated in Southern California. It is a terebrinthine diuretic. It has also tonic and chologogue properties, used in the treatment of nasal catarrh, jaundice, dyspepsia and to increase the secretion of bile (Albert Schneider). Useful in the uric acid diathesis, cystitis, gonorrhoea, prostatitis, dysuria, vesical catarrh with suppurative prostatic conditions; post-gonorrhoeal urinary conditions; cholethiasis and liver affections. Vesical tenesmus and burning after urination. Excoriating urine and calculi.</w:t>
        <w:br/>
        <w:br/>
        <w:br/>
        <w:t>fabiana imbricata is available at Remedia Homeopathy</w:t>
        <w:br/>
        <w:t>more information and order at Remedia Homeopathy</w:t>
        <w:br/>
        <w:br/>
        <w:t>5,500 homeopathic remedies</w:t>
        <w:br/>
        <w:t>Accessories for homeopathy doctors and patients</w:t>
      </w:r>
    </w:p>
    <w:p>
      <w:r>
        <w:br/>
        <w:t>fagopyrum esculentum</w:t>
        <w:br/>
        <w:t>Materia Medica</w:t>
        <w:br/>
        <w:t>Its action on the skin, producing pruritus, is very marked. Visible pulsation of arteries. Fluent coryza. Offensive excretions. Itching erythema. Pruritus senilis. Post-nasal catarrh; dry crusts, granular appearance of posterior nares with itching.</w:t>
        <w:br/>
        <w:t>Head: Inability to study or remember. Depressed and irritable. Itching of eyes and ears. Pains deep in head, with upward pressure. Itching in and around eyes and ears. Head hot, better bending backward, with tired neck. Occipital headache. Bursting pains. Cerebral hyperaemia.</w:t>
        <w:br/>
        <w:t>Nose: Sore, red, inflamed. Fluent coryza, with sneezing, followed by dryness and crust formation.</w:t>
        <w:br/>
        <w:t>Eyes: Itching and smarting, swelling, heat and soreness.</w:t>
        <w:br/>
        <w:t>Throat: Soreness and feeling of excoriation, deep down pharynx. Uvula elongated, tonsils swollen.</w:t>
        <w:br/>
        <w:t>Stomach: Eructations of scalding, hot, acid, watery substance; better, coffee. Bad taste in the morning. Persistent, morning nausea. Drooling.</w:t>
        <w:br/>
        <w:t>Heart: Pain around heart, better lying on back, extending to left shoulder and arm. Throbbing in all arteries after retiring. Palpitation with oppression. Pulse irregular, intermittent, rapid. Light feeling in chest.</w:t>
        <w:br/>
        <w:t>Female: Pruritus vulvae, with yellow leucorrhoea, worse, rest. Burning in right ovary.</w:t>
        <w:br/>
        <w:t>Extremities: Stiffness and bruised sensation in the muscles of the neck, with sensation as if nape of neck could not support head. Pain in shoulder, with pain along fingers. Vehement itching in arms and legs; worse towards evening. Feet numb and pricking. Streaking pains in arms and legs.</w:t>
        <w:br/>
        <w:t>Skin: Itching; better by bathing in cold water; worse scratching, touch and retiring. Sore red blotches. Blind boils. Itching of knees and elbows and hairy portions. Itching of hands, deep in. Vesicular, pustular, phlegmonous dermatitis. Skin hot, swollen.</w:t>
        <w:br/>
        <w:t>Modalities: Better, cold water, coffee; worse, in afternoon; from sunlight, scratching.</w:t>
        <w:br/>
        <w:t>Compare</w:t>
        <w:br/>
        <w:t>Dolichos; Bovista; Urtica</w:t>
        <w:br/>
        <w:br/>
        <w:t>fagopyrum esculentum is available at Remedia Homeopathy</w:t>
        <w:br/>
        <w:t>more information and order at Remedia Homeopathy</w:t>
        <w:br/>
        <w:br/>
        <w:t>5,500 homeopathic remedies</w:t>
        <w:br/>
        <w:t>Accessories for homeopathy doctors and patients</w:t>
      </w:r>
    </w:p>
    <w:p>
      <w:r>
        <w:br/>
        <w:t>fel tauri</w:t>
        <w:br/>
        <w:t>Materia Medica</w:t>
        <w:br/>
        <w:t>Increases the duodenal secretion, emulsifies fats and increases the peristaltic action of the intestines. Liquefies bile and acts as a purgative and chologogue. Disordered digestion, diarrhoea, and pain in nape of neck are among its chief symptoms. Obstruction of gall ducts. Biliary calculi. Jaundice.</w:t>
        <w:br/>
        <w:t>Stomach: Eructations, gurgling in stomach and epigastric region. Violent peristaltic movements. Tendency to sleep after eating.</w:t>
        <w:br/>
        <w:t>Compare</w:t>
        <w:br/>
        <w:t>Merc dulc; Cholesterin. In Biliary Lithiasis, China. Calculobili-Triturate Gall stones-10-12x (Gall stones</w:t>
        <w:br/>
        <w:br/>
        <w:t>fel tauri is available at Remedia Homeopathy</w:t>
        <w:br/>
        <w:t>more information and order at Remedia Homeopathy</w:t>
        <w:br/>
        <w:br/>
        <w:t>5,500 homeopathic remedies</w:t>
        <w:br/>
        <w:t>Family run pharmacy since 1760</w:t>
      </w:r>
    </w:p>
    <w:p>
      <w:r>
        <w:br/>
        <w:t>ferrum aceticum</w:t>
        <w:br/>
        <w:t>Materia Medica</w:t>
        <w:br/>
        <w:t>Alkaline urine in acute diseases. Pain in right deltoid. Epistaxis; especially adapted to thin, pale, weak children who grow rapidly and are easily exhausted; varices of the feet; copious expectoration of greenish pus; asthma; worse, sitting still and lying; phthisis, constant cough, vomiting of food after eating, haemoptysis.</w:t>
        <w:br/>
        <w:br/>
        <w:br/>
        <w:t>ferrum aceticum is available at Remedia Homeopathy</w:t>
        <w:br/>
        <w:t>more information and order at Remedia Homeopathy</w:t>
        <w:br/>
        <w:br/>
        <w:t>5,500 homeopathic remedies</w:t>
        <w:br/>
        <w:t>Manual potentisation</w:t>
      </w:r>
    </w:p>
    <w:p>
      <w:r>
        <w:br/>
        <w:t>ferrum arsenicum</w:t>
        <w:br/>
        <w:t>Materia Medica</w:t>
        <w:br/>
        <w:t>Enlarged liver and spleen, with fever; undigested stool; albuminuria. Simple and pernicious anaemia and chlorosis. Skin dry. Eczema, psoriasis, impetigo.</w:t>
        <w:br/>
        <w:br/>
        <w:br/>
        <w:t>ferrum arsenicum is available at Remedia Homeopathy</w:t>
        <w:br/>
        <w:t>more information and order at Remedia Homeopathy</w:t>
        <w:br/>
        <w:br/>
        <w:t>5,500 homeopathic remedies</w:t>
        <w:br/>
        <w:t>Accessories for homeopathy doctors and patients</w:t>
      </w:r>
    </w:p>
    <w:p>
      <w:r>
        <w:br/>
        <w:t>ferrum bromatum</w:t>
        <w:br/>
        <w:t>Materia Medica</w:t>
        <w:br/>
        <w:t>Sticky, excoriating leucorrhoea; uterus heavy and prolapsed, scalp feels numb.</w:t>
        <w:br/>
        <w:br/>
        <w:br/>
        <w:t>ferrum bromatum is available at Remedia Homeopathy</w:t>
        <w:br/>
        <w:t>more information and order at Remedia Homeopathy</w:t>
        <w:br/>
        <w:br/>
        <w:t>5,500 homeopathic remedies</w:t>
        <w:br/>
        <w:t>Family run pharmacy since 1760</w:t>
      </w:r>
    </w:p>
    <w:p>
      <w:r>
        <w:br/>
        <w:t>ferrum cyanatum</w:t>
        <w:br/>
        <w:t>Materia Medica</w:t>
        <w:br/>
        <w:t>Neuroses with irritable weakness and hypersensitiveness, especially of a periodical character; epilepsy; cardialgia, with nausea, flatulence, constipation, alternating with diarrhoea; chorea.</w:t>
        <w:br/>
        <w:br/>
        <w:br/>
        <w:t>ferrum cyanatum is available at Remedia Homeopathy</w:t>
        <w:br/>
        <w:t>more information and order at Remedia Homeopathy</w:t>
        <w:br/>
        <w:br/>
        <w:t>5,500 homeopathic remedies</w:t>
        <w:br/>
        <w:t>Accessories for homeopathy doctors and patients</w:t>
      </w:r>
    </w:p>
    <w:p>
      <w:r>
        <w:br/>
        <w:t>ferrum iodatum</w:t>
        <w:br/>
        <w:t>Materia Medica</w:t>
        <w:br/>
        <w:t>Scrofulous affections, glandular enlargements, and tumors call for this remedy. Crops of boils. Acute nephritis following eruptive diseases. Uterine displacements. Body emaciated Anaemia Exophthalmic goitre following suppression of menses. Debility following drain upon vital forces. Impetigo of the cheek.</w:t>
        <w:br/>
        <w:t>Stomach: Food seems to push up into throat, as if it had not been swallowed.</w:t>
        <w:br/>
        <w:t>Abdomen: Fullness, even after a little food; stuffed feeling, as if she could not lean forward.</w:t>
        <w:br/>
        <w:t>Throat: Sore, as if of a splinter, shooting in different directions. Hoarse.</w:t>
        <w:br/>
        <w:t>Respiratory: Coryza; discharge of mucus from nose, trachea, and larynx. Pressure beneath sternum. Scrofulous swelling of nose. Chest feels oppressed. Haemoptysis.</w:t>
        <w:br/>
        <w:t>Urinary: Urine dark. Sweet smelling. Crawling sensation in urethra and rectum. Sensation as if urine were stopped at fossa navicularis. Difficulty in retaining urine. Incontinence in anaemic children.</w:t>
        <w:br/>
        <w:t>Female: On sitting, feeling as if something pressed upward in vagina. Much bearing down. Retroversion and prolapse of uterus. Leucorrhoea like boiled starch. Menses suppressed or scanty. Itching and soreness of vulva and vagina.</w:t>
        <w:br/>
        <w:br/>
        <w:br/>
        <w:t>ferrum iodatum is available at Remedia Homeopathy</w:t>
        <w:br/>
        <w:t>more information and order at Remedia Homeopathy</w:t>
        <w:br/>
        <w:br/>
        <w:t>5,500 homeopathic remedies</w:t>
        <w:br/>
        <w:t>Family run pharmacy since 1760</w:t>
      </w:r>
    </w:p>
    <w:p>
      <w:r>
        <w:br/>
        <w:t>ferrum magneticum</w:t>
        <w:br/>
        <w:t>Materia Medica</w:t>
        <w:br/>
        <w:t>Marked symptoms in intestinal tract. Pain in nape of neck. Paralytic weakness. Small warts on hands.</w:t>
        <w:br/>
        <w:t>Stomach: During a meal, flatulence; afterwards lassitude taciturn and hot, pain in epigastrium, especially on breathing.</w:t>
        <w:br/>
        <w:t>Abdomen: Movements and grumbling in abdomen. Loose evacuations with much flatulency, especially left side with pullings in legs. Abundant and frequent emission of fetid flatus.</w:t>
        <w:br/>
        <w:t>Materia Medica</w:t>
        <w:br/>
        <w:t>Small warts on hands.</w:t>
        <w:br/>
        <w:br/>
        <w:br/>
        <w:t>ferrum magneticum is available at Remedia Homeopathy</w:t>
        <w:br/>
        <w:t>more information and order at Remedia Homeopathy</w:t>
        <w:br/>
        <w:br/>
        <w:t>5,500 homeopathic remedies</w:t>
        <w:br/>
        <w:t>Family run pharmacy since 1760</w:t>
      </w:r>
    </w:p>
    <w:p>
      <w:r>
        <w:br/>
        <w:t>ferrum metallicum</w:t>
        <w:br/>
        <w:t>Materia Medica</w:t>
        <w:br/>
        <w:t>Best adapted to young weakly persons, anaemic and chlorotic, with pseudo-plethora, who flush easily; cold extremities; oversensitiveness; worse after any active effort. Weakness from mere speaking or walking though looking strong. Pallor of skin, mucous membranes, face, alternating with flushes. Orgasms of blood to face, chest, head, lungs, etc. Irregular distribution of blood. Pseudo-plethora. Muscles flabby and relaxed.</w:t>
        <w:br/>
        <w:t>Mind: Irritability. Slight noises unbearable. Excited from slightest opposition. Sanguine temperament.</w:t>
        <w:br/>
        <w:t>Head: Vertigo on seeing flowing water. Stinging headache. Ringing in ears before menses. Hammering, pulsating, congestive headache; pain extends to teeth, with cold extremities. Pain in back of head, with roaring in neck. Scalp painful. Must take down the hair.</w:t>
        <w:br/>
        <w:t>Eyes: Watery, dull red; photophobia; letters run together.</w:t>
        <w:br/>
        <w:t>Face: Fiery-red and flushed from least pain, emotion, or exertion. Red parts become white, bloodless and puffy.</w:t>
        <w:br/>
        <w:t>Nose: Mucous membrane relaxed, boggy, anaemic, pale.</w:t>
        <w:br/>
        <w:t>Mouth: Pain in teeth; relieved by icy-cold water. Earthy, pasty taste, like rotten eggs.</w:t>
        <w:br/>
        <w:t>Stomach: Voracious appetite, or absolute loss of appetite. Loathing of sour things. Attempts to eat bring on diarrhoea. Spits up food by the mouthful (Phos). Eructations of food after eating, without nausea. Nausea and vomiting after eating. Vomiting immediately after eating. Vomiting after midnight. Intolerance of eggs. Distention and pressure in the stomach after eating. Heat and burning in stomach. Soreness of abdominal walls. Flatulent dyspepsia.</w:t>
        <w:br/>
        <w:t>Stool: Undigested, at night, while eating or drinking, painless. Ineffectual urging; stool hard, followed by backache or cramping pain in rectum; prolapsus recti; itching of anus, especially young children.</w:t>
        <w:br/>
        <w:t>Urine: Involuntary; worse daytime. Tickling in urethra extending to bladder.</w:t>
        <w:br/>
        <w:t>Female: Menses remit a day or two, and then return. Discharge of long pieces from uterus. Women who are weak, delicate, chlorotic, yet have a fiery-red face. Menses too early, too profuse, last too long; pale, watery. Sensitive vagina. Tendency to abortion. Prolapse of vagina.</w:t>
        <w:br/>
        <w:t>Respiratory: Chest oppressed; breathing difficult. Surging of blood to chest. Hoarseness. Cough dry, spasmodic. Haemoptysis (Millefol). With the cough pain in occiput.</w:t>
        <w:br/>
        <w:t>Heart: Palpitation; worse, movement. Sense of oppression. Anaemic murmur. Pulse full, but soft and yielding; also, small and weak. Heart suddenly bleeds into the blood vessels, and as suddenly draws a reflux, leaving pallor of surface.</w:t>
        <w:br/>
        <w:t>Extremities: Rheumatism of the shoulder. Dropsy after loss of vital fluids. Lumbago; better, slow walking. Pain in hip-joint, tibia, soles, and heel.</w:t>
        <w:br/>
        <w:t>Skin: Pale; flushes readily; pits on pressure.</w:t>
        <w:br/>
        <w:t>Fever: General coldness of extremities; head and face hot. Chill at 4 am. Heat in palms and soles. Profuse, debilitating sweat.</w:t>
        <w:br/>
        <w:t>Modalities: Better, walking slowly about. Better after rising. Worse, while sweating; while sitting still. After cold washing and overheating. Midnight aggravation.</w:t>
        <w:br/>
        <w:t>Antidote</w:t>
        <w:br/>
        <w:t>Ars; Hep</w:t>
        <w:br/>
        <w:t>Compare</w:t>
        <w:br/>
        <w:t>Rumex (similar in respiratory and digestive sphere and contains organic iron).</w:t>
        <w:br/>
        <w:t>Compare</w:t>
        <w:br/>
        <w:t>Ferrums, Graph; Mangan; Cupr</w:t>
        <w:br/>
        <w:t>Complementary</w:t>
        <w:br/>
        <w:t>Chin; Alum; Hamamel</w:t>
        <w:br/>
        <w:br/>
        <w:t>ferrum metallicum is available at Remedia Homeopathy</w:t>
        <w:br/>
        <w:t>more information and order at Remedia Homeopathy</w:t>
        <w:br/>
        <w:br/>
        <w:t>66,000 customers from 67 countries</w:t>
        <w:br/>
        <w:t>excellent &gt;more</w:t>
      </w:r>
    </w:p>
    <w:p>
      <w:r>
        <w:br/>
        <w:t>ferrum muriaticum</w:t>
        <w:br/>
        <w:t>Materia Medica</w:t>
        <w:br/>
        <w:t>Arrested menstruation; tendency to seminal emissions or copious urination at puberty; very dark, watery stools; diphtheria; phlegmonous erysipelas; pyelitis; haemoptysis of dark, clotty blood; dyspareunia; pain in right shoulder, right elbow, and marked tendency to cramps and round red spots on cheeks; bright crystals in urine. Anaemia.</w:t>
        <w:br/>
        <w:t>Chronic interstitial nephritis.</w:t>
        <w:br/>
        <w:br/>
        <w:br/>
        <w:t>ferrum muriaticum is available at Remedia Homeopathy</w:t>
        <w:br/>
        <w:t>more information and order at Remedia Homeopathy</w:t>
        <w:br/>
        <w:br/>
        <w:t>5,500 homeopathic remedies</w:t>
        <w:br/>
        <w:t>Accessories for homeopathy doctors and patients</w:t>
      </w:r>
    </w:p>
    <w:p>
      <w:r>
        <w:br/>
        <w:t>ferrum pernitricum</w:t>
        <w:br/>
        <w:t>Materia Medica</w:t>
        <w:br/>
        <w:t>Cough, with florid complexion.</w:t>
        <w:br/>
        <w:br/>
        <w:t>ferrum pernitricum is available at Remedia Homeopathy</w:t>
        <w:br/>
        <w:t>more information and order at Remedia Homeopathy</w:t>
        <w:br/>
        <w:br/>
        <w:t>5,500 homeopathic remedies</w:t>
        <w:br/>
        <w:t>Accessories for homeopathy doctors and patients</w:t>
      </w:r>
    </w:p>
    <w:p>
      <w:r>
        <w:br/>
        <w:t>ferrum phosphoricum</w:t>
        <w:br/>
        <w:t>Materia Medica</w:t>
        <w:br/>
        <w:t>In the early stages of febrile conditions, it stands midway between sthenic activity of Aconite and Bell, and the asthenic sluggishness and torpidity of Gels. The typical Ferr phos subject is not full blooded and robust, but nervous, sensitive, anaemic with the false plethora and easy flushing of Ferrum. Prostration marked; face more active than Gels. The superficial redness never assumes the dusky hue of Gels. Pulse soft and flowing; no anxious restlessness of Acon. Susceptibility to chest troubles. Bronchitis of young children. In acute exacerbation of tuberculosis, a fine palliative of wonderful power. Corresponds to Grauvogl's Oxygenoid Constitution, the inflammatory, febrile, emaciating, wasting consumptive.</w:t>
        <w:br/>
        <w:t>The remedy for first stage of all febrile disturbances and inflammations before exudation sets in; especially for catarrhal affections of the respiratory tract. Ferr phos. 3x increases hemoglobin. In pale, anaemic subjects, with violent local congestions. Haemorrhages, bright from any orifice.</w:t>
        <w:br/>
        <w:t>Head: Soreness to touch, cold, noise jar. Rush of blood to head. Ill effects of sun-heat. Throbbing sensation. Vertigo. Headache better cold applications.</w:t>
        <w:br/>
        <w:t>Eyes: Red, inflamed, with burning sensation. Feeling as of sand under lids. Hyperaemia of optic disc and retina, with blurred vision.</w:t>
        <w:br/>
        <w:t>Ears: Noises. Throbbing. First stage of otitis. Membrana tympani red and bulging. Acute otitis; when Bellad fails, prevents suppuration.</w:t>
        <w:br/>
        <w:t>Nose: First stage of colds in the head. Predisposition to colds. Epistaxis; bright red blood.</w:t>
        <w:br/>
        <w:t>Face: Flushed; cheeks sore and hot. Florid complexion. Facial neuralgia; worse, shaking head and stooping.</w:t>
        <w:br/>
        <w:t>Throat: Mouth hot; fauces red, inflamed. Ulcerated sore throat. Tonsils red and swollen. Eustachian tubes inflamed. Sore throat of singers. Subacute laryngitis with fauces inflamed and red (2x). After operations on throat and nose to control bleeding and relieve soreness. First stage of diphtheria. Ranula in vascular, sanguine constitutions.</w:t>
        <w:br/>
        <w:t>Stomach: Aversion to meat and milk. Desire for stimulants. Vomiting of undigested food. Vomiting of bright red blood. Sour eructations.</w:t>
        <w:br/>
        <w:t>Abdomen: First stage of peritonitis. Haemorrhoids. Stools watery, bloody, undigested. First stage of dysentery, with much blood in discharges.</w:t>
        <w:br/>
        <w:t>Urinary: Urine spurts with every cough. Incontinence. Irritation at neck of bladder. Polyuria. Diurnal enuresis.</w:t>
        <w:br/>
        <w:t>Female: Menses every three weeks, with bearing-down sensation and pain on top of head. Vaginismus. Vagina dry and hot.</w:t>
        <w:br/>
        <w:t>Respiratory: First stage of all inflammatory affections. Congestions of lungs. Haemoptysis. Short, painful tickling cough. Croup. Hard, dry cough, with sore chest. Hoarseness. Expectoration of pure blood in pneumonia (Millefol). Cough better at night.</w:t>
        <w:br/>
        <w:t>Heart: Palpitation; pulse rapid. First stage of cardiac diseases. Short, quick, soft pulse.</w:t>
        <w:br/>
        <w:t>Extremities: Stiff neck. Articular rheumatism. Crick in back. Rheumatic pain in shoulder; pains extend to chest and wrist. Whitlow. Palms hot. Hands swollen and painful.</w:t>
        <w:br/>
        <w:t>Sleep: Restless and sleepless. Anxious dreams. Night sweats of anaemia.</w:t>
        <w:br/>
        <w:t>Fever: Chill daily at 1 pm. All catarrhal and inflammatory fevers; first stage.</w:t>
        <w:br/>
        <w:t>Modalities: Worse, at night and 4 to 6 pm; touch, jar, motion, right side. Better, cold applications.</w:t>
        <w:br/>
        <w:t>Compare</w:t>
        <w:br/>
        <w:t>Oxygenoid Constitution. Acon; China; Arsenic; Graphit; Petrol).</w:t>
        <w:br/>
        <w:t>Compare</w:t>
        <w:br/>
        <w:t>Ferrum pyrophosph (congestion of brain and headache following great loss of blood; tarsal cysts</w:t>
        <w:br/>
        <w:t>Compare</w:t>
        <w:br/>
        <w:t>Acon; Gelsem; China</w:t>
        <w:br/>
        <w:br/>
        <w:t>ferrum phosphoricum is available at Remedia Homeopathy</w:t>
        <w:br/>
        <w:t>more information and order at Remedia Homeopathy</w:t>
        <w:br/>
        <w:br/>
        <w:t>5,500 homeopathic remedies</w:t>
        <w:br/>
        <w:t>Family run pharmacy since 1760</w:t>
      </w:r>
    </w:p>
    <w:p>
      <w:r>
        <w:br/>
        <w:t>ferrum picricum</w:t>
        <w:br/>
        <w:t>Materia Medica</w:t>
        <w:br/>
        <w:t>Is considered a great remedy to complete the action of other medicines. The symptom that specially calls for it is failure of the function of an organ under exertion; e g, the voice fails after public speaking. Acts best in dark-haired patients, plethoric, with sensitive livers. Warts and epithelial growths; corns with yellowish discoloration. Senile hypertrophy of the prostate. Epistaxis. Chronic deafness and tinnitus due to gout. Meatus dry. Pseudo-leucaemia.</w:t>
        <w:br/>
        <w:t>Ears: Deafness before menses. Crackling in ears and low-pitched voice. Vascular deafness. Dental neuralgia, radiating towards ears and eyes. Humming in ears as from telegraph wires. Tinnitus.</w:t>
        <w:br/>
        <w:t>Stomach: Indigestion, furred tongue, headache after meals, especially in bilious, dark-haired persons.</w:t>
        <w:br/>
        <w:t>Urinary: Pain along entire urethra. Frequent micturition at night, with full feeling and pressure in rectum. Smarting at neck of bladder and penis (Barosma). Retention of urine.</w:t>
        <w:br/>
        <w:t>Extremities: Pain in right side of neck and down right arm. Locomotor ataxia, ocular stage. Hands covered with warts.</w:t>
        <w:br/>
        <w:br/>
        <w:br/>
        <w:t>ferrum picricum is available at Remedia Homeopathy</w:t>
        <w:br/>
        <w:t>more information and order at Remedia Homeopathy</w:t>
        <w:br/>
        <w:br/>
        <w:t>5,500 homeopathic remedies</w:t>
        <w:br/>
        <w:t>Manual potentisation</w:t>
      </w:r>
    </w:p>
    <w:p>
      <w:r>
        <w:br/>
        <w:t>ferrum protoxalatum</w:t>
        <w:br/>
        <w:t>Materia Medica</w:t>
        <w:br/>
        <w:t>Anaemia.</w:t>
        <w:br/>
        <w:br/>
        <w:t>ferrum protoxalatum is available at Remedia Homeopathy</w:t>
        <w:br/>
        <w:t>more information and order at Remedia Homeopathy</w:t>
        <w:br/>
        <w:br/>
        <w:t>5,500 homeopathic remedies</w:t>
        <w:br/>
        <w:t>Manual potentisation</w:t>
      </w:r>
    </w:p>
    <w:p>
      <w:r>
        <w:br/>
        <w:t>ferrum sulphuricum</w:t>
        <w:br/>
        <w:t>Materia Medica</w:t>
        <w:br/>
        <w:t>Watery and painless stools; menorrhagia pressing, throbbing between periods with rush of blood to head. Basedow's disease. Erethism. Pain in gall-bladder; toothache; acidity; eructation of food in mouthfuls.</w:t>
        <w:br/>
        <w:br/>
        <w:br/>
        <w:t>ferrum sulphuricum is available at Remedia Homeopathy</w:t>
        <w:br/>
        <w:t>more information and order at Remedia Homeopathy</w:t>
        <w:br/>
        <w:br/>
        <w:t>5,500 homeopathic remedies</w:t>
        <w:br/>
        <w:t>Accessories for homeopathy doctors and patients</w:t>
      </w:r>
    </w:p>
    <w:p>
      <w:r>
        <w:br/>
        <w:t>ferrum tartaricum</w:t>
        <w:br/>
        <w:t>Materia Medica</w:t>
        <w:br/>
        <w:t>Cardialgia; heat at cardiac orifice of stomach.</w:t>
        <w:br/>
        <w:br/>
        <w:t>ferrum tartaricum is available at Remedia Homeopathy</w:t>
        <w:br/>
        <w:t>more information and order at Remedia Homeopathy</w:t>
        <w:br/>
        <w:br/>
        <w:t>5,500 homeopathic remedies</w:t>
        <w:br/>
        <w:t>Manual potentisation</w:t>
      </w:r>
    </w:p>
    <w:p>
      <w:r>
        <w:br/>
        <w:t>ficus religiosa</w:t>
        <w:br/>
        <w:t>Materia Medica</w:t>
        <w:br/>
        <w:t>This East Indian drug causes and cures haemorrhages of many kinds. Haematemesis, menorrhagia, haemoptysis, etc. Bloody urine.</w:t>
        <w:br/>
        <w:t>Head: Melancholic-quiet; burning at vertex; vertigo and slight headache.</w:t>
        <w:br/>
        <w:t>Stomach: Nausea, vomiting of bright red blood; pain and sick feeling in stomach.</w:t>
        <w:br/>
        <w:t>Respiratory: Difficult breathing; cough with vomiting of blood; pulse very weak.</w:t>
        <w:br/>
        <w:t>Compare</w:t>
        <w:br/>
        <w:t>Acalypha; Millefol; Thlaspi; Ipecac</w:t>
        <w:br/>
        <w:br/>
        <w:t>ficus religiosa is available at Remedia Homeopathy</w:t>
        <w:br/>
        <w:t>more information and order at Remedia Homeopathy</w:t>
        <w:br/>
        <w:br/>
        <w:t>5,500 homeopathic remedies</w:t>
        <w:br/>
        <w:t>Family run pharmacy since 1760</w:t>
      </w:r>
    </w:p>
    <w:p>
      <w:r>
        <w:br/>
        <w:t>filix mas</w:t>
        <w:br/>
        <w:t>Materia Medica</w:t>
        <w:br/>
        <w:t>A remedy for worm symptoms, especially with constipation. Tapeworm. Soporific conditions. Torpid inflammations of lymphatic glands (Maceration of fresh root). Pulmonary tuberculosis in young patients, no fever, with limited, ulcerated lesions, formerly classified as scrofula.</w:t>
        <w:br/>
        <w:t>Eyes: Blindness, monocular amblyopia.</w:t>
        <w:br/>
        <w:t>Abdomen: Bloated: Gnawing-pain; worse eating sweets. Diarrhoea and vomiting. Worm colic, with itching of nose, pale face, blue rings around eyes. Painless hiccough.</w:t>
        <w:br/>
        <w:t>Compare</w:t>
        <w:br/>
        <w:t>Aspidium Alhamanticum.--Panna -3 doses, 2 grammes each, all in half hour, fasting in a glass of milk. Tasteless and will remove tape worm. Cina; Granat; Kousso</w:t>
        <w:br/>
        <w:br/>
        <w:t>filix mas is available at Remedia Homeopathy</w:t>
        <w:br/>
        <w:t>more information and order at Remedia Homeopathy</w:t>
        <w:br/>
        <w:br/>
        <w:t>5,500 homeopathic remedies</w:t>
        <w:br/>
        <w:t>Manual potentisation</w:t>
      </w:r>
    </w:p>
    <w:p>
      <w:r>
        <w:br/>
        <w:t>fluoricum acidum</w:t>
        <w:br/>
        <w:t>Materia Medica</w:t>
        <w:br/>
        <w:t>Especially adapted to chronic diseases with syphilitic and mercurial history. Glabella region bloated. Acts especially upon lower tissues, and indicated in deep, destructive processes, bedsores, ulcerations, varicose veins, and ulcers. Patient is compelled to move about energetically. Complaints of old age, or the prematurely aged, with weak, distended blood vessels. Hob-nailed liver of alcoholics. Goitre (Dr. Woakes) (Kali fluoride produced bronchocele in dogs). Early decay of teeth. Old cases of nightly fevers, coming on periodically.</w:t>
        <w:br/>
        <w:t>Mind: Indifference towards those loved best; inability to realize responsibility; buoyancy. Mentally elated and gay.</w:t>
        <w:br/>
        <w:t>Head: Alopecia. Caries of skin. Pressure on sides of head from within outward. Caries of ossicles and mastoid, with copious discharge; worse warmth (Silica; worse cold). Exostosis.</w:t>
        <w:br/>
        <w:t>Eyes: Sensation as of wind blowing through eyes. Lachrymal fistula. Violent itching of inner canthus.</w:t>
        <w:br/>
        <w:t>Nose: Chronic nasal catarrh with ulceration of the septum; nose obstructed and dull heavy pain in forehead.</w:t>
        <w:br/>
        <w:t>Mouth: Dental fistula, with persistent bloody, salty discharge. Syphilitic ulceration of throat, which is very sensitive to cold. Teeth feel warm. Affects teeth and bones of upper jaw.</w:t>
        <w:br/>
        <w:t>Stomach: Heaviness and weight in stomach heat in stomach before meals. Sour eructations. Averse to coffee, wants fancy dishes. Stomach symptoms relieved by tight clothes. Desire for highly seasoned food. Craves cold water, hungry. Warm drinks produce diarrhoea.</w:t>
        <w:br/>
        <w:t>Abdomen: Soreness over liver. Flatus and eructations.</w:t>
        <w:br/>
        <w:t>Stool: Bilious diarrhoea, with aversion to coffee.</w:t>
        <w:br/>
        <w:t>Male: Burning in urethra. Sexual passion and desire increased with erections at night, during sleep. Swollen scrotum.</w:t>
        <w:br/>
        <w:t>Urine: Scanty, dark. In dropsy, produces frequent and free discharge, with great relief.</w:t>
        <w:br/>
        <w:t>Female: Menses copious, frequent, too long. Ulceration of uterus and os. Copious and excoriating leucorrhoea. Nymphomania.</w:t>
        <w:br/>
        <w:t>Respiratory: Oppression of chest, difficult breathing, great dyspnoea. Hydrothorax.</w:t>
        <w:br/>
        <w:t>Extremities: Inflammation of joints of fingers. Feeling as of a splinter under nail. Nails crumble. Caries and necrosis, especially of long bones. Coccygodynia. Ulcer over tibia.</w:t>
        <w:br/>
        <w:t>Skin: Varicose veins. Naevi. Ulcers; red edges and vesicles. Decubitus; worse, warmth. Syphilitic rupia. Itching of cicatrices. Feels as if burning vapor were emitted from pores. Itching especially of the orifices, and in spots, worse warmth. Nails grow rapidly. Periosteal abscess. Profuse, sour, offensive perspiration. Syphilitic tubercles. Dropsy of limbs in old, feeble constitutions. Atony of capillary and venous system. Tissues bloated.</w:t>
        <w:br/>
        <w:t>Modalities: Worse, warmth, morning, warm drinks. Better, cold while walking.</w:t>
        <w:br/>
        <w:t>Compare</w:t>
        <w:br/>
        <w:t>Thiosinaminum (action on cicatricial tissues; adhesions, strictures, tumors</w:t>
        <w:br/>
        <w:t>Compare</w:t>
        <w:br/>
        <w:t>Calc fluor; Silica</w:t>
        <w:br/>
        <w:t>Complementary</w:t>
        <w:br/>
        <w:t>Silica</w:t>
        <w:br/>
        <w:br/>
        <w:t>fluoricum acidum is available at Remedia Homeopathy</w:t>
        <w:br/>
        <w:t>more information and order at Remedia Homeopathy</w:t>
        <w:br/>
        <w:br/>
        <w:t>5,500 homeopathic remedies</w:t>
        <w:br/>
        <w:t>Accessories for homeopathy doctors and patients</w:t>
      </w:r>
    </w:p>
    <w:p>
      <w:r>
        <w:br/>
        <w:t>formalinum</w:t>
        <w:br/>
        <w:t>more information and order at Remedia Homeopathy</w:t>
        <w:br/>
        <w:br/>
        <w:t>Materia Medica</w:t>
        <w:br/>
        <w:t>Is a powerful disinfectant and deodorant; a potent poison. Prevents growth and kills almost any pathogenic micro-organism. It seems to have the peculiar property of eating into malignant tumors, leaving the surrounding healthy tissue uncharred and unchanged. A plug of cotton wool soaked in a 20 per cent solution of Formaldehyde, and applied for a few hours, will produce a necrotic slough, which must be scraped away before the next application, otherwise it hardens.</w:t>
        <w:br/>
        <w:t>Formalin in hot water as vapor most valuable therapeutic agent in pertussis, phthisis, in catarrhal affections of upper air-passages.</w:t>
        <w:br/>
        <w:t>Mind: Forgetfulness. Anxiety. Unconscious.</w:t>
        <w:br/>
        <w:t>Head: Coryza; eyes water; vertigo.</w:t>
        <w:br/>
        <w:t>Mouth: Ptyalism, thick saliva; loss of taste.</w:t>
        <w:br/>
        <w:t>Stomach: Food feels as if it were a ball in stomach. Burning in mouth and stomach.</w:t>
        <w:br/>
        <w:t>Abdomen: Intense urging to stool, watery stools.</w:t>
        <w:br/>
        <w:t>Urinary: Anuria; albuminous urine.</w:t>
        <w:br/>
        <w:t>Respiratory: Dyspnoea. Laryngismus stridulus. Whooping-cough.</w:t>
        <w:br/>
        <w:t>Fever: Chills in forenoon, followed by long fever. Bones ache during whole paroxysm. During fever forgets where he was.</w:t>
        <w:br/>
        <w:t>Skin: Puckers skin like leather; wrinkles; scales off. Eczema in neighborhood of wound. Damp sweat most marked on right upper extremity.</w:t>
        <w:br/>
        <w:t>Antidote</w:t>
        <w:br/>
        <w:t>Ammonia water. Compare: Ammonium formaldehyde, known commercially as Cystogen (Dose, five to seven grains two to four times daily, dissolved in hot water, after meals. Prevents the decomposition of urine in the bladder, kidneys, and ureters. Turbid urine rendered clear and non-irritating; phosphatic deposits dissolved, and growth of pyogenic bacteria arrested</w:t>
        <w:br/>
        <w:t>Compare</w:t>
        <w:br/>
        <w:t>Urotropin (A diuretic and solvent of uric acid concretions; relieves cystitis associated with putrefaction. Three to five grains well diluted. When administered invariably appears in the cerebro-spinal fluid and therefore advised in threatened meningeal infection</w:t>
        <w:br/>
        <w:br/>
        <w:t>Formaldehyd solutum is available at Remedia Homeopathy</w:t>
        <w:br/>
        <w:t>more information and order at Remedia Homeopathy</w:t>
        <w:br/>
        <w:t>Other names for this homeopathic remedy: Formaldehyd solutum, Aldehydum, Formalinum, Methanal,</w:t>
        <w:br/>
        <w:br/>
        <w:t>5,500 homeopathic remedies</w:t>
        <w:br/>
        <w:t>Manual potentisation</w:t>
      </w:r>
    </w:p>
    <w:p>
      <w:r>
        <w:br/>
        <w:t>formica rufa</w:t>
        <w:br/>
        <w:t>Materia Medica</w:t>
        <w:br/>
        <w:t>An arthritic medicine. Gout and articular rheumatism; pains worse, motion; better, pressure. Right side most affected. Chronic gout and stiffness in joints. Acute outbursts of gouty poisons, especially when assuming the neuralgic forms. Tuberculosis, carcinoma, and lupus; chronic nephritis. Complaints from overlifting. Apoplectic diseases. Has a marked deterrent influence on the formation of polypi.</w:t>
        <w:br/>
        <w:t>Head: Vertigo. Headache with cracking in left ear. Brain feels too heavy and large. Sensation as if a bubble burst in forehead. Forgetful in the evening. Exhilarated. Coryza and stopped-up feeling in nose. Rheumatic iritis. Nasal polypi.</w:t>
        <w:br/>
        <w:t>Ears: Ringing and buzzing. Cracking in left ear with headache. Parts around ear feel swollen. Polypi.</w:t>
        <w:br/>
        <w:t>Stomach: Constant pressure at the cardiac end of the stomach, and a burning pain there. Nausea, with headache, and vomiting of yellowish bitter mucus. Pain shift from stomach to vertex. Gas cannot be passed.</w:t>
        <w:br/>
        <w:t>Abdomen and Stool: In the morning, difficult passages of small quantities of flatus; afterwards diarrhoea-like urging in the rectum. Pain in bowels before stool, with shuddering chilliness. Constriction in the anus. Drawing pain around navel before stool.</w:t>
        <w:br/>
        <w:t>Urine: Bloody, albuminous, with much urging; quantities of urates.</w:t>
        <w:br/>
        <w:t>Respiratory: Hoarseness, with dry, sore throat; cough worse at night, with aching in forehead and constrictive pain in chest; pleuritic pains.</w:t>
        <w:br/>
        <w:t>Sexual: Seminal emissions; weakness. "Slothful to venery".</w:t>
        <w:br/>
        <w:t>Extremities: Rheumatic pains; stiff and contracted joints. Muscles feel strained and torn from their attachment. Weakness of lower extremities. Paraplegia. Pain in hips. Rheumatism comes on with suddenness and restlessness. Sweat does not relieve. Relief after midnight and from rubbing.</w:t>
        <w:br/>
        <w:t>Skin: Red, itching and burning. Nettle-rash. Nodes around joints (Ammon phos). Profuse sweat without relief.</w:t>
        <w:br/>
        <w:t>Modalities: Worse, cold and cold washing, dampness, before a snowstorm. Better, warmth, pressure, rubbing. Combing hair.</w:t>
        <w:br/>
        <w:t>Compare</w:t>
        <w:br/>
        <w:t>Formic acid (Chronic myalgia. Muscular pains and soreness. Gout and articular rheumatism, which appear suddenly. Pains usually worse on right side, motion and better from pressure. Failing vision. Increases muscular strength and resistance to fatigue. Feels stronger and more "fit" in ordinary walking. Marked diuretic effect, greater elimination of products of disassimilation, particularly urea. Tremor. Tuberculosis, chronic nephritis and carcinoma, lupus, etc, have been treated successfully with injections of Formic acid of a dilution corresponding to the 3d and 4th centesimal. In prescribing it for varicose veins, polypi, catarrh, Dr. J. H. Clarke orders an ounce or two of a solution of Formic acid in the proportion of one part of the acid to eleven of distilled water. Of this one teaspoonful is taken in a tablespoonful of water after food once or twice daily. Pain in aponeurosis and muscles of head, neck and shoulders before a snowstorm).</w:t>
        <w:br/>
        <w:t>Compare</w:t>
        <w:br/>
        <w:t>Rhus; (Dulcam, Urtica and Juniperus contain Formic acid), Wood alcohol, when taken as a constituent of a beverage so common in these prohibition days, is not eliminated easily and is slowly converted into Formic acid, attacking the brain and causes death or blindness.</w:t>
        <w:br/>
        <w:t>Compare</w:t>
        <w:br/>
        <w:t>Dr. Sylwestrowicz of the Hering Research Laboratory of Hahnemann College, Philadelphia contributes his experience with Formic Acid, as follows:</w:t>
        <w:br/>
        <w:t>Compare</w:t>
        <w:br/>
        <w:t>"The best field for the formic acid treatment are cases of atypical gout. Under this classification are to be mentioned disturbances in the muscles such as myositis, periostitic processes of the bones in form of doughy swellings, changes of the fascias such as Dupyutren's contraction, skin troubles such as chronic eczema, psoriasis and loss of hair, kidney disturbances such as subacute and chronic nephritis. In these cases formic acid in 12x and 30x, hypodermically 1 cc is indicated at intervals of 2-4 weeks. Eight till twelve days after the first injection an aggravation is often noticed.</w:t>
        <w:br/>
        <w:t>Compare</w:t>
        <w:br/>
        <w:t>In acute rheumatic fever and acute gonorrhoeic arthritis formic acid 6x, every six days 1 cc, sometimes 12x in sensitive patients shows often splendid results abolishing the pains and preventing reoccurrence.</w:t>
        <w:br/>
        <w:t>Compare</w:t>
        <w:br/>
        <w:t>Chronic arthritis needs a special discussion. Clinical experiments of the Hering research Laboratory of the Hahnemann Medical College of Philadelphia on a great number of cases of arthritis with formic acid showed that it preferably acts on the ligaments, capsula and bursa of the joints. Such kind of cases respond very readily to treatment.</w:t>
        <w:br/>
        <w:t>Compare</w:t>
        <w:br/>
        <w:t>The prognosis depends to a large extent upon the etiology of the case. The most satisfactory cases are chronic arthritis in connection with gouty diathesis. Chronic arthritis following an attack of acute rheumatic fever shows also remarkable results although often pains of a neuralgic character persisting in certain spots are very stubborn. Finally chronic arthritis of traumatic nature can be cured by formic acid. In the latter case formic acid 6x showed quicker and better results than 12x or 30x which are indicated in the previous cases. In general the disappearance of the stiffness of the joint is the first sign of improvement. Then the pain and swelling cease gradually in 1-6 months time.</w:t>
        <w:br/>
        <w:t>Compare</w:t>
        <w:br/>
        <w:t>The prognosis of the formic acid treatment is not so favorably in chronic arthritis in which deformans processes have already taken place on the articular surfaces. Such processes in the beginning can be checked completely, advanced cases frequently show an improvement. But there is always the possibility that this improvement is only temporary. This is particularly to be expected in the cases of the so-called arthritis deformans in which even the inflammations on the ligaments and capsula are of a very progressive character</w:t>
        <w:br/>
        <w:br/>
        <w:t>formica rufa is available at Remedia Homeopathy</w:t>
        <w:br/>
        <w:t>more information and order at Remedia Homeopathy</w:t>
        <w:br/>
        <w:br/>
        <w:t>5,500 homeopathic remedies</w:t>
        <w:br/>
        <w:t>Manual potentisation</w:t>
      </w:r>
    </w:p>
    <w:p>
      <w:r>
        <w:br/>
        <w:t>formicum acidum</w:t>
        <w:br/>
        <w:t>Materia Medica</w:t>
        <w:br/>
        <w:t>Tuberculosis, chronic nephritis, malignant tumors; pulmonary tuberculosis, not in third stage, however; lupus; carcinoma of breast and stomach.</w:t>
        <w:br/>
        <w:br/>
        <w:t>formicum acidum is available at Remedia Homeopathy</w:t>
        <w:br/>
        <w:t>more information and order at Remedia Homeopathy</w:t>
        <w:br/>
        <w:br/>
        <w:t>5,500 homeopathic remedies</w:t>
        <w:br/>
        <w:t>Family run pharmacy since 1760</w:t>
      </w:r>
    </w:p>
    <w:p>
      <w:r>
        <w:br/>
        <w:t>fragaria vesca</w:t>
        <w:br/>
        <w:t>Materia Medica</w:t>
        <w:br/>
        <w:t>Acts on digestion and mesenteric glands. Prevents formation of calculi, removes tartar from teeth and prevents attacks of gout. The fruit has refrigerant properties. Strawberries produce symptoms of poisoning in certain susceptible individuals, such as urticarial rashes (strawberry anaphylaxis). Here give Fragaria high potency.</w:t>
        <w:br/>
        <w:t>Chilblains; worse during hot weather. Lack of mammary secretion. Psilosis (Spruce).</w:t>
        <w:br/>
        <w:t>Mouth: Tongue swollen; strawberry tongue.</w:t>
        <w:br/>
        <w:t>Skin: Urticaria; petechial and erysipelatous eruptions. Swelling of whole body.</w:t>
        <w:br/>
        <w:t>Compare</w:t>
        <w:br/>
        <w:t>Apis. Calcarea</w:t>
        <w:br/>
        <w:br/>
        <w:t>fragaria vesca is available at Remedia Homeopathy</w:t>
        <w:br/>
        <w:t>more information and order at Remedia Homeopathy</w:t>
        <w:br/>
        <w:br/>
        <w:t>5,500 homeopathic remedies</w:t>
        <w:br/>
        <w:t>Accessories for homeopathy doctors and patients</w:t>
      </w:r>
    </w:p>
    <w:p>
      <w:r>
        <w:br/>
        <w:t>franciscea uniflora</w:t>
        <w:br/>
        <w:t>Materia Medica</w:t>
        <w:br/>
        <w:t>Chronic stiffness of the muscles. Gonorrhoeal rheumatism. Syphilis and rheumatism, great heat over body, much aching, better sweat. Pain in back of head and spine; band-like feeling around head. Pericarditis with rheumatism. Rheumatic pains in feet and lower part of legs. Urine contains uric acid.</w:t>
        <w:br/>
        <w:br/>
        <w:br/>
        <w:t>franciscea uniflora is available at Remedia Homeopathy</w:t>
        <w:br/>
        <w:t>more information and order at Remedia Homeopathy</w:t>
        <w:br/>
        <w:br/>
        <w:t>5,500 homeopathic remedies</w:t>
        <w:br/>
        <w:t>Manual potentisation</w:t>
      </w:r>
    </w:p>
    <w:p>
      <w:r>
        <w:br/>
        <w:t>fraxinus americana</w:t>
        <w:br/>
        <w:t>Materia Medica</w:t>
        <w:br/>
        <w:t>Enlargement of the uterus. Fibrous growths, subinvolution, and prolapse. Uterine tumors, with bearing-down sensations. Fever sores on lips. Cramps in feet. Cold creeping and hot flashes. Infantile eczema.</w:t>
        <w:br/>
        <w:t>Head: Throbbing pain in back of head. Depression, with nervous restlessness, anxiety. Hot spot on top of head.</w:t>
        <w:br/>
        <w:t>Female: Uterus enlarged, and patulous. Watery, unirritating leucorrhoea. Fibroids with bearing-down sensation, cramping in feet, worse in afternoon and night. Dysmenorrhoea.</w:t>
        <w:br/>
        <w:t>Abdomen: Tenderness in left inguinal region; bearing-down pain, extending down thigh.</w:t>
        <w:br/>
        <w:t>Compare</w:t>
        <w:br/>
        <w:t>Fraxinus excelsior-European Ash --(Gout; rheumatism. Infusion of ash-leaves. Rademacher).</w:t>
        <w:br/>
        <w:t>Compare</w:t>
        <w:br/>
        <w:t>Galega--(Goat's Rue-Backache; debility; anaemia and impaired nutrition. Increases the quantity and quality of the milk in nursing women, also the appetite).</w:t>
        <w:br/>
        <w:t>Compare</w:t>
        <w:br/>
        <w:t>Epiphegus; Sepia; Lilium</w:t>
        <w:br/>
        <w:br/>
        <w:t>fraxinus americana is available at Remedia Homeopathy</w:t>
        <w:br/>
        <w:t>more information and order at Remedia Homeopathy</w:t>
        <w:br/>
        <w:br/>
        <w:t>5,500 homeopathic remedies</w:t>
        <w:br/>
        <w:t>Family run pharmacy since 1760</w:t>
      </w:r>
    </w:p>
    <w:p>
      <w:r>
        <w:br/>
        <w:t>fuchsinum</w:t>
        <w:br/>
        <w:t>Materia Medica</w:t>
        <w:br/>
        <w:t>Produces redness of ears, deep red discoloration of mouth swollen gums, with burning and tendency to salivation; deep red urine, albuminous, and light red, profuse diarrhoea, with abdominal pains. Cortical substance of kidneys degenerated. Useful in cortical nephritis with albuminuria.</w:t>
        <w:br/>
        <w:br/>
        <w:br/>
        <w:t>fuchsinum is available at Remedia Homeopathy</w:t>
        <w:br/>
        <w:t>more information and order at Remedia Homeopathy</w:t>
        <w:br/>
        <w:br/>
        <w:t>66,000 customers from 67 countries</w:t>
        <w:br/>
        <w:t>excellent &gt;more</w:t>
      </w:r>
    </w:p>
    <w:p>
      <w:r>
        <w:br/>
        <w:t>fucus vesiculosus</w:t>
        <w:br/>
        <w:t>Materia Medica</w:t>
        <w:br/>
        <w:t>A remedy for obesity and non-toxic goitre; also exophthalmic. Digestion is furthered and flatulence diminished. Obstinate constipation; forehead feels as if compressed by an iron ring. Thyroid enlargement in obese subjects.</w:t>
        <w:br/>
        <w:t>Compare</w:t>
        <w:br/>
        <w:t>Phytol; Thyroidine; Badiaga; Iodum</w:t>
        <w:br/>
        <w:br/>
        <w:t>fucus vesiculosus is available at Remedia Homeopathy</w:t>
        <w:br/>
        <w:t>more information and order at Remedia Homeopathy</w:t>
        <w:br/>
        <w:br/>
        <w:t>5,500 homeopathic remedies</w:t>
        <w:br/>
        <w:t>Family run pharmacy since 1760</w:t>
      </w:r>
    </w:p>
    <w:p>
      <w:r>
        <w:br/>
        <w:t>fuligo ligni</w:t>
        <w:br/>
        <w:t>Materia Medica</w:t>
        <w:br/>
        <w:t>Acts on glandular system, mucous membranes and obstinate ulcers, epidermis, tetters, eczema. Chronic irritations of mucous membranes of mouth; pruritus-vulvae; uterine haemorrhage; cancer, especially of scrotum-chimney sweeper's cancer; epithelial cancers; cancer of womb with metrorrhagia; sadness, thoughts of suicide.</w:t>
        <w:br/>
        <w:t>Compare</w:t>
        <w:br/>
        <w:t>Kreosot</w:t>
        <w:br/>
        <w:br/>
        <w:t>fuligo ligni is available at Remedia Homeopathy</w:t>
        <w:br/>
        <w:t>more information and order at Remedia Homeopathy</w:t>
        <w:br/>
        <w:br/>
        <w:t>5,500 homeopathic remedies</w:t>
        <w:br/>
        <w:t>Accessories for homeopathy doctors and patients</w:t>
      </w:r>
    </w:p>
    <w:p>
      <w:r>
        <w:br/>
        <w:t>galanthus nivalis</w:t>
        <w:br/>
        <w:t>Materia Medica</w:t>
        <w:br/>
        <w:t>Proving by Dr. A. Whiting Vancouver.</w:t>
        <w:br/>
        <w:t>Faintness, sinking sensations. Sore dry throat with dull headache. Half conscious and worried feeling during sleep. Heart weak with sensation of collapse as if she must fall. Pulse very irregular, rapid and uneven, violent palpitation. Systolic murmur at apex. Therapeutically-decided benefit in cases of Mitral Regurgitation with broken down compensation. Myocarditis with some degree of mitral insufficiency.</w:t>
        <w:br/>
        <w:br/>
        <w:br/>
        <w:t>galanthus nivalis is available at Remedia Homeopathy</w:t>
        <w:br/>
        <w:t>more information and order at Remedia Homeopathy</w:t>
        <w:br/>
        <w:br/>
        <w:t>5,500 homeopathic remedies</w:t>
        <w:br/>
        <w:t>Family run pharmacy since 1760</w:t>
      </w:r>
    </w:p>
    <w:p>
      <w:r>
        <w:br/>
        <w:t>galium aparine</w:t>
        <w:br/>
        <w:t>Materia Medica</w:t>
        <w:br/>
        <w:t>Galium acts on the urinary organs, is a diuretic and of use in dropsies, gravel and calculi. Dysuria and cystitis. Has power of suspending or modifying cancerous action. Has clinical confirmation of its use in cancerous ulcers and nodulated tumors of the tongue. Inveterate skin affections and scurvy. Favors healthy granulations on ulcerated surfaces.</w:t>
        <w:br/>
        <w:br/>
        <w:br/>
        <w:t>galium aparine is available at Remedia Homeopathy</w:t>
        <w:br/>
        <w:t>more information and order at Remedia Homeopathy</w:t>
        <w:br/>
        <w:br/>
        <w:t>5,500 homeopathic remedies</w:t>
        <w:br/>
        <w:t>Manual potentisation</w:t>
      </w:r>
    </w:p>
    <w:p>
      <w:r>
        <w:br/>
        <w:t>gallicum acidum</w:t>
        <w:br/>
        <w:t>Materia Medica</w:t>
        <w:br/>
        <w:t>Should be remembered as a remedy in phthisis. It checks the morbid secretions, gives tone to the stomach, and increases the appetite. Passive haemorrhages when pulse is feeble and capillaries relaxed, cold skin. Haematuria. Haemophilia. Itching of skin. Pyrosis.</w:t>
        <w:br/>
        <w:t>Mind: Wild delirium at night; very restless, jumps out of bed; sweats; is afraid to be alone; is rude and abuses every one.</w:t>
        <w:br/>
        <w:t>Head: Pain in back of head and neck. Thick, stringy discharge from nose; photophobia with burning of lids.</w:t>
        <w:br/>
        <w:t>Respiratory: Pain in lungs; pulmonary haemorrhage; excessive expectoration. Much mucus in throat in the morning. Dry at night.</w:t>
        <w:br/>
        <w:t>Urinary: Kidneys painful, distress along ureters into bladder. Dull heavy pain in bladder, directly over pubis. Urine loaded with thick, cream-colored mucus.</w:t>
        <w:br/>
        <w:t>Rectum: Copious stool; anus feels constricted. Faint feeling after stool. Chronic mucous discharges.</w:t>
        <w:br/>
        <w:t>Compare</w:t>
        <w:br/>
        <w:t>Ars; Iod; Phos</w:t>
        <w:br/>
        <w:br/>
        <w:t>gallicum acidum is available at Remedia Homeopathy</w:t>
        <w:br/>
        <w:t>more information and order at Remedia Homeopathy</w:t>
        <w:br/>
        <w:br/>
        <w:t>66,000 customers from 67 countries</w:t>
        <w:br/>
        <w:t>excellent &gt;more</w:t>
      </w:r>
    </w:p>
    <w:p>
      <w:r>
        <w:br/>
        <w:t>gambogia</w:t>
        <w:br/>
        <w:t>more information and order at Remedia Homeopathy</w:t>
        <w:br/>
        <w:br/>
        <w:t>Materia Medica</w:t>
        <w:br/>
        <w:t>The use of this drug in Homeopathy has been confined to its action on the alimentary tract. It produces a diarrhoea very similar to Croton. &gt;From its pathogenesis, it is very evident that it has very intense and definite action especially on the gastro-enteric tract.</w:t>
        <w:br/>
        <w:t>Head: Heavy, with inertia, and drowsiness. Itching and burning in eyes; lids stick together, with sneezing.</w:t>
        <w:br/>
        <w:t>Gastro-enteric Symptoms: Feeling of coldness at edge of teeth. Great irritability of the stomach; burning, smarting, and dryness of the tongue and throat. Pain in the stomach after food. Tenderness in epigastrium. Pain and distention of abdomen from flatulence, after stool. Rumbling and rolling. Dysentery, with retained scybala, with pain in sacral region. Diarrhoea, with sudden and forcible ejection of bilious stools. Tenesmus after, with burning at anus. Ileo-caecal region sensitive to pressure. Profuse, watery diarrhoea in hot weather, particularly old people. Pain in coccyx.</w:t>
        <w:br/>
        <w:t>Modalities: Worse, towards evening and at night.</w:t>
        <w:br/>
        <w:t>Compare</w:t>
        <w:br/>
        <w:t>Croton; Aloes; Pod</w:t>
        <w:br/>
        <w:br/>
        <w:t>Garcinia is available at Remedia Homeopathy</w:t>
        <w:br/>
        <w:t>more information and order at Remedia Homeopathy</w:t>
        <w:br/>
        <w:t>Other names for this homeopathic remedy: Garcinia, Gambogia, Garcinia hanbury, Garcinia morella, Gummi gutti, Gutti, Hebradendron cambogioides, Resina garcinae,</w:t>
        <w:br/>
        <w:br/>
        <w:t>5,500 homeopathic remedies</w:t>
        <w:br/>
        <w:t>Manual potentisation</w:t>
      </w:r>
    </w:p>
    <w:p>
      <w:r>
        <w:br/>
        <w:t>gaultheria procumbens</w:t>
        <w:br/>
        <w:t>Materia Medica</w:t>
        <w:br/>
        <w:t>Inflammatory rheumatism, pleurodynia, sciatica, and other neuralgias, come within, the sphere of this remedy. Cystic and prostatic irritation, undue sexual excitement, and renal inflammation.</w:t>
        <w:br/>
        <w:t>Head: Neuralgia of head and face.</w:t>
        <w:br/>
        <w:t>Stomach: Acute gastritis, severe pain in epigastrium; prolonged vomiting. Uncontrollable appetite, notwithstanding irritable stomach. Gastralgia from nervous depression (Give five drops of 1x of Oil).</w:t>
        <w:br/>
        <w:t>Skin: Smarting and burning. Intense erythema, worse, cold bathing; better, olive oil and cool air blowing on part.</w:t>
        <w:br/>
        <w:t>Compare</w:t>
        <w:br/>
        <w:t>Spiraeea. Gaultheria contains Arbutin. Salycyl acid. Methylium salicylicum (an artificial Gaultheria oil for rheumatism, especially when the salicylates cannot be used. Pruritus and epididymitis, locally).</w:t>
        <w:br/>
        <w:t>Compare</w:t>
        <w:br/>
        <w:t>After Cantharis in burns</w:t>
        <w:br/>
        <w:br/>
        <w:t>gaultheria procumbens is available at Remedia Homeopathy</w:t>
        <w:br/>
        <w:t>more information and order at Remedia Homeopathy</w:t>
        <w:br/>
        <w:br/>
        <w:t>5,500 homeopathic remedies</w:t>
        <w:br/>
        <w:t>Manual potentisation</w:t>
      </w:r>
    </w:p>
    <w:p>
      <w:r>
        <w:br/>
        <w:t>gelsemium sempervirens</w:t>
        <w:br/>
        <w:t>Materia Medica</w:t>
        <w:br/>
        <w:t>Centers its action upon the nervous system, causing various degrees of motor paralysis. General prostration. Dizziness, drowsiness, dullness, and trembling. Slow pulse, tired feeling, mental apathy. Paralysis of various groups of muscles about the eyes, throat, chest, larynx, sphincter, extremities, etc. Post-diphtheritic paralysis. Muscular weakness. Complete relaxation and prostration. Lack of muscular co-ordination. General depression from heat of sun. Sensitive to a falling barometer; cold and dampness brings on many complaints. Children fear falling, grab nurse or crib. Sluggish circulation. Nervous affections of cigarmakers. Influenza. Measles. Pellagra.</w:t>
        <w:br/>
        <w:t>Mind: Desire to be quiet, to be left alone. Dullness, languor, listless. "Discernings are lethargied. " Apathy regarding his illness. Absolute lack of fear. Delirious on falling to sleep. Emotional excitement, fear, etc, lead to bodily ailments. Bad effects from fright, fear, exciting news. Stage fright. Child starts and grasps the nurse, and screams as if afraid of falling (Bor).</w:t>
        <w:br/>
        <w:t>Head: Vertigo, spreading from occiput. Heaviness of head; band-feeling around and occipital headache. Dull, heavy ache, with heaviness of eyelids; bruised sensation; better, compression and lying with head high. Pain in temple, extending into ear and wing of nose, chin. Headache, with muscular soreness of neck and shoulders. Headache preceded by blindness; better, profuse urination. Scalp sore to touch. Delirious on falling asleep. Wants to have head raised on pillow.</w:t>
        <w:br/>
        <w:t>Eyes: Ptosis; eyelids heavy; patient can hardly open them. Double vision. Disturbed muscular apparatus. Corrects blurring and discomfort in eyes even after accurately adjusted glasses. Vision blurred, smoky (Cycl; Phos). Dim-sighted; pupils dilated and insensible to light. Orbital neuralgia, with contraction and twitching of muscles. Bruised pain back of the orbits. One pupil dilated, the other contracted. Deep inflammations, with haziness of vitreous. Serous inflammations. Albuminuric retinitis. Detached retina, glaucoma and descemetitis. Hysterical amblyopia.</w:t>
        <w:br/>
        <w:t>Nose: Sneezing; fullness at root of nose. Dryness of nasal fossae. Swelling of turbinates. Watery, excoriating discharge. Acute coryza, with dull headache and fever.</w:t>
        <w:br/>
        <w:t>Face: Hot heavy, flushed, besotted-looking (Bapt; Op). Neuralgia of face. Dusky hue of face, with vertigo and dim vision. Facial muscles contracted, especially around the mouth. Chin quivers. Lower jaw dropped.</w:t>
        <w:br/>
        <w:t>Mouth: Putrid taste and breath. Tongue numb, thick, coated, yellowish, tremble, paralyzed.</w:t>
        <w:br/>
        <w:t>Throat: Difficult swallowing, especially of warm food. Itching and tickling in soft palate and naso-pharynx. Pain in sterno-cleido-mastoid, back of parotid. Tonsils swollen. Throat feels rough, burning. Post-diphtheritic paralysis. Tonsillitis; shooting pain into ear. Feeling of a lump in throat that cannot be swallowed. Aphonia. Swallowing causes pain in ear (Hep; Nux). Difficult swallowing. Pain from throat to ear.</w:t>
        <w:br/>
        <w:t>Stomach: As a rule, the Gelsemium patient has no thirst. Hiccough; worse in the evening. Sensation of emptiness and weakness at the pit of the stomach, or of an oppression, like a heavy load.</w:t>
        <w:br/>
        <w:t>Stool: Diarrhoea from emotional excitement, fright, bad news (Phos ac). Stool painless or involuntary. Cream-colored (Calc), tea-green. Partial paralysis of rectum and sphincter.</w:t>
        <w:br/>
        <w:t>Urine: Profuse, clear, watery, with chilliness and tremulousness. Dysuria. Partial paralysis of bladder; flow intermittent (Clematis). Retention.</w:t>
        <w:br/>
        <w:t>Female: Rigid os (Bell). Vaginismus. False labor-pains; pains pass up back. Dysmenorrhoea, with scanty flow; menses retarded. Pain extends to back and hips. Aphonia and sore throat during menses. Sensation as if uterus were squeezed (Cham; Nux v; Ustilago).</w:t>
        <w:br/>
        <w:t>Male: Spermatorrhoea, without erections. Genitals cold and relaxed (Phos ac). Scrotum continually sweating. Gonorrhoea, first stage; discharge scanty; tendency to corrode; little pain, but much heat; smarting at meatus.</w:t>
        <w:br/>
        <w:t>Respiratory: Slowness of breathing, with great prostration. Oppression about chest. Dry cough, with sore chest and fluent coryza. Spasm of the glottis. Aphonia; acute bronchitis, respiration quickened, spasmodic affections of lungs and diaphragm.</w:t>
        <w:br/>
        <w:t>Heart: A feeling as if it were necessary to keep in motion, or else heart's action would cease. Slow pulse (Dig; Kalm; Apoc; Can). Palpitation; pulse soft, weak, full and flowing. Pulse slow when quiet, but greatly accelerated on motion. Weak, slow pulse of old age.</w:t>
        <w:br/>
        <w:t>Back: Dull, heavy pain. Complete relaxation of the whole muscular system. Languor; muscles feel bruised. Every little exertion causes fatigue. Pain in neck, especially upper sterno-cleido muscles. Dull aching in lumbar and sacral region, passing upward. Pain in muscles of back, hips, and lower extremities, mostly deep-seated.</w:t>
        <w:br/>
        <w:t>Extremities: Loss of power of muscular control. Cramp in muscles of forearm. Professional neuroses. Writer's cramp. Excessive trembling and weakness of all limbs. Hysteric convulsions. Fatigue after slight exercise.</w:t>
        <w:br/>
        <w:t>Sleep: Cannot get fully to sleep. Delirious on falling asleep. Insomnia from exhaustion; from uncontrollable thinking; tobacco. Yawning. Sleepless from nervous irritation (Coffea).</w:t>
        <w:br/>
        <w:t>Fever: Wants to be held, because he shakes so. Pulse slow, full, soft, compressible. Chilliness up and down back. Heat and sweat stages, long and exhausting. Dumb-ague, with much muscular soreness, great prostration, and violent headache. Nervous chills. Bilious remittent fever, with stupor, dizziness, faintness; thirstless, prostrated. Chill, without thirst, along spine; wave-like, extending upward from sacrum to occiput.</w:t>
        <w:br/>
        <w:t>Skin: Hot, dry, itching, measle-like eruption. Erysipelas. Measles, catarrhal symptoms; aids in bringing out eruption. Retrocedent, with livid spots. Scarlet fever with stupor and flushed face.</w:t>
        <w:br/>
        <w:t>Modalities: Worse, damp weather, fog, before a thunderstorm, emotion, or excitement, bad news, tobacco-smoking, when thinking of his ailments; at 10 am. Better, bending forward, by profuse urination, open air, continued motion, stimulants.</w:t>
        <w:br/>
        <w:t>Antidote</w:t>
        <w:br/>
        <w:t>China; Coffea; Dig.</w:t>
        <w:br/>
        <w:t>Antidote</w:t>
        <w:br/>
        <w:t>Alcoholic stimulants relieve all complaints where Gelsem is useful</w:t>
        <w:br/>
        <w:t>Compare</w:t>
        <w:br/>
        <w:t>Ignatia (gastric affections of cigarmakers</w:t>
        <w:br/>
        <w:t>Compare</w:t>
        <w:br/>
        <w:t>Baptisa; Ipecac; Acon; Bell; Cimicif;</w:t>
        <w:br/>
        <w:t>Compare</w:t>
        <w:br/>
        <w:t>Magnes phos (Gelsem contains some Magnes phos).</w:t>
        <w:br/>
        <w:t>Compare</w:t>
        <w:br/>
        <w:t>Culex--(vertigo on blowing the nose with fullness of the ears</w:t>
        <w:br/>
        <w:br/>
        <w:t>gelsemium sempervirens is available at Remedia Homeopathy</w:t>
        <w:br/>
        <w:t>more information and order at Remedia Homeopathy</w:t>
        <w:br/>
        <w:br/>
        <w:t>5,500 homeopathic remedies</w:t>
        <w:br/>
        <w:t>Manual potentisation</w:t>
      </w:r>
    </w:p>
    <w:p>
      <w:r>
        <w:br/>
        <w:t>gentiana lutea</w:t>
        <w:br/>
        <w:t>Materia Medica</w:t>
        <w:br/>
        <w:t>Stomach symptoms marked. Acts as a tonic, increasing appetite.</w:t>
        <w:br/>
        <w:t>Head: Vertigo, worse, rising or motion; better open air. Frontal headache, better eating and open air. Brain feels loose, head tender. Aching in eyes.</w:t>
        <w:br/>
        <w:t>Throat: Dry. Thick saliva.</w:t>
        <w:br/>
        <w:t>Stomach: Acid risings, ravenous hunger, nausea, weight and aching in stomach. Inflation and tension of stomach and abdomen (Pothos). Colic, umbilical region sensitive to touch. Flatulence.</w:t>
        <w:br/>
        <w:t>Compare</w:t>
        <w:br/>
        <w:t>Gentiana quinque flora (intermittent fever; dyspepsia, cholera infantum, weakness</w:t>
        <w:br/>
        <w:t>Compare</w:t>
        <w:br/>
        <w:t>Gentiana cruciata (throat symptoms in addition to similar stomach symptoms; dysphagia; vertigo with headache; pressing inward sensation in eyes; constricted throat and head and abdomen. Distention, fullness and tightness in abdomen. Creeping over body as from fleas).</w:t>
        <w:br/>
        <w:t>Compare</w:t>
        <w:br/>
        <w:t>Hydrast; Nux</w:t>
        <w:br/>
        <w:br/>
        <w:t>gentiana lutea is available at Remedia Homeopathy</w:t>
        <w:br/>
        <w:t>more information and order at Remedia Homeopathy</w:t>
        <w:br/>
        <w:br/>
        <w:t>5,500 homeopathic remedies</w:t>
        <w:br/>
        <w:t>Manual potentisation</w:t>
      </w:r>
    </w:p>
    <w:p>
      <w:r>
        <w:br/>
        <w:t>geranium maculatum</w:t>
        <w:br/>
        <w:t>Materia Medica</w:t>
        <w:br/>
        <w:t>Habitual sick headaches. Profuse, haemorrhages, pulmonary and from different organs. Vomiting of blood. Ulceration of stomach. Atonic and foul ulcers. Summer complaint.</w:t>
        <w:br/>
        <w:t>Head: Giddiness, with diplopia; better, closing eyes. Ptosis and dilated pupils. Sick headache.</w:t>
        <w:br/>
        <w:t>Mouth: Dry; tip of tongue burning. Pharyngitis.</w:t>
        <w:br/>
        <w:t>Stomach: Catarrhal gastritis with profuse secretion, tendency to ulceration and passive haemorrhage. Lessens the vomiting in gastric ulcer.</w:t>
        <w:br/>
        <w:t>Stool: Constant desire to go to stool, with inability to pass anything for some time. Chronic diarrhoea, with offensive mucus. Constipation.</w:t>
        <w:br/>
        <w:t>Female: Menses too profuse. Post-partum haemorrhage. Sore nipples (Eup arom).</w:t>
        <w:br/>
        <w:t>Compare</w:t>
        <w:br/>
        <w:t>Geranin 1x. Constant hawking and spitting in elderly people.</w:t>
        <w:br/>
        <w:t>Compare</w:t>
        <w:br/>
        <w:t>Hydrastinin; Cinch; Sabin</w:t>
        <w:br/>
        <w:t>Compare</w:t>
        <w:br/>
        <w:t>Erodium-Hemlock-Stork's bill--(a popular haemostatic in Russia, and especially used for metrorrhagia and menorrhagia</w:t>
        <w:br/>
        <w:br/>
        <w:br/>
        <w:t>geranium maculatum is available at Remedia Homeopathy</w:t>
        <w:br/>
        <w:t>more information and order at Remedia Homeopathy</w:t>
        <w:br/>
        <w:br/>
        <w:t>5,500 homeopathic remedies</w:t>
        <w:br/>
        <w:t>Manual potentisation</w:t>
      </w:r>
    </w:p>
    <w:p>
      <w:r>
        <w:br/>
        <w:t>gettysburg water</w:t>
        <w:br/>
        <w:t>Materia Medica</w:t>
        <w:br/>
        <w:t>Stringy mucus from throat and posterior nares. Rawness. Neck muscles rigid. Joints weak. Cannot lift things. Ligaments rigid. Subacute gouty state.</w:t>
        <w:br/>
        <w:t>Of use in sub-acute and chronic rheumatism. White coated tongue. High colored urine with red sandy sediment. Sensation of rigidity worse moving. Especially in lumbar region and joints of hips, shoulders and wrists. Not perceived when quiet. More in morning. Cannot remain long in one position. Stiffness of muscles on moving. Pain in ligaments relieved by rest.</w:t>
        <w:br/>
        <w:t>Modalities</w:t>
        <w:br/>
        <w:t>Worse, stiffness of muscles on moving. Better, rest (ligaments and stiffness of muscles</w:t>
        <w:br/>
        <w:t>Relationship</w:t>
        <w:br/>
        <w:t>Lycopodium, Phosphor. Rhus Pulsat, but modalities differ</w:t>
        <w:br/>
        <w:br/>
        <w:t>gettysburg water is available at Remedia Homeopathy</w:t>
        <w:br/>
        <w:t>more information and order at Remedia Homeopathy</w:t>
        <w:br/>
        <w:br/>
        <w:t>66,000 customers from 67 countries</w:t>
        <w:br/>
        <w:t>excellent &gt;more</w:t>
      </w:r>
    </w:p>
    <w:p>
      <w:r>
        <w:br/>
        <w:t>ginseng quinquefolium</w:t>
        <w:br/>
        <w:t>Materia Medica</w:t>
        <w:br/>
        <w:t>Said to be a stimulant to the secretory glands, especially salivary. Acts on the lower part of the spinal cord. Lumbago, sciatica, and rheumatism. Paralytic weakness. Hiccough. Skin symptoms, itching pimples on neck and chest.</w:t>
        <w:br/>
        <w:t>Head: Vertigo, with gray spots before eyes; semi-lateral headache; occipital; difficult opening of eyelids; objects appear double.</w:t>
        <w:br/>
        <w:t>Throat: Tonsillitis, just like Bellad, but in dark-complexioned people.</w:t>
        <w:br/>
        <w:t>Abdomen: Tense, painful, rumbling. Pain in right side. Loud gurgling in ileo-caecal region. Perityphlitis.</w:t>
        <w:br/>
        <w:t>Male: Rheumatic pains after frequent emissions. Weakness of genital organs. Voluptuous tickling at end of urethra. Sexual excitement. Pressure in testicles.</w:t>
        <w:br/>
        <w:t>Extremities: Hands feel swollen. Skin feels tight. Contraction. Coldness in back and spine. Bruised pain in small of back and thighs; nightly digging in right lower limb to toes. Burning heat in tips of fingers. Eruption on upper inner thighs. Stiff, contracted joints, heaviness of lower limbs. Crackling in joints. Stiffness in back.</w:t>
        <w:br/>
        <w:t>Compare</w:t>
        <w:br/>
        <w:t>Aral; Coca.</w:t>
        <w:br/>
        <w:t>Compare</w:t>
        <w:br/>
        <w:t>Hedera-Ivy-mental depression and skin irritation antidoted by Gunpowder</w:t>
        <w:br/>
        <w:br/>
        <w:t>ginseng quinquefolium is available at Remedia Homeopathy</w:t>
        <w:br/>
        <w:t>more information and order at Remedia Homeopathy</w:t>
        <w:br/>
        <w:br/>
        <w:t>66,000 customers from 67 countries</w:t>
        <w:br/>
        <w:t>excellent &gt;more</w:t>
      </w:r>
    </w:p>
    <w:p>
      <w:r>
        <w:br/>
        <w:t>glonoinum</w:t>
        <w:br/>
        <w:t>more information and order at Remedia Homeopathy</w:t>
        <w:br/>
        <w:br/>
        <w:t>Materia Medica</w:t>
        <w:br/>
        <w:t>Recent German provings of Glonoine confirm the original American provings and clinical indications and bring out very marked nerve disturbances. Great lassitude, no inclination to work; extreme irritability, easily excited by the slightest opposition, ending in congestive head symptoms. The sixth potency alone produced itching all over body with later acne and furuncle formation, also bulimy.</w:t>
        <w:br/>
        <w:t>Great remedy for congestive headaches, hyperaemia of the brain from excess of heat or cold. Excellent for the intercranial, climacteric disturbances, or due to menstrual suppression. Children get sick when sitting before an open fire. Surging of blood to head and heart. Tendency to sudden and violent irregularities of the circulation. Violent convulsions, associated with cerebral congestion. Sensation of pulsation throughout body. Pulsating pains. Cannot recognize localities. Sciatica in other-omatous subjects, with cold shriveled limbs; seasickness.</w:t>
        <w:br/>
        <w:t>Head: Confusion, with dizziness. Effects of sunstroke; heat on head, as in type-setters and workers under gas and electric light. Head heavy, but cannot lay it on pillow. Cannot bear any heat about head. Better from uncovering head. Throbbing headache. Angio-spastic neuralgia of head and face. Very irritable. Vertigo on assuming upright position. Cerebral congestion. Head feels enormously large, as if skull were too small for brain. Sun headaches; increases and decreases with the sun. Shocks in head, synchronous with pulse. Headache in place of menses. Rush of blood to head in pregnant women. Threatened apoplexy. Meningitis.</w:t>
        <w:br/>
        <w:t>Eyes: See everything half light, half dark. Letters appear smaller. Sparks before eyes.</w:t>
        <w:br/>
        <w:t>Mouth: Pulsating toothache.</w:t>
        <w:br/>
        <w:t>Ears: Throbbing; each beat of heart is heard in ears; full feeling.</w:t>
        <w:br/>
        <w:t>Face: Flushed, hot, livid, pale; sweaty; pains in root of nose; faceache. Dusky face.</w:t>
        <w:br/>
        <w:t>Throat: Neck feels full. Collars must be opened. Chokes and swells up under ears.</w:t>
        <w:br/>
        <w:t>Stomach: Gastralgia in anaemic patients with feeble circulation. Nausea and vomiting. Faint, gnawing, and empty feeling at pit of stomach. Abnormal hunger.</w:t>
        <w:br/>
        <w:t>Abdomen: Constipation with itching, painful haemorrhoids, with pinching in abdomen before and after stool. Diarrhoea; copious blackish, lumpy stools.</w:t>
        <w:br/>
        <w:t>Female: Menses delayed, or sudden cessation with congestion to head. Climacteric flushing.</w:t>
        <w:br/>
        <w:t>Heart: Laborious action. Fluttering. Palpitation with dyspnoea. Cannot go uphill. Any exertion brings on rush of blood to heart and fainting spells. Throbbing in the whole body to finger-tips.</w:t>
        <w:br/>
        <w:t>Extremities: Itching all over, worse extremities. Pain in left biceps. Drawing pain in all limbs. Backache.</w:t>
        <w:br/>
        <w:t>Modalities: Better, brandy. Worse, in sun; exposure to sun-rays, gas, open fire; jar, stooping, having hair cut; peaches, stimulants; lying down; from 6 am to noon; left side.</w:t>
        <w:br/>
        <w:t>Antidote</w:t>
        <w:br/>
        <w:t>Acon</w:t>
        <w:br/>
        <w:t>Compare</w:t>
        <w:br/>
        <w:t>Amyl nit; Bellad; Opium; Stram; Verat vir</w:t>
        <w:br/>
        <w:br/>
        <w:t>Nitroglycerinum is available at Remedia Homeopathy</w:t>
        <w:br/>
        <w:t>more information and order at Remedia Homeopathy</w:t>
        <w:br/>
        <w:t>Other names for this homeopathic remedy: Nitroglycerinum, Glonoinum, Nitroglycerin,</w:t>
        <w:br/>
        <w:br/>
        <w:t>5,500 homeopathic remedies</w:t>
        <w:br/>
        <w:t>Accessories for homeopathy doctors and patients</w:t>
      </w:r>
    </w:p>
    <w:p>
      <w:r>
        <w:br/>
        <w:t>glycerinum</w:t>
        <w:br/>
        <w:t>more information and order at Remedia Homeopathy</w:t>
        <w:br/>
        <w:br/>
        <w:t>Materia Medica</w:t>
        <w:br/>
        <w:t>Used homeopathically, dynamized Glycerine seems to act</w:t>
        <w:br/>
        <w:t>deeply and long, building up tissue, hence of great use in marasmus, debility, mental and physical, diabetes, etc. It disturbs nutrition in its primary action, and, secondarily, seems to improve the general state of nutrition (Dr. Wm. B. Griggs).</w:t>
        <w:br/>
        <w:t>Head: Feels full, throbs; mentally confused. Severe headache two days be before menstruation. Occiput feels full.</w:t>
        <w:br/>
        <w:t>Nose: Stopped up, sneezing, irritating coryza. Sensation of crawling on mucous membrane. Post-nasal dripping.</w:t>
        <w:br/>
        <w:t>Chest: Hacking cough with sense of weakness. Chest seems full. Influenzal pneumonia.</w:t>
        <w:br/>
        <w:t>Stomach: Fermentation, burning in stomach and oesophagus.</w:t>
        <w:br/>
        <w:t>Urinary: Profuse and frequent urination. Increased specific gravity and sugar. Diabetes.</w:t>
        <w:br/>
        <w:t>Female: Profuse, long-lasting flow with bearing down heaviness in uterus. General sense of exhaustion.</w:t>
        <w:br/>
        <w:t>Extremities: Rheumatic pains of a remittent type. Feet painful and hot, feel enlarged.</w:t>
        <w:br/>
        <w:t>Compare</w:t>
        <w:br/>
        <w:t>Lactic acid; Gelsemium; Calc</w:t>
        <w:br/>
        <w:br/>
        <w:t>Glycerolum is available at Remedia Homeopathy</w:t>
        <w:br/>
        <w:t>more information and order at Remedia Homeopathy</w:t>
        <w:br/>
        <w:t>Other names for this homeopathic remedy: Glycerolum, Glycerin, Glycerinum,</w:t>
        <w:br/>
        <w:br/>
        <w:t>5,500 homeopathic remedies</w:t>
        <w:br/>
        <w:t>Accessories for homeopathy doctors and patients</w:t>
      </w:r>
    </w:p>
    <w:p>
      <w:r>
        <w:br/>
        <w:t>gnaphalium polycephalum</w:t>
        <w:br/>
        <w:t>Materia Medica</w:t>
        <w:br/>
        <w:t>A remedy of unquestioned benefit in sciatica, when pain is associated with numbness of the part affected. Rheumatism and morning diarrhoea. Polyuria.</w:t>
        <w:br/>
        <w:t>Face: Intermittent pains of superior maxillary of both sides.</w:t>
        <w:br/>
        <w:t>Abdomen: Borborygmus. Colic; pain in various parts of the abdomen. Irritated prostate. First stage of cholera infantum; vomiting and purging.</w:t>
        <w:br/>
        <w:t>Female: Weight and fullness in pelvis. Dysmenorrhoea, with scanty and painful menses.</w:t>
        <w:br/>
        <w:t>Back: Chronic backache in lumbar region; better resting on back. Lumbago with numbness in lower part of back and weight in pelvis.</w:t>
        <w:br/>
        <w:t>Extremities: Cramps in calves of legs and feet when in bed. Rheumatic pain in ankle joints and legs. Intense pain along the sciatic nerve; numbness alternates with pain. Frequent pains in calves and feet. Gouty pains in big toes. Better, drawing limbs up, flexing thigh on abdomen. Gouty concretions (Ammon benz). Anterior crural neuralgia (Staph). Pain in joints as if they lacked oil. Chronic muscular rheumatism of back and neck.</w:t>
        <w:br/>
        <w:t>Compare</w:t>
        <w:br/>
        <w:t>Xanthoxyl; Chamom; Pulsat</w:t>
        <w:br/>
        <w:br/>
        <w:t>gnaphalium polycephalum is available at Remedia Homeopathy</w:t>
        <w:br/>
        <w:t>more information and order at Remedia Homeopathy</w:t>
        <w:br/>
        <w:br/>
        <w:t>5,500 homeopathic remedies</w:t>
        <w:br/>
        <w:t>Family run pharmacy since 1760</w:t>
      </w:r>
    </w:p>
    <w:p>
      <w:r>
        <w:br/>
        <w:t>gossypium herbaceum</w:t>
        <w:br/>
        <w:t>Materia Medica</w:t>
        <w:br/>
        <w:t>A powerful emmenagogue, used in physiological doses. Homeopathically, it corresponds to many reflex conditions, depending on disturbed uterine function and pregnancy. Gossypium will relieve tardy menses, especially with sensation that the flow is about to start and yet does not do so. Tall, bloodless patients, with nervous chills.</w:t>
        <w:br/>
        <w:t>Head: Pain in cervical region with tendency for head to draw backward with nervousness.</w:t>
        <w:br/>
        <w:t>Stomach: Nausea, with inclination to vomit before breakfast. Anorexia, with uneasy feeling at scrobiculum at time of menses.</w:t>
        <w:br/>
        <w:t>Female: Labia swollen and itching. Intermittent pain in ovaries. Retained placenta. Tumor of the breast with swelling of axillary glands. Morning sickness, with sensitive uterine region. Suppressed menstruation. Menses too watery. Backache, weight and dragging in pelvis. Uterine sub-involution and fibroids, with gastric pain and debility.</w:t>
        <w:br/>
        <w:t>Compare</w:t>
        <w:br/>
        <w:t>Action similar to Ergot when made from fresh green root.</w:t>
        <w:br/>
        <w:t>Compare</w:t>
        <w:br/>
        <w:t>Lilium; Cimicif; Sabina</w:t>
        <w:br/>
        <w:br/>
        <w:t>gossypium herbaceum is available at Remedia Homeopathy</w:t>
        <w:br/>
        <w:t>more information and order at Remedia Homeopathy</w:t>
        <w:br/>
        <w:br/>
        <w:t>5,500 homeopathic remedies</w:t>
        <w:br/>
        <w:t>Manual potentisation</w:t>
      </w:r>
    </w:p>
    <w:p>
      <w:r>
        <w:br/>
        <w:t>granatum</w:t>
        <w:br/>
        <w:t>more information and order at Remedia Homeopathy</w:t>
        <w:br/>
        <w:br/>
        <w:t>Materia Medica</w:t>
        <w:br/>
        <w:t>As a vermifuge for the expulsion of tapeworm, and homeopathically for the following symptomatic indications. Salivation, with nausea, and vertigo. Spasm of the glottis.</w:t>
        <w:br/>
        <w:t>Head: Feels empty. Sunken eyes; pupils dilated; weak sight. Vertigo very persistent.</w:t>
        <w:br/>
        <w:t>Stomach: Constant hunger. Poor digestion. Loses flesh. Vomiting at night.</w:t>
        <w:br/>
        <w:t>Abdomen: Pain in stomach and abdomen; worse about umbilicus (Cocc; Nux m; Plumb); ineffectual urging. Itching at anus. Dragging in vaginal region, as if hernia would protrude. Swelling resembling umbilical hernia.</w:t>
        <w:br/>
        <w:t>Chest: Oppressed, with sighing. Pain between shoulders; even clothing is oppressive.</w:t>
        <w:br/>
        <w:t>Skin: Itching in palms. Sensation as if pimples would break out. Jaundiced complexion.</w:t>
        <w:br/>
        <w:t>Extremities: Pain around shoulders, as if heavy load had been carried. Pain in all finger-joints. Tearing in knee-joint. Convulsive movements.</w:t>
        <w:br/>
        <w:t>Compare</w:t>
        <w:br/>
        <w:t>Pelletierine (one of its constituents -an anthelminitic, especially for tapeworm</w:t>
        <w:br/>
        <w:t>Compare</w:t>
        <w:br/>
        <w:t>Cina; Kousso</w:t>
        <w:br/>
        <w:br/>
        <w:t>Granat is available at Remedia Homeopathy</w:t>
        <w:br/>
        <w:t>more information and order at Remedia Homeopathy</w:t>
        <w:br/>
        <w:t>Other names for this homeopathic remedy: Granat, Granatum, Karfunkelstein,</w:t>
        <w:br/>
        <w:br/>
        <w:t>5,500 homeopathic remedies</w:t>
        <w:br/>
        <w:t>Manual potentisation</w:t>
      </w:r>
    </w:p>
    <w:p>
      <w:r>
        <w:br/>
        <w:t>graphites</w:t>
        <w:br/>
        <w:t>more information and order at Remedia Homeopathy</w:t>
        <w:br/>
        <w:br/>
        <w:t>Materia Medica</w:t>
        <w:br/>
        <w:t>Like all the carbons, this remedy is an anti-psoric of great power, but especially active in patients who are rather stout, of fair complexion, with tendency to skin affections and constipation, fat, chilly, and costive, with delayed menstrual history, take cold easily. Children impudent, teasing, laugh at reprimands. Has a particular tendency to develop the skin phase of internal disorders. Eradicates tendency to erysipelas. Anaemia with redness of face. Tendency to obesity. Swollen genitals. Gushing leucorrhoea. Aids absorption of cicatricial tissue. Induration of tissue. Cancer of pylorus. Duodenal ulcer.</w:t>
        <w:br/>
        <w:t>Mind: Great tendency to start. Timid. Unable to decide. Want of disposition to work. Fidgety while sitting at work. Music makes her weep. Apprehensive, despondency, indecision.</w:t>
        <w:br/>
        <w:t>Head: Rush of blood to head with flushed face also with nose bleed and distension and flatulence. Headache in morning on waking, mostly on one side, with inclination to vomit. Sensation of cobweb on forehead. Feels numb and pithy. Rheumatic pains on one side of head, extending to teeth and neck. Burning on vertex. Humid, itching eruption on hairy scalp, emitting a fetid odor. Cataleptic condition.</w:t>
        <w:br/>
        <w:t>Eyes: Ophthalmia, with intolerance of artificial light. Eyelids red and swollen. Blepharitis. Dryness of the lids. Eczema of lids; fissured.</w:t>
        <w:br/>
        <w:t>Ears: Dryness of inner ear. Cracking in ears when eating. Moisture and eruptions behind the ears. Hears better in noise. Hardness of hearing. Hissing in the ears. Detonation in ear like report of a gun. Thin, white, scaly membrane covering membrane tympani, like exfoliated epithelium. Fissures in and behind the ear.</w:t>
        <w:br/>
        <w:t>Nose: Sore on blowing it; is painful internally. Smell abnormally acute; cannot tolerate flowers. Scabs and fissures in nostrils.</w:t>
        <w:br/>
        <w:t>Face: Feels as if cobwebs were on it. Eczema of nose. Itching pimples. Moist eczema around mouth and chin. Erysipelas, burning and stinging.</w:t>
        <w:br/>
        <w:t>Mouth: Rotten odor from mouth. Breath smells like urine. Burning blisters on tongue, salivation. Sour eructations.</w:t>
        <w:br/>
        <w:t>Stomach: Aversion to meat. Sweets nauseate. Hot drinks disagree. Nausea and vomiting after each meal. Morning sickness during menstruation. Pressure in stomach. Burning in stomach, causing hunger. Eructation difficult. Constrictive pain in stomach. Recurrent gastralgia. Flatulence. Stomach pain is temporarily relieved by eating, hot drinks especially milk and lying down.</w:t>
        <w:br/>
        <w:t>Abdomen: Nauseous feeling in abdomen. Fullness and hardness in abdomen, as from incarcerated flatulence; must loosen clothing; presses painfully at abdominal ring. Croaking in abdomen. Inguinal region sensitive, swollen. Pain of gas opposite the side on which he lies. Chronic diarrhoea, stools brownish, liquid, undigested, offensive. Very fetid gas preceded by colic.</w:t>
        <w:br/>
        <w:t>Stool: Constipation; large, difficult, knotty stools united by mucus threads. Burning haemorrhoids. Prolapse, diarrhoea; stools of brown fluid, mixed with undigested substance, very fetid, sour odor. Smarting, sore anus, itching. Lump stool, conjoined with threads of mucus. Varices of the rectum. Fissure of anus (Ratanhia; Paeonia).</w:t>
        <w:br/>
        <w:t>Urine: Turbid, with sediment. Sour smelling.</w:t>
        <w:br/>
        <w:t>Female: Menses too late, with constipation; pale and scanty, with tearing pain in epigastrium, and itching before. Hoarseness, coryza, cough, sweats and morning sickness during menstruation. Leucorrhoea, pale, thin, profuse, white, excoriating, with great weakness in back. Mammae swollen and hard. Induration of ovaries and uterus and mammae. Nipples sore, cracked, and blistered. Decided aversion to coitus.</w:t>
        <w:br/>
        <w:t>Male: Sexual debility, with increased desire; aversion to coition; too early or no ejaculation; herpetic eruption on organs.</w:t>
        <w:br/>
        <w:t>Respiratory: Constriction of chest; spasmodic asthma, suffocative attacks wakes from sleep; must eat something. Pain in middle of chest, with cough, scraping and soreness. Chronic hoarseness with skin affections. Inability to control the vocal chords; hoarseness on beginning to sing and for breaking voice.</w:t>
        <w:br/>
        <w:t>Extremities: Pain in nape of neck, shoulders and back and limbs. Spinal pains. Pain in small of back with great weakness. Excoriation between thighs. Left hand numb; arms feel asleep; finger-nails thick, black, and rough, matrix inflamed (Psor; Fluor ac). Å’dema of lower limbs. Toe-nails crippled. Stiffness and contraction of toes. Nails brittle and crumbling. Nails deformed, painful, sore, thick, and crippled. Cracks or fissures in ends of fingers. Offensive perspiration of feet.</w:t>
        <w:br/>
        <w:t>Skin: Rough, hard, persistent dryness of portions of skin unaffected by eczema. Early stage of keloid and fibroma. Pimples and acne. Eruptions, oozing out a sticky exudation. Rawness in bends of limbs, groins, neck, behind ears. Unhealthy skin; every little injury suppurates. Ulcers discharging a glutinous fluid, thin and sticky. Swelling and induration of glands. Gouty nodosities. Cracks in nipples, mouth, between toes, anus. Phlegmonous erysipelas of face; burning and stinging pain. Swelling of feet. Wens. Chronic Poison Oak.</w:t>
        <w:br/>
        <w:t>Modalities: Worse, warmth, at night, during and after menstruation. Better, in the dark, from wrapping up.</w:t>
        <w:br/>
        <w:t>Antidote</w:t>
        <w:br/>
        <w:t>Nux; Acon; Ars</w:t>
        <w:br/>
        <w:t>Compare</w:t>
        <w:br/>
        <w:t>Petrol; Sep; Sulph; Fluor ac.</w:t>
        <w:br/>
        <w:t>Compare</w:t>
        <w:br/>
        <w:t>The associated constipation with mucus-covered stools and gastric flatulency should be taken into consideration and differentiate it from such remedies as Petrol and Lycop (Raue</w:t>
        <w:br/>
        <w:t>Complementary</w:t>
        <w:br/>
        <w:t>Argent nit (follows well in gastric derangements</w:t>
        <w:br/>
        <w:t>Relationship</w:t>
        <w:br/>
        <w:t>Caustic; Hep; Lycop; Ars; Tuberc</w:t>
        <w:br/>
        <w:br/>
        <w:t>Graphites is available at Remedia Homeopathy</w:t>
        <w:br/>
        <w:t>more information and order at Remedia Homeopathy</w:t>
        <w:br/>
        <w:t>Other names for this homeopathic remedy: Graphites, Black Lead, Cerussa nigra, Plumbago mineralis, Reißblei,</w:t>
        <w:br/>
        <w:br/>
        <w:t>5,500 homeopathic remedies</w:t>
        <w:br/>
        <w:t>Family run pharmacy since 1760</w:t>
      </w:r>
    </w:p>
    <w:p>
      <w:r>
        <w:br/>
        <w:t>gratiola officinalis</w:t>
        <w:br/>
        <w:t>Materia Medica</w:t>
        <w:br/>
        <w:t>Acts especially on gastro-intestinal tract. Chronic catarrhal conditions, leucorrhoea and gonorrhoea. Obstinate ulcers. Useful in mental troubles from overweening pride. Especially useful in females. Nux symptoms in females often met by Gratiola.</w:t>
        <w:br/>
        <w:t>Head: Sick headache. Rush of blood with vanishing of sight. Sensation as if brain was contracting and head became smaller. Tightness in forehead, with wrinkles in skin. Eyes dry, burn. Myopia.</w:t>
        <w:br/>
        <w:t>Stomach: Vertigo during and after meals; hunger and feeling of emptiness after meals. Dyspepsia, with much distention of the stomach. Cramps and colic after supper and during night, with swelling of abdomen and constipation. Dysphagia for liquids.</w:t>
        <w:br/>
        <w:t>Stool: Diarrhoea; green, frothy water, followed by anal burning, forcibly evacuated without pain. Constipation, with gouty acidity. Haemorrhoids, with hypochondriasis. Rectum constricted.</w:t>
        <w:br/>
        <w:t>Sleep: Insomnia.</w:t>
        <w:br/>
        <w:t>Female: Nymphomania. Menses too profuse, premature, and too long. Leucorrhoea.</w:t>
        <w:br/>
        <w:t>Modalities: Worse, drinking too much water.</w:t>
        <w:br/>
        <w:t>Compare</w:t>
        <w:br/>
        <w:t>Dig; Euph; Tab; Cham; Ammon pic; Nux vom</w:t>
        <w:br/>
        <w:br/>
        <w:t>gratiola officinalis is available at Remedia Homeopathy</w:t>
        <w:br/>
        <w:t>more information and order at Remedia Homeopathy</w:t>
        <w:br/>
        <w:br/>
        <w:t>5,500 homeopathic remedies</w:t>
        <w:br/>
        <w:t>Family run pharmacy since 1760</w:t>
      </w:r>
    </w:p>
    <w:p>
      <w:r>
        <w:br/>
        <w:t>grindelia robusta</w:t>
        <w:br/>
        <w:t>Materia Medica</w:t>
        <w:br/>
        <w:t>Both Grindelia robusta and Grindelia squarrosa have been used for the symptoms here recorded. There is practically no difference in their action, although the G. Squarrosa is credited with more splenic symptoms, dull pains and fullness in left hypochondrium; chronic malaria; gastric pains associated with splenic congestion. Induces paralysis, beginning in extremities Its action is shown on the heart first quickening, then retarding it.</w:t>
        <w:br/>
        <w:t>Acts on the cardio-pulmonary distribution of the pneumo-gastric in dry catarrh (Tart Emetic in muco-purulent). Produces a paresis of the pneumo-gastric, interfering with respiration. Smothering after falling asleep. Asthmatic conditions, chronic bronchitis. Bronchorrhoea with tough mucus, difficult to detach. Raises the blood pressure. Nausea and retching of gastric ulcer. Sugar in urine. An effective antidote to Rhus-poisoning, locally and internally; also for burns, blisters, vaginal catarrh and herpes zoster. Hyperchlorhydria when attended with asthmatic and other neurotic symptoms. Hyperaemia of gastric mucous membrane with difficult respiration.</w:t>
        <w:br/>
        <w:t>Head: Feels full, as from quinine. Pain in eyeballs, running back to brain; worse, moving eyes. Pupils dilated. Purulent ophthalmia and iritis.</w:t>
        <w:br/>
        <w:t>Respiratory: An efficacious remedy for wheezing and oppression in bronchitic patients. The sibilant rales are disseminated with foamy mucus, very difficult to detach. Acts on the pulmonary circulation. Asthma, with profuse tenacious expectoration, which relieves. Stops breathing when falling asleep; wakes with a star, and gasps for breath. Must sit up to breathe. Cannot breathe when lying down. Pertussis, with profuse mucous secretion (Coccus). Bronchorrhoea, with tough, whitish, mucous expectoration. Sibilant rales. Weak heart and respiration. Cannot breathe lying down. Cheyne-Stokes respiration.</w:t>
        <w:br/>
        <w:t>Spleen: Cutting pain in region of spleen, extending to hips. Spleen enlarged (Ceanoth; Carduus).</w:t>
        <w:br/>
        <w:t>Skin: Rash, like roseola, with severe burning and itching. Vesicular and papular eruptions. Herpes zoster. Itching and burning. Poison oak (locally as a wash). Ulcers, with swollen, purplish skin.</w:t>
        <w:br/>
        <w:t>Compare</w:t>
        <w:br/>
        <w:t>Tart-emet. Eriodictyon; Lach; Sanguinar</w:t>
        <w:br/>
        <w:br/>
        <w:t>grindelia robusta is available at Remedia Homeopathy</w:t>
        <w:br/>
        <w:t>more information and order at Remedia Homeopathy</w:t>
        <w:br/>
        <w:br/>
        <w:t>66,000 customers from 67 countries</w:t>
        <w:br/>
        <w:t>excellent &gt;more</w:t>
      </w:r>
    </w:p>
    <w:p>
      <w:r>
        <w:br/>
        <w:t>guaco</w:t>
        <w:br/>
        <w:t>more information and order at Remedia Homeopathy</w:t>
        <w:br/>
        <w:br/>
        <w:t>Materia Medica</w:t>
        <w:br/>
        <w:t>Acts on nervous system and female organs. Antidote to bites of scorpions and serpents (Golondrina). Cholera. Bulbar paralysis. Syphilis. Cancer. Deafness-tongue heavy and difficult to move. Spinal irritation. Spinal symptoms most marked and verified. Beer drinkers threatened with apoplexy. Diarrhoea and dysentery with aching in sacrum and loins.</w:t>
        <w:br/>
        <w:t>Headache, red face. Heaviness and difficulty in moving tongue.</w:t>
        <w:br/>
        <w:t>Throat: Larynx and trachea constricted; difficult deglutition. Tongue feels heavy, difficult to move.</w:t>
        <w:br/>
        <w:t>Female: Leucorrhoea copious, corroding, putrid, debilitating. Itching and smarting at night, as if fire were running out of parts.</w:t>
        <w:br/>
        <w:t>Urine: Increased, cloudy, phosphatic. Pain over region of bladder.</w:t>
        <w:br/>
        <w:t>Back: Pain between scapulae, extending to forearm. Burning in nape of shoulders. Pain along spine; worse, bending. Weariness through hips and lumbar region.</w:t>
        <w:br/>
        <w:t>Extremities: Pain in deltoid, shoulders, elbows, arms, and fingers. Pain about hip-joint. Legs heavy. Pain in ankle-joints and soles. Paralysis of lower extremities.</w:t>
        <w:br/>
        <w:t>Modalities: Worse, from motion.</w:t>
        <w:br/>
        <w:t>Compare</w:t>
        <w:br/>
        <w:t>Oxal ac; Lathyr; Caust</w:t>
        <w:br/>
        <w:br/>
        <w:t>Mikania guaco is available at Remedia Homeopathy</w:t>
        <w:br/>
        <w:t>more information and order at Remedia Homeopathy</w:t>
        <w:br/>
        <w:t>Other names for this homeopathic remedy: Mikania guaco, Guaco, Mikania, Mikania amara, Mikania aspera, Mikania attenuata, Mikania glomerata, Willoughbya parviflora,</w:t>
        <w:br/>
        <w:br/>
        <w:t>5,500 homeopathic remedies</w:t>
        <w:br/>
        <w:t>Family run pharmacy since 1760</w:t>
      </w:r>
    </w:p>
    <w:p>
      <w:r>
        <w:br/>
        <w:t>guajacum officinale</w:t>
        <w:br/>
        <w:t>Materia Medica</w:t>
        <w:br/>
        <w:t>Chief action on fibrous tissue, and is especially adapted to the arthritic diathesis, rheumatism, and tonsillitis. Secondary syphilis. Very valuable in acute rheumatism. Free foul secretions. Unclean odor from whole body. Promotes suppuration of abscesses. Sensitiveness and aggravation from local heat. Contraction of limbs, stiffness and immobility. Feeling that he must stretch.</w:t>
        <w:br/>
        <w:t>Mind: Forgetful; thoughtless; staring. Slow to comprehend.</w:t>
        <w:br/>
        <w:t>Head: Gouty and rheumatic pain in head and face, extending to neck. Tearing pain in skull; worse, cold, wet weather. Feels swollen, and blood-vessels distended. Aching in left ear. Pains often end in a stitch, especially in head.</w:t>
        <w:br/>
        <w:t>Eyes: Pupils dilated. Eyelids appear too short. Pimples around eyes.</w:t>
        <w:br/>
        <w:t>Throat: Rheumatic sore throat with weak throat muscles. Throat dry, burns, swollen, stitches toward ear. Acute tonsillitis. Syphilitic sore throat.</w:t>
        <w:br/>
        <w:t>Stomach: Tongue furred. Desire for apples and other fruits. Aversion to milk. Burning in stomach. Constricted epigastric region.</w:t>
        <w:br/>
        <w:t>Abdomen: Intestinal fermentation. Much wind in bowels. Diarrhoea, cholera infantum.</w:t>
        <w:br/>
        <w:t>Urinary: Sharp stitches after urinating. Constant desire.</w:t>
        <w:br/>
        <w:t>Respiratory: Feels suffocated. Dry, tight cough. Fetid breath after coughing. Pleuritic stitches. Chest pains in articulations of ribs, with shortness of breathing till expectoration sets in.</w:t>
        <w:br/>
        <w:t>Female: Ovaritis in rheumatic patients, with irregular menstruation and dysmenorrhoea, and irritable bladder.</w:t>
        <w:br/>
        <w:t>Back: Pain from head to neck. Aching in nape. Stiff neck and sore shoulders. Stitches between scapulae to occiput. Contractive pain between scapulae.</w:t>
        <w:br/>
        <w:t>Extremities: Rheumatic pain in shoulders, arms and hands. Growing pains (Phos ac). Pricking in nates. Sciatica and lumbago. Gouty tearing, with contractions. Immovable stiffness. Ankle pain extending up the leg, causing lameness. Joints swollen, painful, and intolerant of pressure; can bear no heat. Stinging pain in limbs. Arthritic lancinations followed by contraction of limbs. A feeling of heat in the affected limbs.</w:t>
        <w:br/>
        <w:t>Modalities: Worse, from motion, heat, cold wet weather; pressure, touch, from 6 pm to 4 am. Better, external pressure.</w:t>
        <w:br/>
        <w:t>Antidote</w:t>
        <w:br/>
        <w:t>Nux. Follow Sepia</w:t>
        <w:br/>
        <w:t>Compare</w:t>
        <w:br/>
        <w:t>Merc; Caust; Rhus; Mezer; Rhodod</w:t>
        <w:br/>
        <w:t>Relationship</w:t>
        <w:br/>
        <w:t>Guaiacol (in the treatment of gonorrhoeal epididymitis, 2 parts to 30 vaselin, locally</w:t>
        <w:br/>
        <w:br/>
        <w:t>guajacum officinale is available at Remedia Homeopathy</w:t>
        <w:br/>
        <w:t>more information and order at Remedia Homeopathy</w:t>
        <w:br/>
        <w:br/>
        <w:t>5,500 homeopathic remedies</w:t>
        <w:br/>
        <w:t>Accessories for homeopathy doctors and patients</w:t>
      </w:r>
    </w:p>
    <w:p>
      <w:r>
        <w:br/>
        <w:t>guarana</w:t>
        <w:br/>
        <w:t>more information and order at Remedia Homeopathy</w:t>
        <w:br/>
        <w:br/>
        <w:t>Materia Medica</w:t>
        <w:br/>
        <w:t>Contains a large percentage of Caffeine, which may explain its use as a remedy for certain forms os sick headache.</w:t>
        <w:br/>
        <w:t>Head: Intellectual excitement. Sick headache in persons who have used tea and coffee in excess. Throbbing headache after use of liquor.</w:t>
        <w:br/>
        <w:t>Bowels: Stools profuse, bloody, bright green; flakes inter-mixed; odorless. Cholera infantum.</w:t>
        <w:br/>
        <w:t>Skin: Chloasmata on temples and arms. Urticaria (Dulc; Apis; Chloral).</w:t>
        <w:br/>
        <w:t>Sleep: Uncontrollable sleepiness and heaviness of head, with flushed face after eating.</w:t>
        <w:br/>
        <w:br/>
        <w:br/>
        <w:t>Guarana is available at Remedia Homeopathy</w:t>
        <w:br/>
        <w:t>more information and order at Remedia Homeopathy</w:t>
        <w:br/>
        <w:t>Other names for this homeopathic remedy: Guarana, brasilianischer Kakao, Kakao, brasilianischer, Paull, Paullinia cupana, Paullinia sorbilis,</w:t>
        <w:br/>
        <w:br/>
        <w:t>5,500 homeopathic remedies</w:t>
        <w:br/>
        <w:t>Family run pharmacy since 1760</w:t>
      </w:r>
    </w:p>
    <w:p>
      <w:r>
        <w:br/>
        <w:t>guarea trichiloides</w:t>
        <w:br/>
        <w:t>Materia Medica</w:t>
        <w:br/>
        <w:t>Eye symptoms have been verified. Chemosis and pterygium have been cured with it. Lupus of an ochre-red color.</w:t>
        <w:br/>
        <w:t>Eyes: Conjunctiva inflamed, swollen. Tearing pain in eyeballs; tension, forced-out feeling. Objects appear gray, upside down. Eye symptoms alternate with diminished hearing. Epiphora.</w:t>
        <w:br/>
        <w:t>Head: Sensation as if brain were falling forwards; as from a blow on head.</w:t>
        <w:br/>
        <w:t>Respiratory: Cough with sweat, pain and tightness of chest; larynx irritated.</w:t>
        <w:br/>
        <w:br/>
        <w:br/>
        <w:t>guarea trichiloides is available at Remedia Homeopathy</w:t>
        <w:br/>
        <w:t>more information and order at Remedia Homeopathy</w:t>
        <w:br/>
        <w:br/>
        <w:t>66,000 customers from 67 countries</w:t>
        <w:br/>
        <w:t>excellent &gt;more</w:t>
      </w:r>
    </w:p>
    <w:p>
      <w:r>
        <w:br/>
        <w:t>gymnocladus canadensis</w:t>
        <w:br/>
        <w:t>Materia Medica</w:t>
        <w:br/>
        <w:t>Sore throat, dark livid redness of fauces, and erysipelatous swelling of face are most marked. Hives. Desire for heat and quiet. Headache, throbbing in forehead and temples and over eyes, with bluish-white coating of tongue. Burning in eyes.</w:t>
        <w:br/>
        <w:t>Face: Sensation as of flies crawling over face. Erysipelas. Great sensibility of teeth.</w:t>
        <w:br/>
        <w:t>Throat: Sore; dark livid redness of fauces and tonsils. Sticking pain. Mucus in throat and hawking. Tickling, with dry cough.</w:t>
        <w:br/>
        <w:t>Compare</w:t>
        <w:br/>
        <w:t>Lachnant; Laches; Ailanth; Rhus</w:t>
        <w:br/>
        <w:br/>
        <w:t>gymnocladus canadensis is available at Remedia Homeopathy</w:t>
        <w:br/>
        <w:t>more information and order at Remedia Homeopathy</w:t>
        <w:br/>
        <w:br/>
        <w:t>5,500 homeopathic remedies</w:t>
        <w:br/>
        <w:t>Accessories for homeopathy doctors and patients</w:t>
      </w:r>
    </w:p>
    <w:p>
      <w:r>
        <w:br/>
        <w:t>haematoxylon campechianum</w:t>
        <w:br/>
        <w:t>Materia Medica</w:t>
        <w:br/>
        <w:t>Sense of constriction is characteristic. Sensation as if a bar lay across chest. Angina pectoris.</w:t>
        <w:br/>
        <w:t>Head: Feels constricted; heavy, hot. Eyelids heavy.</w:t>
        <w:br/>
        <w:t>Stomach: Painful digging from abdomen to throat, causing pain in region of heart with oppression. Colic, tympanitis. Borborygmi and diarrhoea. Swollen, painful.</w:t>
        <w:br/>
        <w:t>Chest: Constriction, extending to epigastrium. Sensation of a bar across chest. Convulsive pain in heart region with oppression. Great soreness in region of heart. Palpitation.</w:t>
        <w:br/>
        <w:t>Female: Pain in hypogastrium, attended with slimy, whitish leucorrhoea. Weak feeling, with painful bearing down sensation at menstrual period.</w:t>
        <w:br/>
        <w:t>Compare</w:t>
        <w:br/>
        <w:t>Cactus; Colocy; Naja</w:t>
        <w:br/>
        <w:br/>
        <w:t>haematoxylon campechianum is available at Remedia Homeopathy</w:t>
        <w:br/>
        <w:t>more information and order at Remedia Homeopathy</w:t>
        <w:br/>
        <w:br/>
        <w:t>66,000 customers from 67 countries</w:t>
        <w:br/>
        <w:t>excellent &gt;more</w:t>
      </w:r>
    </w:p>
    <w:p>
      <w:r>
        <w:br/>
        <w:t>hamamelis virginiana</w:t>
        <w:br/>
        <w:t>Materia Medica</w:t>
        <w:br/>
        <w:t>Venous congestion, haemorrhages, varicose veins, and haemorrhoids, with bruised soreness of affected parts, seem to be the special sphere of this remedy. Acts upon the coats of the veins causing relaxation with consequent engorgement. Passive venous haemorrhages from any part. Great value in open, painful wounds, with weakness from loss of blood. After operations, supersedes the use of morphia (Helmuth).</w:t>
        <w:br/>
        <w:t>Head: Wants "the respect due to me" shown. Feeling as of a bolt from temple to temple. Fullness, followed by epistaxis. Numbness over frontal bone.</w:t>
        <w:br/>
        <w:t>Eyes: Painful weakness; sore pain in eyes; bloodshot appearance; inflamed vessels greatly injected. Hastens absorption of intraocular haemorrhage. Eyes feel forced out.</w:t>
        <w:br/>
        <w:t>Nose: Bleeding from nose profuse; flow passive, non-coagulable, with tightness in bridge of nose. Bad odor from nose.</w:t>
        <w:br/>
        <w:t>Throat: Mucous membrane distended and bluish; varicosis of throat.</w:t>
        <w:br/>
        <w:t>Stomach: Tongue feels burnt. Thirst. Blisters on side. Haematemesis of black blood. Throbbing and pain in stomach.</w:t>
        <w:br/>
        <w:t>Stool: Anus feels sore and raw. Haemorrhoids, bleeding profusely, with soreness. Dysentery. Pulsation in rectum.</w:t>
        <w:br/>
        <w:t>Urine: Haematuria, with increased desire.</w:t>
        <w:br/>
        <w:t>Female: Ovarian congestion and neuralgia; feel very sore. Vicarious menstruation. Uterine haemorrhage, bearing-down pain in back. Menses dark, profuse, with soreness in abdomen. Metrorrhagia, occurring midway between menstrual periods. Intermenstrual pain (Jas. W. Ward). Vagina very tender. Profuse leucorrhoea. Vulva itches. Milk-leg, haemorrhoids, and sore nipples, after confinement. Metrorrhagia; passive flow. Vaginismus, ovaritis, soreness over whole abdomen. Phlegmasia alba.</w:t>
        <w:br/>
        <w:t>Male: Pain in spermatic cord, running into testes. Varicocele. Pain in testicles. Orchitis. Testicles enlarged, hot, and painful. Epididymitis.</w:t>
        <w:br/>
        <w:t>Respiratory: Haemoptysis; tickling cough. Chest feels sore and constricted.</w:t>
        <w:br/>
        <w:t>Back: Sore pain down cervical vertebrae. Severe pain in lumbar and hypogastric region, extending down legs.</w:t>
        <w:br/>
        <w:t>Extremities: Tired feeling in arms and legs. Very sore muscles and joints. Varicose veins. Chilliness in back and hips, extending down legs. Neuralgia of internal saphenous nerve.</w:t>
        <w:br/>
        <w:t>Skin: Bluish chilblains. Phlebitis. Purpura. Varicose veins and ulcers; very sore. Burns. Ecchymosis. Traumatic inflammations (Arnica).</w:t>
        <w:br/>
        <w:t>Modalities: Worse, warm, moist air.</w:t>
        <w:br/>
        <w:t>Antidote</w:t>
        <w:br/>
        <w:t>Arnica</w:t>
        <w:br/>
        <w:t>Compare</w:t>
        <w:br/>
        <w:t>Arnica; Calend; Trillium; Bellis; Sulph ac; Pulsatilla</w:t>
        <w:br/>
        <w:t>Compare</w:t>
        <w:br/>
        <w:t>in haemorrhoids: Calc fluor; Aloe; Mur ac in varicose veins.</w:t>
        <w:br/>
        <w:t>Compare</w:t>
        <w:br/>
        <w:t>Mangifera indica</w:t>
        <w:br/>
        <w:t>Complementary</w:t>
        <w:br/>
        <w:t>Ferrum</w:t>
        <w:br/>
        <w:br/>
        <w:t>hamamelis virginiana is available at Remedia Homeopathy</w:t>
        <w:br/>
        <w:t>more information and order at Remedia Homeopathy</w:t>
        <w:br/>
        <w:br/>
        <w:t>5,500 homeopathic remedies</w:t>
        <w:br/>
        <w:t>Family run pharmacy since 1760</w:t>
      </w:r>
    </w:p>
    <w:p>
      <w:r>
        <w:br/>
        <w:t>hecla lava</w:t>
        <w:br/>
        <w:t>Materia Medica</w:t>
        <w:br/>
        <w:t>Marked action upon the jaws. Of great use in exostosis, gum abscess, difficult teething. Nodosities, caries of bone, etc. Osteitis, periostitis, osteosarcoma; rachitis. Tumors in general. Bone necrosis. Necrosis and sinus after mastoid operation.</w:t>
        <w:br/>
        <w:t>Face: Ulceration of nasal bones. Facial neuralgia from carious teeth and after extraction. Toothache, with swelling about jaws. Abscess of gums. Enlargement of maxillary bone. Cervical glands enlarged and indurated.</w:t>
        <w:br/>
        <w:t>Compare</w:t>
        <w:br/>
        <w:t>Silica; Mercur; Phos;</w:t>
        <w:br/>
        <w:t>Compare</w:t>
        <w:br/>
        <w:t>Amphisbaena-Snail-like lizard (great affinity for the jaw bones, worse by air and dampness).</w:t>
        <w:br/>
        <w:t>Compare</w:t>
        <w:br/>
        <w:t>Slag--(Great itching of parts</w:t>
        <w:br/>
        <w:t>Compare</w:t>
        <w:br/>
        <w:t>Conchiolinum--Mother of pearl (diaphysis of bone affected; parts extremely sensitive to touch).</w:t>
        <w:br/>
        <w:br/>
        <w:t>hecla lava is available at Remedia Homeopathy</w:t>
        <w:br/>
        <w:t>more information and order at Remedia Homeopathy</w:t>
        <w:br/>
        <w:br/>
        <w:t>66,000 customers from 67 countries</w:t>
        <w:br/>
        <w:t>excellent &gt;more</w:t>
      </w:r>
    </w:p>
    <w:p>
      <w:r>
        <w:br/>
        <w:t>hedeoma pulegioides</w:t>
        <w:br/>
        <w:t>Materia Medica</w:t>
        <w:br/>
        <w:t>Female symptoms are most marked; usually associated with nervous disturbances. Red sand in urine. Pain along ureter. Flatulent colic. Antidotes effects of Poison-oak (Grindelia).</w:t>
        <w:br/>
        <w:t>Head: Dull, heavy feeling in morning. Sore pain, as from a cut. Weak, faint; better, lying down.</w:t>
        <w:br/>
        <w:t>Stomach: Gastritis. Everything taken into stomach causes pain. Tongue coated thin white. Nausea.</w:t>
        <w:br/>
        <w:t>Abdomen: Distended, sore, and sensitive.</w:t>
        <w:br/>
        <w:t>Urine: Frequent urging, cutting pains. Pain along left ureter. Dragging pain from kidney to bladder. Dull burning pain over left kidney. Burning irritation at neck of bladder causing frequent intense desire to urinate and inability to retain urine for more than few minutes, better urinating.</w:t>
        <w:br/>
        <w:t>Female: Bearing-down pains, with much backache; worse, least movement. Leucorrhoea, with itching and burning Ovaries congested and painful; bearing-down spasmodic contractions.</w:t>
        <w:br/>
        <w:t>Extremities: Pain in thumb-joint. Pain, coldness, and paretic condition. Twitchings, jerkings, soreness. Tendo-Achilles painful, as if sprained and swollen; walking painful.</w:t>
        <w:br/>
        <w:t>Compare</w:t>
        <w:br/>
        <w:t>Mentha; Sepia; Lilium;</w:t>
        <w:br/>
        <w:t>Compare</w:t>
        <w:br/>
        <w:t>Hedera Helix--Common Ivy--(Delirium and chronic convulsions. Chronic hydrocephalus Rhinorrhea, cerebro-spinalis. Cataract. Acts on blood vessels, menorrhagia).</w:t>
        <w:br/>
        <w:t>Compare</w:t>
        <w:br/>
        <w:t>Ocimum (uric acid diathesis, pain in ureters).</w:t>
        <w:br/>
        <w:t>Compare</w:t>
        <w:br/>
        <w:t>Glechoma Hederacea--Ground Ivy--(Haemorrhoids with rectal irritation and bleeding. Diarrhoea. Anus feels raw and sore. Cough with laryngeal and tracheal irritation. Glandula sub-mentalis inflamed</w:t>
        <w:br/>
        <w:br/>
        <w:t>hedeoma pulegioides is available at Remedia Homeopathy</w:t>
        <w:br/>
        <w:t>more information and order at Remedia Homeopathy</w:t>
        <w:br/>
        <w:br/>
        <w:t>5,500 homeopathic remedies</w:t>
        <w:br/>
        <w:t>Accessories for homeopathy doctors and patients</w:t>
      </w:r>
    </w:p>
    <w:p>
      <w:r>
        <w:br/>
        <w:t>helianthus annuus</w:t>
        <w:br/>
        <w:t>Materia Medica</w:t>
        <w:br/>
        <w:t>Old cases of intermittent fever. Coryza, catarrh, nasal haemorrhage and thick scabs in nose. Rheumatic pain in left knee. Vomiting, black stools, congestion and dryness of mouth and pharynx, redness and heat of skin. Symptoms aggravated by heat and relieved by vomiting. Spleen remedy. Marked effects on stomach, with nausea and vomiting. Stools black (Leptandra). Dry mouth. Externally, as a vulnerary like Arnica and Calendula.</w:t>
        <w:br/>
        <w:br/>
        <w:br/>
        <w:t>helianthus annuus is available at Remedia Homeopathy</w:t>
        <w:br/>
        <w:t>more information and order at Remedia Homeopathy</w:t>
        <w:br/>
        <w:br/>
        <w:t>66,000 customers from 67 countries</w:t>
        <w:br/>
        <w:t>excellent &gt;more</w:t>
      </w:r>
    </w:p>
    <w:p>
      <w:r>
        <w:br/>
        <w:t>helleborus niger</w:t>
        <w:br/>
        <w:t>Materia Medica</w:t>
        <w:br/>
        <w:t>Produces a condition of sensorial depression. Sees, hears, tastes imperfectly, and general muscular weakness, which may go on to complete paralysis, accompanied by dropsical effusions. Hence, a remedy in low states of vitality and serious disease. Characteristic aggravation from 4 to 8 pm (Lycop). Sinking sensation. State of effusion in hydrocephalus. Mania of a melancholy type.</w:t>
        <w:br/>
        <w:t>Mind: Slow in answering. Thoughtless; staring. Involuntary sighing. Complete unconsciousness. Picks lips and clothes.</w:t>
        <w:br/>
        <w:t>Head: Forehead wrinkled in folds. Cold sweat. Stupefying headache. Rolls head day and night; moaning, sudden screams. Bores head into pillow; beats it with hands. Dull pain in occiput, with sensation of water swashing inside. Headache culminates in vomiting.</w:t>
        <w:br/>
        <w:t>Eyes: Eyeballs turn upwards; squinting, vacant look. Pupils dilated. Eyes wide open, sunken. Night-blindness.</w:t>
        <w:br/>
        <w:t>Nose: Dirty, dry nostrils. Rubs nose. Smell diminished. Nose pointed.</w:t>
        <w:br/>
        <w:t>Face: Pale, sunken. Cold sweat. Wrinkled. Neuralgia on left side; parts so tender he cannot chew.</w:t>
        <w:br/>
        <w:t>Mouth: Horrible smell from mouth. Lips dry and cracked. Tongue red and dry. Falling of lower jaw. Meaningless picking of lips. Grinding of teeth. Chewing motion. Greedily swallows cold water, though unconscious. Child nurses greedily, with disgust for food. Ptyalism, with sore corners of mouth.</w:t>
        <w:br/>
        <w:t>Abdomen: Gurgling, as if bowels were full of water. Swollen, painful to touch.</w:t>
        <w:br/>
        <w:t>Stool: Jelly-like, white mucus; involuntary.</w:t>
        <w:br/>
        <w:t>Urine: Suppressed; scanty, dark; coffee-grounds sediment. Frequent urging. Child cannot urinate. Bladder overdistended.</w:t>
        <w:br/>
        <w:t>Respiratory: Frequent sighing. Respiration irregular. Chest constricted; gasps for breath. Hydrothorax (Merc sulph).</w:t>
        <w:br/>
        <w:t>Extremities: Automatic motion of one arm and leg. Limbs heavy and painful. Stretching of limbs. Thumb drawn into palm (Cupr). Vesicular eruption between fingers and toes.</w:t>
        <w:br/>
        <w:t>Sleep: Sudden screams in sleep. Soporous sleep. Cri encephalique. Cannot be fully aroused.</w:t>
        <w:br/>
        <w:t>Skin: Pale, dropsical, itching. Livid spots on skin. Sudden, watery, swelling of skin. Falling off of hair and nails. Angio-neurotic oedema.</w:t>
        <w:br/>
        <w:t>Modalities: Worse, from evening until morning, from uncovering.</w:t>
        <w:br/>
        <w:t>Antidote</w:t>
        <w:br/>
        <w:t>Camphor; Cinch</w:t>
        <w:br/>
        <w:t>Compare</w:t>
        <w:br/>
        <w:t>Threatening effusion; Tuberc; Apis; Zinc; Opium; Cinch; Cicuta; Iodoform</w:t>
        <w:br/>
        <w:t>Compare</w:t>
        <w:br/>
        <w:t>rectum and sciatic nerve. Splenic pains extend to scapula, neck and head, worse left side and evening; chronic ague cake; hypertrophied uterus; glandular enlargements; hair and nails falling off; skin peeling). Hellebor orientalis (salivation</w:t>
        <w:br/>
        <w:t>Relationship</w:t>
        <w:br/>
        <w:t>Hellebor faetidus, or, Polymnia-Bear's foot--Acts especially on spleen (Ceanothus</w:t>
        <w:br/>
        <w:br/>
        <w:br/>
        <w:t>helleborus niger is available at Remedia Homeopathy</w:t>
        <w:br/>
        <w:t>more information and order at Remedia Homeopathy</w:t>
        <w:br/>
        <w:br/>
        <w:t>66,000 customers from 67 countries</w:t>
        <w:br/>
        <w:t>excellent &gt;more</w:t>
      </w:r>
    </w:p>
    <w:p>
      <w:r>
        <w:br/>
        <w:t>heloderma</w:t>
        <w:br/>
        <w:t>more information and order at Remedia Homeopathy</w:t>
        <w:br/>
        <w:br/>
        <w:t>Materia Medica</w:t>
        <w:br/>
        <w:t>The result of the bite is a benumbing paralysis like paralysis agitans or locomotor ataxia. There is no tetanic phase-a condition almost reverse in objective symptoms to Hydrocy acid or Strychnia. The most unusual action of the drug is noted upon the eye of the mouse. The eyeball becomes more prominent and the cornea opacities. The exophthalmus is due to the pressure of the blood behind the eyeball (Boyd). Homeopathically, it is indicated in many forms of disease characterized by great coldness-"arctic" coldness. Colic waves from occiput to feet or ascending.</w:t>
        <w:br/>
        <w:t>Head: Very depressed. Sensation as if would fall to right side. Cold band around head; cold pressure within the skull. Eyelids heavy. Pain beginning in right ear, extending round back of head to left ear.</w:t>
        <w:br/>
        <w:t>Face: Cold crawling feeling, as if facial muscles were tight.</w:t>
        <w:br/>
        <w:t>Mouth: Tongue cold, tender, and dry. Very thirsty. Swallowing difficult. Breath cold.</w:t>
        <w:br/>
        <w:t>Chest: Cold feeling in lungs and in heart. Slow labored thumping of heart.</w:t>
        <w:br/>
        <w:t>Back: Coldness across scapulae. Burning along spine.</w:t>
        <w:br/>
        <w:t>Extremities: Numbness and trembling. Cyanosis of hands. Coldness. Sensation as if walking on sponge, and as if feet were swollen. Staggering gait. Cock's gait. When walking, lifts feet higher than usual, and puts down heel hard. Feet cold as ice or burn. Stretching relieves pains in muscles and limbs.</w:t>
        <w:br/>
        <w:t>Fever: Internal coldness, as if frozen to death. Cold rings around body. Cold waves (Abies c; Acon). Cold spots. Arctic coldness. Temperature subnormal-96Â° (Camph).</w:t>
        <w:br/>
        <w:t>Compare</w:t>
        <w:br/>
        <w:t>Lacerta-Green Lizard (skin eruptions. Vesicles under tongue. Increased mental acumen. Difficult swallowing. Constant accumulation of saliva in the mouth. Nausea; violent pressure in stomach).</w:t>
        <w:br/>
        <w:t>Compare</w:t>
        <w:br/>
        <w:t>Camphor; Lachesis</w:t>
        <w:br/>
        <w:br/>
        <w:t>Heloderma suspectum is available at Remedia Homeopathy</w:t>
        <w:br/>
        <w:t>more information and order at Remedia Homeopathy</w:t>
        <w:br/>
        <w:t>Other names for this homeopathic remedy: Heloderma suspectum, Gila-Krustenechse, Gilamonster, Helo, Heloderma,</w:t>
        <w:br/>
        <w:br/>
        <w:t>5,500 homeopathic remedies</w:t>
        <w:br/>
        <w:t>Accessories for homeopathy doctors and patients</w:t>
      </w:r>
    </w:p>
    <w:p>
      <w:r>
        <w:br/>
        <w:t>helonias dioica</w:t>
        <w:br/>
        <w:t>Materia Medica</w:t>
        <w:br/>
        <w:t>Sensation of weakness, dragging and weight in the sacrum and pelvis, with great languor and prostration, are excellent indications for this remedy. There is a sensitiveness expressed as a consciousness of a womb. Tired, backachy females. The weakness shows itself also in a tendency to prolapse and other malposition of the womb. The menses are often suppressed and the kidneys congested. It seems as if the monthly congestion, instead of venting itself as it should through the uterine vessels, had extended to the kidneys. With it all, there is a profound melancholia. Patient must be doing something to engage the mind. Remember it, for women with prolapsus from atony, enervated by indolence and luxury (better when attention is engaged-hence when the doctor comes), or for those worn out with hard work; tired, strained muscles burn and ache; sleepless. Diabetes mellitus, and insipidus. Constant aching and tenderness over kidneys.</w:t>
        <w:br/>
        <w:t>Mind: Profound melancholy. Patient is better when kept busy, with mind engaged, when doing something. Irritable; cannot endure the least contradiction.</w:t>
        <w:br/>
        <w:t>Head: Burning sensation on top. Headache, better mental exertion.</w:t>
        <w:br/>
        <w:t>Back: Pain and weight in back; tired and weak. Aching and burning across the lumbar region; can trace outlines of kidneys by constant burning. Boring pain in lumbar region, extending down legs. Great languor, better exercising.</w:t>
        <w:br/>
        <w:t>Female: Dragging in sacral region, with prolapse, especially after a miscarriage. Pruritus vulvae. Backache after miscarriage (Kali c). Weight and soreness in womb; conscious of womb. Menses too frequent, too profuse. Leucorrhoea. Breasts swollen, nipples painful and tender. Parts hot, red, swollen; burn and itch terribly. Albuminuria during pregnancy. Debility attending the menopause.</w:t>
        <w:br/>
        <w:t>Urine: Albuminous, phosphatic; profuse and clear, saccharine. Diabetes.</w:t>
        <w:br/>
        <w:t>Extremities: Sensation as if a cool wind streamed up calves of legs. Feet feel numb when sitting.</w:t>
        <w:br/>
        <w:t>Modalities: Better, when doing something (mental diversion). Worse, motion, touch.</w:t>
        <w:br/>
        <w:t>Compare</w:t>
        <w:br/>
        <w:t>Agrimonia-Cockleburr--(painful kidneys, impaired digestion and menstrual difficulties; Bronchorrhoea and catarrh of bladder. Cough with profuse expectoration attended with expulsion of urine. Tincture 1-10 gtt).</w:t>
        <w:br/>
        <w:t>Compare</w:t>
        <w:br/>
        <w:t>Aletris; Lilium; Puls; Senecio; Stannum</w:t>
        <w:br/>
        <w:br/>
        <w:t>helonias dioica is available at Remedia Homeopathy</w:t>
        <w:br/>
        <w:t>more information and order at Remedia Homeopathy</w:t>
        <w:br/>
        <w:br/>
        <w:t>5,500 homeopathic remedies</w:t>
        <w:br/>
        <w:t>Family run pharmacy since 1760</w:t>
      </w:r>
    </w:p>
    <w:p>
      <w:r>
        <w:br/>
        <w:t>hepar sulphur</w:t>
        <w:br/>
        <w:t>Materia Medica</w:t>
        <w:br/>
        <w:t>Suits especially scrofulous and lymphatic constitutions who are inclined to have eruptions and glandular swellings. Unhealthy skin. Blondes with sluggish character and weak muscles. Great sensitiveness to all impressions. Sweating patient pulling blanket around him. Locally, it has special affinity to the respiratory mucous membrane, producing croupous catarrhal inflammation, profuse secretion; also easy perspiration. After abuse of Mercury. Infected sinus with pus forming. The tendency to suppuration is most marked, and has been a strong guiding symptom in practice. The lesions spread by the formation of small papules around the side of the old lesion. Chilliness, hypersensitiveness, splinter-like pains, craving for sour and strong things are very characteristic. Feeling as if wind were blowing on some part. The side of the body on which he lies at night becomes gradually insufferably painful; he must turn. Pellagra (material doses required). Syphilis after antispecific gross medication.</w:t>
        <w:br/>
        <w:t>Mind: Anguish in the evening and night, with thoughts of suicide. The slightest cause irritates him. Dejected and sad. Ferocious. Hasty speech.</w:t>
        <w:br/>
        <w:t>Head: Vertigo and headache, when shaking the head or riding. Boring pain in the right temple and in root of nose every morning. Scalp sensitive and sore. Humid scald-head itching and burning. Cold sweat on head.</w:t>
        <w:br/>
        <w:t>Eyes: Ulcers on cornea. Iritis, with pus in anterior chamber; purulent conjunctivitis, with marked chemosis, profuse discharge, great sensitiveness to touch and air. Eyes and lids red and inflamed. Pain in the eyes, as if pulled back into the head. Boring pain in upper bones of the orbits. Eyeballs sore to touch. Objects appear red and too large. Vision obscured by reading; field reduced one-half. Bright circles before eyes. Hypopion.</w:t>
        <w:br/>
        <w:t>Ears: Scurfs on and behind the ears. Discharge of fetid pus from the ears. Whizzing and throbbing in the ears, with hardness of hearing. Deafness after scarlet fever. Pustules in auditory canal and auricle. Mastoiditis.</w:t>
        <w:br/>
        <w:t>Nose: Sore, ulcerated. Soreness of nostrils, with catarrhal troubles. Sneezes every time he goes into a cold, dry wind, with running from nose, later, thick, offensive discharge. Stopped up every time he goes out into cold air. Smell like old cheese. Hay-fever (Hepar 1x will often start secretions and profuse drainage in stuffy colds).</w:t>
        <w:br/>
        <w:t>Face: Yellowish complexion. Middle of lower lip cracked. Vesicular erysipelas, with pricking in parts. Neuralgia of right side, extending in streak into temple, ear, alae, and lip. Pains in bones of face, especially when being touched. Ulcers in corners of mouth. Shooting in jaw on opening mouth.</w:t>
        <w:br/>
        <w:t>Mouth: Ptyalism. Gums and mouth painful to touch and bleed readily.</w:t>
        <w:br/>
        <w:t>Throat: When swallowing, sensation as if a plug and of a splinter in throat. Quinsy, with impending suppuration. Stitches in throat extending to the ear when swallowing. Hawking up of mucus.</w:t>
        <w:br/>
        <w:t>Stomach: Longing for acids, wine, and strong-tasting food. Aversion to fat food. Frequent eructations, without taste or smell. Distention of stomach, compelling one to loosen the clothing. Burning in stomach. Heaviness and pressure in stomach after a slight meal.</w:t>
        <w:br/>
        <w:t>Abdomen: Stitching in region of liver when walking, coughing, breathing, or touching it (Bry; Merc). Hepatitis, hepatic abscess; abdomen distended, tense; chronic abdominal affections.</w:t>
        <w:br/>
        <w:t>Stool: Clay-colored and soft. Sour, white, undigested, fetid. Loss of power to expel even a soft stool.</w:t>
        <w:br/>
        <w:t>Urine: Voided slowly, without force-drops vertically, bladder weak. Seems as if some always remained. Greasy pellicle on urine. Bladder difficulties of old men (Phos; Sulph; Copaiva).</w:t>
        <w:br/>
        <w:t>Male: Herpes, sensitive, bleed easily. Ulcers externally on prepuce similar to chancre (Nitr acid). Excitement and emission without amorous fancies. Itching of glans, fraenum, and scrotum. Suppurating inguinal glands. Figwarts of offensive odor. Humid soreness on genitals and between scrotum and thigh. Obstinate gonorrhoea "does not get well".</w:t>
        <w:br/>
        <w:t>Female: Discharge of blood from uterus. Itching of pudenda and nipples, worse during menses. Menses late and scanty. Abscesses of labiae with great sensitiveness. Extremely offensive leucorrhoea. Smells like old cheese (Sanicula). Profuse perspiration at the climacteric (Tilia; Jaborandi).</w:t>
        <w:br/>
        <w:t>Respiratory: Loses voice and coughs when exposed to dry, cold wind. Hoarseness, with loss of voice. Cough troublesome when walking. Dry, hoarse cough. Cough excited whenever any part of the body gets cold or uncovered, or from eating anything cold. Croup with loose, rattling cough; worse in morning. Choking cough. Rattling, croaking cough; suffocative attacks; has to rise up and bend head backwards. Anxious, wheezing, moist breathing, asthma worse in dry cold air; better in damp. Palpitation of heart.</w:t>
        <w:br/>
        <w:t>Extremities: Finger-joints swollen; tendency to easy dislocation. Nail of great toe painful on slight pressure.</w:t>
        <w:br/>
        <w:t>Skin: Abscesses; suppurating glands are very sensitive. Papules prone to suppurate and extend. Acne in youth. Suppurate with prickly pain. Easily bleed. Angio-neurotic oedema. Unhealthy skin; every little injury suppurates. Chapped skin, with deep cracks on hands and feet. Ulcers, with bloody suppuration, smelling like old cheese. Ulcers very sensitive to contact, burning, stinging, easily bleeding. Sweats day and night without relief. "Cold-sores" very sensitive. Cannot bear to be uncovered; wants to be wrapped up warmly. Sticking or pricking in afflicted parts. Putrid ulcers, surrounded by little pimples. Great sensitiveness to slightest touch. Chronic and recurring urticaria. Small-pox. Herpes circinatus. Constant offensive exhalation from the body.</w:t>
        <w:br/>
        <w:t>Fever: Chilly in open air or from slightest draught. Dry heat at night. Profuse sweat; sour, sticky, offensive.</w:t>
        <w:br/>
        <w:t>Modalities: Worse, from dry cold winds; cool air; slightest draught, from Mercury, touch; lying on painful side. Better, in damp weather, from wrapping head up, from warmth, after eating.</w:t>
        <w:br/>
        <w:t>Antidote</w:t>
        <w:br/>
        <w:t>Bellad; Cham; Sil</w:t>
        <w:br/>
        <w:t>Compare</w:t>
        <w:br/>
        <w:t>Acon; Spongia; Staphis; Silica; Sulph; Calc sulph; Myristica.</w:t>
        <w:br/>
        <w:t>Compare</w:t>
        <w:br/>
        <w:t>Hepar antidotes bad effects from Mercury, Iodine, Potash, Cod-liver oil.</w:t>
        <w:br/>
        <w:t>Compare</w:t>
        <w:br/>
        <w:t>Removes the weakening effects of ether</w:t>
        <w:br/>
        <w:br/>
        <w:t>hepar sulphur is available at Remedia Homeopathy</w:t>
        <w:br/>
        <w:t>more information and order at Remedia Homeopathy</w:t>
        <w:br/>
        <w:br/>
        <w:t>5,500 homeopathic remedies</w:t>
        <w:br/>
        <w:t>Manual potentisation</w:t>
      </w:r>
    </w:p>
    <w:p>
      <w:r>
        <w:br/>
        <w:t>hepatica triloba</w:t>
        <w:br/>
        <w:t>Materia Medica</w:t>
        <w:br/>
        <w:t>Pharyngeal catarrh, with profuse, serous sputa and hoarseness. Tickling and irritation of the throat. Scraping and rough sensation. Induces free and easy expectoration. Viscid, thick, tenacious phlegm causes continued hawking. Soreness at the nostrils. Sensation about epiglottis as if particles of food remained. Sputa sweet, profuse, creamy.</w:t>
        <w:br/>
        <w:br/>
        <w:br/>
        <w:t>hepatica triloba is available at Remedia Homeopathy</w:t>
        <w:br/>
        <w:t>more information and order at Remedia Homeopathy</w:t>
        <w:br/>
        <w:br/>
        <w:t>5,500 homeopathic remedies</w:t>
        <w:br/>
        <w:t>Manual potentisation</w:t>
      </w:r>
    </w:p>
    <w:p>
      <w:r>
        <w:br/>
        <w:t>heracleum sphondylium</w:t>
        <w:br/>
        <w:t>Materia Medica</w:t>
        <w:br/>
        <w:t>Recommended as a spinal stimulant; in epilepsy with flatulency, gouty and skin symptoms.</w:t>
        <w:br/>
        <w:t>Head: Aches, with drowsiness, worse moving in open air, better tying up head with cloth. Much fatty perspiration on head and violent itching. Seborrhoea capitis. Sick headache.</w:t>
        <w:br/>
        <w:t>Stomach: Pain with inclination to vomit. Bitter risings and taste. Hungry but unable to eat. Abdominal and spleenic pain.</w:t>
        <w:br/>
        <w:br/>
        <w:br/>
        <w:t>heracleum sphondylium is available at Remedia Homeopathy</w:t>
        <w:br/>
        <w:t>more information and order at Remedia Homeopathy</w:t>
        <w:br/>
        <w:br/>
        <w:t>5,500 homeopathic remedies</w:t>
        <w:br/>
        <w:t>Accessories for homeopathy doctors and patients</w:t>
      </w:r>
    </w:p>
    <w:p>
      <w:r>
        <w:br/>
        <w:t>hippomanes</w:t>
        <w:br/>
        <w:t>more information and order at Remedia Homeopathy</w:t>
        <w:br/>
        <w:br/>
        <w:t>Materia Medica</w:t>
        <w:br/>
        <w:t>The old famous Aphrodisiacum of the Greek authors.</w:t>
        <w:br/>
        <w:t>Stomach: Icy coldness in stomach.</w:t>
        <w:br/>
        <w:t>Male: Sexual desire increased. Prostatitis. Drawing pain in testicles.</w:t>
        <w:br/>
        <w:t>Extremities: Violent pain in wrist. Paralysis of wrists. Sprained sensation in wrist. Great weakness of hands and fingers. Weakness in joints of feet, knee, and soles. Chorea. Much weakness after growing too fast.</w:t>
        <w:br/>
        <w:t>Compare</w:t>
        <w:br/>
        <w:t>Caustic</w:t>
        <w:br/>
        <w:br/>
        <w:t>Hippomanes is available at Remedia Homeopathy</w:t>
        <w:br/>
        <w:t>more information and order at Remedia Homeopathy</w:t>
        <w:br/>
        <w:t>Other names for this homeopathic remedy: Hippomanes, Horse Meconium,</w:t>
        <w:br/>
        <w:br/>
        <w:t>66,000 customers from 67 countries</w:t>
        <w:br/>
        <w:t>excellent &gt;more</w:t>
      </w:r>
    </w:p>
    <w:p>
      <w:r>
        <w:br/>
        <w:t>hippozaeninum</w:t>
        <w:br/>
        <w:t>more information and order at Remedia Homeopathy</w:t>
        <w:br/>
        <w:br/>
        <w:t>Materia Medica</w:t>
        <w:br/>
        <w:t>This powerful nosode introduced by Dr. J. J. Garth Wilkinson, covers symptoms which suggest integral parts of consumption, cancer, syphilis, etc, and promises useful service in the treatment of ozaena, scrofulous swellings, pyaemia, erysipelas. Chronic rhinitis; saneous secretion.</w:t>
        <w:br/>
        <w:t>Nose: Red, swollen. Catarrh, ozaena, ulceration. Discharge acrid, corroding, bloody, offensive. Tubercles on alae nasi. Papules and ulceration in frontal sinus and pharynx.</w:t>
        <w:br/>
        <w:t>Face: All glands swollen; painful; form abscesses.</w:t>
        <w:br/>
        <w:t>Respiratory: Hoarseness. Bronchial asthma. Noisy breathing; short, irregular. Cough, with dyspepsia. Excessive secretion. Suffocation imminent. Bronchitis in the aged, where suffocation from excessive secretion is imminent. Tuberculosis.</w:t>
        <w:br/>
        <w:t>Skin: Lymphatic swellings. Articular non-fluctuating swellings. Nodules in arm. Malignant erysipelas. Pustules and abscesses. Ulcers. Rupia. Eczema.</w:t>
        <w:br/>
        <w:t>Compare</w:t>
        <w:br/>
        <w:t>Muco-toxin (Cahis' preparation with the micrococcus catarrhalis. Friedlander's Bacillus of Pneumonia and the micrococcus tetragenius-for acute and chronic mucous catarrhs in children and old people</w:t>
        <w:br/>
        <w:t>Compare</w:t>
        <w:br/>
        <w:t>Aur; Kali bich; Psor; Bacill</w:t>
        <w:br/>
        <w:br/>
        <w:t>Hippocaenicum is available at Remedia Homeopathy</w:t>
        <w:br/>
        <w:t>more information and order at Remedia Homeopathy</w:t>
        <w:br/>
        <w:t>Other names for this homeopathic remedy: Hippocaenicum, Farcinum, Glanderinum, Hippozaeninum, Malleinum Nos., Nosode of Glanders, Pseudomonas mallei, Rotzbazillus, Rotzkrankheit Nosode,</w:t>
        <w:br/>
        <w:br/>
        <w:t>5,500 homeopathic remedies</w:t>
        <w:br/>
        <w:t>Accessories for homeopathy doctors and patients</w:t>
      </w:r>
    </w:p>
    <w:p>
      <w:r>
        <w:br/>
        <w:t>hippuricum acidum</w:t>
        <w:br/>
        <w:t>Materia Medica</w:t>
        <w:br/>
        <w:t>Its chief action is on the external tissues of the eyes and naso-pharynx joint surfaces, liver and mucous membranes. Right side especially affected, general muscular soreness.</w:t>
        <w:br/>
        <w:t>Head: Pain over right eye, dull, constant, worse in warm room. Eyelids inflamed and swollen.</w:t>
        <w:br/>
        <w:t>Throat: Sore, raw, dry, swallowing difficult, foul odor, gummy exudate; thickness and infiltration of all tissues around throat.</w:t>
        <w:br/>
        <w:t>Stomach: Acid rising. Lump in pit of stomach. Soreness and pressure over liver.</w:t>
        <w:br/>
        <w:t>Female: Menstrual flow for three weeks with complete relief of muscular and joint pains.</w:t>
        <w:br/>
        <w:t>Extremities: Backache extending down hips. Pain in shoulders and extremities and sore swollen joints. Pain in middle of thigh posteriorly shooting down right leg. Tired, grating sensation in the joints.</w:t>
        <w:br/>
        <w:t>Skin: Itching, burning. Papules looking like goose flesh on chest.</w:t>
        <w:br/>
        <w:t>Relationship</w:t>
        <w:br/>
        <w:t>Benzoic acid seems to be an analogue</w:t>
        <w:br/>
        <w:br/>
        <w:t>hippuricum acidum is available at Remedia Homeopathy</w:t>
        <w:br/>
        <w:t>more information and order at Remedia Homeopathy</w:t>
        <w:br/>
        <w:br/>
        <w:t>5,500 homeopathic remedies</w:t>
        <w:br/>
        <w:t>Family run pharmacy since 1760</w:t>
      </w:r>
    </w:p>
    <w:p>
      <w:r>
        <w:br/>
        <w:t>homarus</w:t>
        <w:br/>
        <w:t>more information and order at Remedia Homeopathy</w:t>
        <w:br/>
        <w:br/>
        <w:t>Materia Medica</w:t>
        <w:br/>
        <w:t>Dyspepsia, sore throat, and headache seems to be a combination that may be controlled by this remedy. Frontal and temporal pain chiefly, with soreness in eyes. Throat sore, raw, burns, with tough mucus. Pain in stomach and abdomen, better after eating. Belching. Chilliness and pain all over. Itching of skin.</w:t>
        <w:br/>
        <w:t>Modalities: Worse, from milk, after sleep. Better, from motion, after eating.</w:t>
        <w:br/>
        <w:t>Compare</w:t>
        <w:br/>
        <w:t>Sepia; Asterias; Astacus; Aethusa</w:t>
        <w:br/>
        <w:br/>
        <w:t>Homarus is available at Remedia Homeopathy</w:t>
        <w:br/>
        <w:t>more information and order at Remedia Homeopathy</w:t>
        <w:br/>
        <w:t>Other names for this homeopathic remedy: Homarus, Homarus gammarus, Homarus vulgaris, Hummer, Lobster,</w:t>
        <w:br/>
        <w:br/>
        <w:t>5,500 homeopathic remedies</w:t>
        <w:br/>
        <w:t>Family run pharmacy since 1760</w:t>
      </w:r>
    </w:p>
    <w:p>
      <w:r>
        <w:br/>
        <w:t>hura brasiliensis</w:t>
        <w:br/>
        <w:t>Materia Medica</w:t>
        <w:br/>
        <w:t>Used in leprosy, when skin feels as if it were hide bound Tense vesicles; sensation of splinter under thumb-nails. Skin of forehead feels drawn tight. Stiff neck, pain in back. Throbbing in finger tips. Itching, pimples on all projecting portions of bone, malar bones, etc.</w:t>
        <w:br/>
        <w:br/>
        <w:br/>
        <w:t>hura brasiliensis is available at Remedia Homeopathy</w:t>
        <w:br/>
        <w:t>more information and order at Remedia Homeopathy</w:t>
        <w:br/>
        <w:br/>
        <w:t>66,000 customers from 67 countries</w:t>
        <w:br/>
        <w:t>excellent &gt;more</w:t>
      </w:r>
    </w:p>
    <w:p>
      <w:r>
        <w:br/>
        <w:t>hydrangea arborescens</w:t>
        <w:br/>
        <w:t>Materia Medica</w:t>
        <w:br/>
        <w:t>A remedy for gravel, profuse deposit of white amorphous salts in urine. Calculus, renal colic, bloody urine. Acts on ureter. Pain in lumbar region. Dizziness. Oppression of chest.</w:t>
        <w:br/>
        <w:t>Urine: Burning in urethra and frequent desire. Urine hard to start. Heavy deposit of mucus. Sharp pain in loins, especially left. Great thirst, with abdominal symptoms and enlarged prostate (Ferr pic; Sabal). Gravelly deposits. Spasmodic stricture. Profuse deposit of white amorphous salts.</w:t>
        <w:br/>
        <w:t>Compare</w:t>
        <w:br/>
        <w:t>Lycopod; Chimaphil; Berberis; Pareira; Uva; Sabal; Oxydendron;</w:t>
        <w:br/>
        <w:t>Compare</w:t>
        <w:br/>
        <w:t>Polyctrichum-Haircap moss--(according to Dr. A. M. Cushing in mother tincture or infusion for enlarged prostate-prostatitis</w:t>
        <w:br/>
        <w:t>Compare</w:t>
        <w:br/>
        <w:t>Geum-Water Avens--(Severe jerking pains from deep in the abdomen to end of urethra; affections of bladder, with pains in penis; worse, eating; relaxed mucous membranes, with excessive and depraved secretions; imperfect digestion and assimilation).</w:t>
        <w:br/>
        <w:br/>
        <w:t>hydrangea arborescens is available at Remedia Homeopathy</w:t>
        <w:br/>
        <w:t>more information and order at Remedia Homeopathy</w:t>
        <w:br/>
        <w:br/>
        <w:t>5,500 homeopathic remedies</w:t>
        <w:br/>
        <w:t>Family run pharmacy since 1760</w:t>
      </w:r>
    </w:p>
    <w:p>
      <w:r>
        <w:br/>
        <w:t>hydrastis canadensis</w:t>
        <w:br/>
        <w:t>Materia Medica</w:t>
        <w:br/>
        <w:t>Acts especially on mucous membranes, relaxing them and producing a thick, yellowish, ropy secretion. The catarrh may be anywhere,-throat, stomach, uterus, urethra,-it is always characterized by this peculiar mucous discharge. Hydrastis is especially active in old, easily-tired people, cachectic individuals, with great debility. Cerebral effects prominent, feels his wits sharpened, head cleared, facile expression. Weak muscular power, poor digestion and obstinate constipation. Lumbago. Emaciation and prostration. Its action on the liver is marked. Cancer and cancerous state, before ulceration, when pain is principal symptom. Goitre of puberty and pregnancy. Small-pox internally and locally. The power of Hydrastis over smallpox seen in modifying the disease, abolishing its distressing symptoms, shortening its course, lessening its danger and greatly mitigating its consequences (J. J. Garth Wilkinson).</w:t>
        <w:br/>
        <w:t>Mind: Depressed; sure of death, and desires it.</w:t>
        <w:br/>
        <w:t>Head: Dull, pressing frontal pain, especially connected with constipation. Myalgic pain in scalp and muscles of neck (Cimicif). Eczema on forehead along line of hair. Sinusitis, after coryza.</w:t>
        <w:br/>
        <w:t>Ears: Roaring. Muco-purulent discharge. Deafness. Estachian catarrh, with high-pitched voice.</w:t>
        <w:br/>
        <w:t>Nose: Thick, tenacious secretion from posterior nares to throat. Watery, excoriating discharge. Ozaena, with ulceration of septum. Tends to blow nose all the time.</w:t>
        <w:br/>
        <w:t>Mouth: Peppery taste. Tongue white, swollen, large, flabby, slimy; shows imprint of teeth (Merc); as if scalded; stomatitis. Ulceration of tongue, fissures toward the edges.</w:t>
        <w:br/>
        <w:t>Throat: Follicular pharyngitis. Raw, smarting, excoriating sensation. Hawking of yellow, tenacious mucus (Kali bich). Child is aroused suddenly from sleep by this tenacious post-nasal dropping. Goitre of puberty and pregnancy.</w:t>
        <w:br/>
        <w:t>Stomach: Sore feeling in stomach more or less constant. Weak digestion. Bitter taste. Pain as from a hard-cornered substance. Gone feeling. Pulsation in epigastrium. Cannot eat bread or vegetables. Atonic dyspepsia. Ulcers and cancer. Gastritis.</w:t>
        <w:br/>
        <w:t>Abdomen: Gastro-duodenal catarrh. Liver torpid, tender. Jaundice. Gallstones. Dull dragging in right groin with cutting sensation into right testicle.</w:t>
        <w:br/>
        <w:t>Back: Dull, heavy, dragging pain and stiffness, particularly across lumbar region, must use arms in raising himself from seat.</w:t>
        <w:br/>
        <w:t>Rectum: Prolapsed; anus fissured. Constipation, with sinking feeling in stomach, and dull headache. During stool, smarting pain in rectum. After stool, long-lasting pain (Nit ac). Haemorrhoids; even a light flow exhausts. Contraction and spasm.</w:t>
        <w:br/>
        <w:t>Urine: Gleety discharge. Urine smells decomposed.</w:t>
        <w:br/>
        <w:t>Male: Gonorrhoea, second stage; discharge thick and yellow.</w:t>
        <w:br/>
        <w:t>Female: Erosion and excoriation of cervix. Leucorrhoea, worse after menses (Bov; Calc c); acrid and corroding, shreddy, tenacious. Menorrhagia. Pruritus vulvae, with profuse leucorrhoea (Calc c; Kreos; Sep). Sexual excitement. Tumor of breast; nipple retracted.</w:t>
        <w:br/>
        <w:t>Respiratory: Chest raw, sore, burning. Dry, harsh cough. Bronchial catarrh, later stages. Bronchitis in old, exhausted persons, with thick, yellow, tenacious expectoration. Frequent fainty spells, with cold sweat all over. Feels suffocating when lying on left side. Pain from chest to left shoulder.</w:t>
        <w:br/>
        <w:t>Skin: Eruption like variola. Lupus; ulcers, cancerous formations. General tendency to profuse perspiration and unhealthy skin (Hepar).</w:t>
        <w:br/>
        <w:t>Antidote</w:t>
        <w:br/>
        <w:t>Sulph</w:t>
        <w:br/>
        <w:t>Compare</w:t>
        <w:br/>
        <w:t>Xanthorrhiza apifolia; Kali bich; Conium; Ars iod; Phytol;</w:t>
        <w:br/>
        <w:t>Compare</w:t>
        <w:br/>
        <w:t>Asterias; Stann; Puls.</w:t>
        <w:br/>
        <w:t>Compare</w:t>
        <w:br/>
        <w:t>Manzanita (diarrhoea, gonorrhoea, gleet, leucorrhoea, catarrhal conditions</w:t>
        <w:br/>
        <w:t>Compare</w:t>
        <w:br/>
        <w:t>Galium (cancer-nodulated tumor of the tongue</w:t>
        <w:br/>
        <w:t>Compare</w:t>
        <w:br/>
        <w:t>Hydrastinum muriaticum-Muriate of Hydrastia (Locally, in aphthous sore mouth, ulcers, ulcerated sore throat, ozaena, etc. Internally, third dec trit. Is a uterine haemostatic and vasoconstrictor; metrorrhagia, especially from fibroid tumors; haemorrhages; in dilatation of the stomach, and chronic digestive disorders).</w:t>
        <w:br/>
        <w:t>Compare</w:t>
        <w:br/>
        <w:t>Hydrastin sulph 1x (haemorrhage of bowels in typhoid).</w:t>
        <w:br/>
        <w:t>Compare</w:t>
        <w:br/>
        <w:t>Marrubium-Hoarhound--(a stimulant to mucous membranes, especially laryngeal and bronchial; chronic bronchitis, dyspepsia, and hepatic disorders; colds and coughs</w:t>
        <w:br/>
        <w:t>Relationship</w:t>
        <w:br/>
        <w:t>Useful after too much Chlorate of Potash for sore throat</w:t>
        <w:br/>
        <w:br/>
        <w:t>hydrastis canadensis is available at Remedia Homeopathy</w:t>
        <w:br/>
        <w:t>more information and order at Remedia Homeopathy</w:t>
        <w:br/>
        <w:br/>
        <w:t>66,000 customers from 67 countries</w:t>
        <w:br/>
        <w:t>excellent &gt;more</w:t>
      </w:r>
    </w:p>
    <w:p>
      <w:r>
        <w:br/>
        <w:t>hydrocotyle asiatica</w:t>
        <w:br/>
        <w:t>Materia Medica</w:t>
        <w:br/>
        <w:t>Curative in disorders that exhibit interstitial inflammation and cellular proliferation in any part. Hypertrophy and induration of connective tissue. Has considerable reputation in leprosy and lupus, when there is no ulceration. The skin symptoms are very important. Of great use in ulceration of womb. Difficulty in maintaining the upright posture. Very copious perspiration. Pains of cervical cancer.</w:t>
        <w:br/>
        <w:t>Face: Pain in left cheek-bones and about orbits.</w:t>
        <w:br/>
        <w:t>Female: Pruritus of vagina. Inflammation of neck of bladder. Heat within vagina. Granular ulceration of womb. Profuse leucorrhoea. Dull pain in ovarian region. Cervical redness.</w:t>
        <w:br/>
        <w:t>Skin: Dry eruptions. Great thickening of epidermoid layer and exfoliation of scales. Psoriasis gyrate, on trunk and extremities, palms and soles. Pustules on chest. Circular spots, with scaly edges. Intolerable itching, especially of soles. Profuse sweat. Syphilitic affections. Acne. Leprosy. Elephantiasis (Ars). Lupus non-exedens.</w:t>
        <w:br/>
        <w:t>Compare</w:t>
        <w:br/>
        <w:t>Elaeis-South American Palm--(scleroderma, elephantiasis, leprosy, skin thickened, itching and hardened. Anaesthesia).</w:t>
        <w:br/>
        <w:t>Compare</w:t>
        <w:br/>
        <w:t>Hura;</w:t>
        <w:br/>
        <w:t>Compare</w:t>
        <w:br/>
        <w:t>Hoang-Nan. Chaulomoogra oil from seed of Taraktogenos;</w:t>
        <w:br/>
        <w:t>Compare</w:t>
        <w:br/>
        <w:t>Trychnos Gaultheriana (bites of serpents, ulcers and cutaneous affections generally</w:t>
        <w:br/>
        <w:t>Compare</w:t>
        <w:br/>
        <w:t>Hydrast; Arsenic; Aurum; Sepia</w:t>
        <w:br/>
        <w:br/>
        <w:t>hydrocotyle asiatica is available at Remedia Homeopathy</w:t>
        <w:br/>
        <w:t>more information and order at Remedia Homeopathy</w:t>
        <w:br/>
        <w:br/>
        <w:t>5,500 homeopathic remedies</w:t>
        <w:br/>
        <w:t>Manual potentisation</w:t>
      </w:r>
    </w:p>
    <w:p>
      <w:r>
        <w:br/>
        <w:t>hydrocyanicum acidum</w:t>
        <w:br/>
        <w:t>Materia Medica</w:t>
        <w:br/>
        <w:t>One of the most toxic agents known. Convulsions and paralysis express the action of this remedy. Spasmodic constriction in larynx, feeling of suffocation, pain and tightness in chest, palpitation; pulse weak, irregular. Singing sensation at the epigastrium. Hysterical and epileptic convulsions. Cyanosis. Collapse, due to some pulmonary condition not a cardiac collapse. Catalepsy. Cholera. Stage of collapse (Ars; Verat). Coldness. Tetanus narcolepsy.</w:t>
        <w:br/>
        <w:t>Mind: Unconscious. Wild delirium. Fear of imaginary troubles. Fears everything-horses, wagons, houses falling, etc.</w:t>
        <w:br/>
        <w:t>Head: Violent stupefying headache. Brain feels on fire. Pupils motionless or dilated. Supra-orbital neuralgia, with flushing on same side of face.</w:t>
        <w:br/>
        <w:t>Face: Jaws clenched in rigid spasm. Froths at mouth. Pale, bluish lips.</w:t>
        <w:br/>
        <w:t>Stomach: Tongue cold. Drink rumbles through throat and stomach. Gastralgia; worse when stomach is empty. Great sinking at pit of stomach. Pulsative pain in praecordial region.</w:t>
        <w:br/>
        <w:t>Respiratory: Noisy and agitated breathing. Dry, spasmodic, suffocative cough. Asthma, with contraction of throat. Whooping-cough. Paralysis of lungs (Aspidos). Marked cyanosis; venously congested lung.</w:t>
        <w:br/>
        <w:t>Heart: Violent palpitation. Pulse, weak irregular. Cold extremities. Torturing pain in chest. Angina pectoris (Spigel; Oxal ac).</w:t>
        <w:br/>
        <w:t>Sleep: Yawning with shivering. Irresistible drowsiness. Vivid, incoherent dreams.</w:t>
        <w:br/>
        <w:t>Antidote</w:t>
        <w:br/>
        <w:t>Ammon; Camph; Opium</w:t>
        <w:br/>
        <w:t>Compare</w:t>
        <w:br/>
        <w:t>Cicuta; Oenanthe; Camph; Lauroc</w:t>
        <w:br/>
        <w:br/>
        <w:t>hydrocyanicum acidum is available at Remedia Homeopathy</w:t>
        <w:br/>
        <w:t>more information and order at Remedia Homeopathy</w:t>
        <w:br/>
        <w:br/>
        <w:t>5,500 homeopathic remedies</w:t>
        <w:br/>
        <w:t>Family run pharmacy since 1760</w:t>
      </w:r>
    </w:p>
    <w:p>
      <w:r>
        <w:br/>
        <w:t>hyoscyamus niger</w:t>
        <w:br/>
        <w:t>Materia Medica</w:t>
        <w:br/>
        <w:t>Disturbs the nervous system profoundly. It is as if some diabolical force took possession of the brain and prevented its functions. It causes a perfect picture of mania of a quarrelsome and obscene character. Inclined to be unseemly and immodest in acts, gestures and expressions. Very talkative, and persists in stripping herself, or uncovering genitals. Is jealous, afraid of being poisoned, etc. Its symptoms also point to weakness and nervous agitation; hence typhoid and other infections with coma vigil. Tremulous weakness and twitching of tendons. Subsultus tendinum. Muscular twitchings, spasmodic affections, generally with delirium. Non-inflammatory cerebral activity. Toxic gastritis.</w:t>
        <w:br/>
        <w:t>Mind: Very suspicious. Talkative, obscene, lascivious mania, uncovers body; jealous, foolish. Great hilarity; inclined to laugh at everything. Delirium, with attempt to run away. Low, muttering speech; constant carphologia, deep stupor.</w:t>
        <w:br/>
        <w:t>Head: Feels light and confused. Vertigo as if intoxicated. Brain feels loose, fluctuating. Inflammation of brain, with unconsciousness; head is shaken to and fro.</w:t>
        <w:br/>
        <w:t>Eyes: Pupils dilated, sparkling, fixed. Eyes open, but does not pay attention; downcast and dull, fixed. Strabismus. Spasmodic closing of lids. Diplopia. Objects have colored borders.</w:t>
        <w:br/>
        <w:t>Mouth: Tongue dry, red, cracked, stiff and immovable, protruded with difficulty; speech impaired. Foams at mouth. Teeth covered with sordes. Lower jaw drops.</w:t>
        <w:br/>
        <w:t>Throat: Stinging dryness. Constriction. Cannot swallow liquids. Uvula elongated.</w:t>
        <w:br/>
        <w:t>Stomach: Hiccough, eructations empty, bitter. Nausea, with vertigo. Vomiting, with convulsions; haematemesis; violent cramps, relieved by vomiting; burning in stomach; epigastrium tender. After irritating food.</w:t>
        <w:br/>
        <w:t>Abdomen: Colic, as if abdomen would burst. Distention. Colic, with vomiting, belching, hiccough screaming. Tympanites. Red spots on abdomen.</w:t>
        <w:br/>
        <w:t>Stool: Diarrhoea, colicky, pains; involuntary, aggravated by mental excitement or during sleep. Diarrhoea during the lying-in period. Involuntary defecation.</w:t>
        <w:br/>
        <w:t>Urine: Involuntary micturition. Bladder paralyzed. Has no will to urinate (Caust).</w:t>
        <w:br/>
        <w:t>Male: Impotence. Lascivious; exposes his person; plays with genitals during fever.</w:t>
        <w:br/>
        <w:t>Female: Before menses, hysterical spasms. Excited sexual desire. During menses, convulsive movements, urinary flux and sweat. Lochia suppressed. Spasms of pregnant women. Puerperal mania.</w:t>
        <w:br/>
        <w:t>Chest: Suffocating fits. Spasm, forcing bending forward. Dry, spasmodic cough at night (worse lying down; better sitting up), from itching in the throat, as if uvula were too long. Haemoptysis.</w:t>
        <w:br/>
        <w:t>Extremities: Picking at bed-clothes; plays with hands; reaches out for things. Epileptic attacks ending in deep sleep. Spasms and convulsions. Cramps in calves and toes. Child sobs and cries without waking.</w:t>
        <w:br/>
        <w:t>Sleep: Intense sleeplessness. Sopor, with convulsions. Starts up frightened. Coma vigil.</w:t>
        <w:br/>
        <w:t>Nerves: Great restlessness; every muscle twitches. Will not be covered.</w:t>
        <w:br/>
        <w:t>Modalities: Worse, at night, during menses, after eating, when lying down. Better, stooping.</w:t>
        <w:br/>
        <w:t>Antidote</w:t>
        <w:br/>
        <w:t>Bell; Camph</w:t>
        <w:br/>
        <w:t>Compare</w:t>
        <w:br/>
        <w:t>Bellad; Stram; Agaric; Gels.</w:t>
        <w:br/>
        <w:t>Compare</w:t>
        <w:br/>
        <w:t>tremors of disseminated sclerosis. Sleeplessness and nervous agitation. Dry cough in phthisis. Similar in its effects to alcohol, both recent and remote. Corresponds to the effects of strong poisons introduced into or generated within the body. Symptoms of uraemia and acute nervous exhaustion. A remedy for shock. Third and fourth dec trituration. In physiological dosage (1-200 gr) mania and chorea; insomnia.</w:t>
        <w:br/>
        <w:t>Compare</w:t>
        <w:br/>
        <w:t>Hyosc hydrobrom.--</w:t>
        <w:br/>
        <w:t>Compare</w:t>
        <w:br/>
        <w:t>Scopola (Japanese Belladonna)-chemically identical with Hyoscine (Joyous delirium, licking of lips and smacking of mouth; sleepless; tries to get out of bed; sees cats, picks imaginary hairs, warms hands before imaginary fire, etc</w:t>
        <w:br/>
        <w:t>Compare</w:t>
        <w:br/>
        <w:t>Scopolamine hydrobromide (Paralysis agitans</w:t>
        <w:br/>
        <w:br/>
        <w:br/>
        <w:t>hyoscyamus niger is available at Remedia Homeopathy</w:t>
        <w:br/>
        <w:t>more information and order at Remedia Homeopathy</w:t>
        <w:br/>
        <w:br/>
        <w:t>5,500 homeopathic remedies</w:t>
        <w:br/>
        <w:t>Manual potentisation</w:t>
      </w:r>
    </w:p>
    <w:p>
      <w:r>
        <w:br/>
        <w:t>hypericum perforatum</w:t>
        <w:br/>
        <w:t>Materia Medica</w:t>
        <w:br/>
        <w:t>The great remedy for injuries to nerves, especially of fingers, toes and nails. Crushed fingers, especially tips. Excessive painfulness is a guiding symptom to its use. Prevents lockjaw. Punctured wounds. Relieves pain after operations. Quite supersedes the use of Morphia after operations (Helmuth). Spasms after every injury. Has an important action on the rectum; haemorrhoids. Coccydynia. Spasmodic asthmatic attacks with changes of weather or before storms, better by copious expectoration. Injured nerves from bites of animals. Tetanus. Neuritis, tingling, burning and numbness. Constant drowsiness.</w:t>
        <w:br/>
        <w:t>Mind: Feels as if lifted high in air, or anxiety lest he fall from heights. Mistakes in writing. Effects of shock. Melancholy.</w:t>
        <w:br/>
        <w:t>Head: Heavy; feels as if touched by an icy cold hand. Throbbing in vertex; worse in close room. Brain seems compressed. Right side of face aches. Brain-fag and neurasthenia. Facial neuralgia and toothache of a pulling, tearing character, with sadness. Head feels longer-elongated to a point. In fractured skull, bone splinters. Brain feels alive. Pains in eyes and ears. Falling out of hair.</w:t>
        <w:br/>
        <w:t>Stomach: Craving for wine. Thirst; Nausea. Tongue coated white at base, tip clean. Feeling of lump in stomach (Abies nig; Bry).</w:t>
        <w:br/>
        <w:t>Rectum: Urging, dry, dull, pressing pain. Haemorrhoids, with pain, bleeding, and tenderness.</w:t>
        <w:br/>
        <w:t>Back: Pain in nape of neck. Pressure over sacrum. Spinal concussion. Coccyx injury from fall, with pain radiating up spine and down limbs. Jerking and twitching of muscles.</w:t>
        <w:br/>
        <w:t>Extremities: Darting pain in shoulders. Pressure along ulnar side of arm. Cramp in calves. Pain in toes and fingers, especially in tips. Crawling in hand and feet. Lancinating pain in upper and lower limbs. Neuritis, with tingling, burning pain, numbness and flossy skin. Joints feel bruised. Hysterical joints. Tetanus (Physost; Kali brom). Traumatic neuralgia and neuritis.</w:t>
        <w:br/>
        <w:t>Respiratory: Asthma worse foggy weather and relieved by profuse perspiration.</w:t>
        <w:br/>
        <w:t>Skin: Hyperidrosis, sweating of scalp, worse in morning after sleep; falling of hair from injury; eczema of hands and face, intense itching, eruption seems to be under the skin. Herpes zoster. Old ulcers or sores in mouth when very sensitive. Lacerated wounds with much prostration from loss of blood.</w:t>
        <w:br/>
        <w:t>Modalities: Worse, in cold; dampness; in a fog; in close room; least exposure; touch. Better, bending head backward.</w:t>
        <w:br/>
        <w:t>Antidote</w:t>
        <w:br/>
        <w:t>Ars; Cham</w:t>
        <w:br/>
        <w:t>Compare</w:t>
        <w:br/>
        <w:t>Ledum (punched wounds and bites of animals</w:t>
        <w:br/>
        <w:t>Compare</w:t>
        <w:br/>
        <w:t>Arnica; Staphis; Calend; Ruta; Coff</w:t>
        <w:br/>
        <w:br/>
        <w:t>hypericum perforatum is available at Remedia Homeopathy</w:t>
        <w:br/>
        <w:t>more information and order at Remedia Homeopathy</w:t>
        <w:br/>
        <w:br/>
        <w:t>5,500 homeopathic remedies</w:t>
        <w:br/>
        <w:t>Family run pharmacy since 1760</w:t>
      </w:r>
    </w:p>
    <w:p>
      <w:r>
        <w:br/>
        <w:t>iberis amara</w:t>
        <w:br/>
        <w:t>Materia Medica</w:t>
        <w:br/>
        <w:t>State of nervous excitement. Has marked action upon the heart. Possesses great efficacy in cardiac diseases. Control vascular excitement in hypertrophy with thickening of the heart's walls. Cardiac debility after influenza. Liver region full and painful. White stools.</w:t>
        <w:br/>
        <w:t>Mind: Sad and sighing; fearful and trembling. Irritable.</w:t>
        <w:br/>
        <w:t>Head: Vertigo and pains around heart. Constant hawking of thick, stringy mucus until after a meal. Hot, flushed face. Vertigo, as if occiput were turning around; eyes feel forced outwards.</w:t>
        <w:br/>
        <w:t>Heart: Conscious of heart's action. On turning on left side, stitching pain as of needles through ventricles felt at each systole. Palpitation, with vertigo and choking in throat. Stitching pains in cardiac region. Pulse full, irregular, intermittent. Worse, least motion and in warm room. Sensation of weight and pressure, with occasional sharp, stinging pains. Dropsy, with enlarged heart. Violent palpitation induced by slightest exertion, or by laughing, or coughing. Darting pains through heart. Cardiac dyspnoea. Dilation of heart. Wakes with palpitation about 2 am. Throat and trachea fills up with mucus. Cough causes redness of face. Tachycardia.</w:t>
        <w:br/>
        <w:t>Extremities: Numbness and tingling in left hand and arm. Whole body sore, lame and trembling.</w:t>
        <w:br/>
        <w:t>Modalities: Worse, lying down; on left side; motion, exertion; warm room.</w:t>
        <w:br/>
        <w:t>Compare</w:t>
        <w:br/>
        <w:t>Cact; Dig; Amyl; Bell</w:t>
        <w:br/>
        <w:br/>
        <w:t>iberis amara is available at Remedia Homeopathy</w:t>
        <w:br/>
        <w:t>more information and order at Remedia Homeopathy</w:t>
        <w:br/>
        <w:br/>
        <w:t>5,500 homeopathic remedies</w:t>
        <w:br/>
        <w:t>Manual potentisation</w:t>
      </w:r>
    </w:p>
    <w:p>
      <w:r>
        <w:br/>
        <w:t>ichthyolum</w:t>
        <w:br/>
        <w:t>more information and order at Remedia Homeopathy</w:t>
        <w:br/>
        <w:br/>
        <w:t>Materia Medica</w:t>
        <w:br/>
        <w:t>Its action on skin, mucous membranes, and kidneys is prompt and useful. It is strongly antiparasitic; redness, pain and inflammation; decreases tension. Excellent in winter coughs of old people. Polyarthritis. Chronic rheumatism. Uric acid diathesis. Hay-fever. Chronic hives. Tuberculosis, aids nutrition. Alcoholism when nothing will stay on stomach.</w:t>
        <w:br/>
        <w:t>Mind: Irritable and depressed. Forgetful, lack of concentration.</w:t>
        <w:br/>
        <w:t>Head: Dull, aching; better cold, pressure. Dull frontal and supra-orbital headache; worse moving eyes, cold air; better, warmth.</w:t>
        <w:br/>
        <w:t>Face: Skin feels dry and itches. Acne on chin.</w:t>
        <w:br/>
        <w:t>Throat: Irritated; pain to ears; sore, dry, with hawking and expectoration.</w:t>
        <w:br/>
        <w:t>Eyes: Burn, red; worse, any change of temperature.</w:t>
        <w:br/>
        <w:t>Nose: Bland coryza; stuffed feeling; feels sore inside. Irresistible desire to sneeze.</w:t>
        <w:br/>
        <w:t>Stomach: Disagreeable taste, burning sensation, very thirsty. Nausea. Increased appetite.</w:t>
        <w:br/>
        <w:t>Abdomen: Disposition to soft, shapeless stools. Griping in umbilical and left hypogastric region. Early morning diarrhoea.</w:t>
        <w:br/>
        <w:t>Urine: Increased in quantity and frequency. Burning pain in meatus. Uric acid deposits.</w:t>
        <w:br/>
        <w:t>Female: Fullness in lower abdomen. Nausea at time of menses.</w:t>
        <w:br/>
        <w:t>Respiratory: Coryza; dry, teasing cough. Bronchiectasis and phthisis. Bronchitis, especially of the aged.</w:t>
        <w:br/>
        <w:t>Skin: Heat and irritation; itching. Scaly and itching eczema. Crops of boils. Pruritus of pregnancy. Psorisis, Acne, rosacea, erysipelas.</w:t>
        <w:br/>
        <w:t>Extremities: Lameness in right shoulder and right lower extremity.</w:t>
        <w:br/>
        <w:t>Compare</w:t>
        <w:br/>
        <w:t>Hepar; Calc; Silica; Sulph; Ars; Petrol</w:t>
        <w:br/>
        <w:br/>
        <w:t>Ichthyolum is available at Remedia Homeopathy</w:t>
        <w:br/>
        <w:t>more information and order at Remedia Homeopathy</w:t>
        <w:br/>
        <w:t>Other names for this homeopathic remedy: Ichthyolum, Ammonium bituminosulfonicum, Ammonium-ichthyolicum, Ichthammol, Ölschiefer, verschwefelt, verschwefelt Ölschiefer,</w:t>
        <w:br/>
        <w:br/>
        <w:t>5,500 homeopathic remedies</w:t>
        <w:br/>
        <w:t>Accessories for homeopathy doctors and patients</w:t>
      </w:r>
    </w:p>
    <w:p>
      <w:r>
        <w:br/>
        <w:t>ictodes foetida</w:t>
        <w:br/>
        <w:t>Materia Medica</w:t>
        <w:br/>
        <w:t>For asthmatic complaints; worse from inhaling any dust. Hysteria. Erratic spasmodic pains. "Will-o'-the-wisp" like character of its subjective symptoms and its physometric property are special features (Samuel Jones). Inflation and tension in the abdomen. Millar's asthma.</w:t>
        <w:br/>
        <w:t>Head: Absent-minded, irritable. Headache in single spots, with violent pulsation of temporal arteries. Outward drawing from glabella. Better in open air (Puls). Red swelling across the bridge of the nose.</w:t>
        <w:br/>
        <w:t>Abdomen: Inflation and tension in abdomen.</w:t>
        <w:br/>
        <w:t>Respiratory: Spasmodic croup. Troublesome respiration, with sudden feeling of anguish and sweat.</w:t>
        <w:br/>
        <w:t>Sneezing, with pain in throat. Pain in chest, with difficult breathing. Tongue feels numb. Asthma; relieved by stool.</w:t>
        <w:br/>
        <w:br/>
        <w:br/>
        <w:t>ictodes foetida is available at Remedia Homeopathy</w:t>
        <w:br/>
        <w:t>more information and order at Remedia Homeopathy</w:t>
        <w:br/>
        <w:br/>
        <w:t>5,500 homeopathic remedies</w:t>
        <w:br/>
        <w:t>Family run pharmacy since 1760</w:t>
      </w:r>
    </w:p>
    <w:p>
      <w:r>
        <w:br/>
        <w:t>ignatia amara</w:t>
        <w:br/>
        <w:t>Materia Medica</w:t>
        <w:br/>
        <w:t>Produces a marked hyperaesthesia of all the senses, and a tendency to clonic spasms. Mentally, the emotional element is uppermost, and co-ordination of function is interfered with. Hence, it is one of the chief remedies for hysteria. It is especially adapted to the nervous temperament-women of sensitive, easily excited nature, dark, mild disposition, quick to perceive, rapid in execution. Rapid change of mental and physical condition, opposite to each other. Great contradictions. Alert, nervous, apprehensive, rigid, trembling patients who suffer acutely in mind or body, at the same time made worse by drinking coffee. The superficial and erratic character of its symptoms is most characteristic. Effects of grief and worry. Cannot bear tobacco. Pain is small, circumscribed spots (Oxal ac). The plague. Hiccough and hysterical vomiting.</w:t>
        <w:br/>
        <w:t>Mind: Changeable mood; introspective; silently brooding. Melancholic, sad, tearful. Not communicative. Sighing and sobbing. After shocks, grief, disappointment.</w:t>
        <w:br/>
        <w:t>Head: Feels hollow, heavy; worse, stooping. Headache as if a nail were driven out through the side. Cramp-like pain over root of nose. Congestive headaches following anger or grief; worse, smoking or smelling tobacco, inclines head forward.</w:t>
        <w:br/>
        <w:t>Eyes: Asthenopia, with spasms of lids and neuralgic pain about eyes (Nat m). Flickering zigzags.</w:t>
        <w:br/>
        <w:t>Face: Twitching of muscles of face and lips. Changes color when at rest.</w:t>
        <w:br/>
        <w:t>Mouth: Sour taste. Easily bites inside of cheeks. Constantly full of saliva. Toothache; worse after drinking coffee and smoking.</w:t>
        <w:br/>
        <w:t>Throat: Feeling of a lump in throat that cannot be swallowed. Tendency to choke, globus hystericus. Sore throat; stitches when not swallowing; better, eating something solid. Stitches between acts of swallowing. Stitches extend to ear (Hep). Tonsils inflamed, swollen, with small ulcers. Follicular tonsillitus.</w:t>
        <w:br/>
        <w:t>Stomach: Sour eructation. All-gone feeling in stomach; much flatulence; hiccough. Cramps in stomach; worse slightest contact. Averse to ordinary diet; longs for great variety of indigestible articles. Craving for acid things. Sinking in stomach, relieved by taking a deep breath.</w:t>
        <w:br/>
        <w:t>Abdomen: Rumbling in bowels. Weak feeling in upper abdomen. Throbbing in abdomen (Aloe; Sang). Colicky, griping pains in one or both sides of abdomen.</w:t>
        <w:br/>
        <w:t>Rectum: Itching and stitching up the rectum. Prolapse. Stools pass with difficulty; painful constriction of anus after stool. Stitches in haemorrhoids during cough. Diarrhoea from fright. Stitches from anus deep into rectum. Haemorrhage and pain; worse when stool is loose. Pressure as of a sharp instrument from within outward.</w:t>
        <w:br/>
        <w:t>Urine: Profuse, watery (Phos ac).</w:t>
        <w:br/>
        <w:t>Respiratory: Dry, spasmodic cough in quick successive shocks. Spasm of glottis (Calc). Reflex coughs. Coughing increases the desire to cough. Much sighing. Hollow spasmodic cough, worse in the evening, little expectoration, leaving pain in trachea.</w:t>
        <w:br/>
        <w:t>Female: Menses, black, too early, too profuse, or scanty. During menses great languor, with spasmodic pains in stomach and abdomen. Feminine sexual frigidity. Suppression from grief.</w:t>
        <w:br/>
        <w:t>Extremities: Jerking of limbs. Pain in tendo-Achillis and calf. Ulcerative pain in soles.</w:t>
        <w:br/>
        <w:t>Sleep: Very light. Jerking of limbs on going to sleep. Insomnia from grief, cares, with itching of arms and violent yawning. Dreams continuing a long time; troubling him.</w:t>
        <w:br/>
        <w:t>Fever: Chill, with thirst; not relieved by external heat. During fever, itching; nettle-rash all over body.</w:t>
        <w:br/>
        <w:t>Skin: Itching, nettle-rash. Very sensitive to draught of air. Excoriation, especially around vagina and mouth.</w:t>
        <w:br/>
        <w:t>Modalities: Worse, in the morning, open air, after meals, coffee, smoking, liquids, external warmth. Better, while eating, change of position.</w:t>
        <w:br/>
        <w:t>Antidote</w:t>
        <w:br/>
        <w:t>Puls; Cham; Cocc</w:t>
        <w:br/>
        <w:t>Compare</w:t>
        <w:br/>
        <w:t>Zinc; Kali phos; Sep; Cimicif.</w:t>
        <w:br/>
        <w:t>Compare</w:t>
        <w:br/>
        <w:t>Panacea arvensis--Poor man's Mercury--(Sensitiveness over gastric region with hunger but an aversion to food</w:t>
        <w:br/>
        <w:t>Complementary</w:t>
        <w:br/>
        <w:t>Nat mur</w:t>
        <w:br/>
        <w:t>Incompatible</w:t>
        <w:br/>
        <w:t>Coffea; Nux; Tabac</w:t>
        <w:br/>
        <w:br/>
        <w:t>ignatia amara is available at Remedia Homeopathy</w:t>
        <w:br/>
        <w:t>more information and order at Remedia Homeopathy</w:t>
        <w:br/>
        <w:br/>
        <w:t>5,500 homeopathic remedies</w:t>
        <w:br/>
        <w:t>Family run pharmacy since 1760</w:t>
      </w:r>
    </w:p>
    <w:p>
      <w:r>
        <w:br/>
        <w:t>ilex aquifolium</w:t>
        <w:br/>
        <w:t>Materia Medica</w:t>
        <w:br/>
        <w:t>Intermittent fever. Marked eye symptoms, spleen pain. All symptoms better in winter.</w:t>
        <w:br/>
        <w:t>Eye: Infiltration of cornea; staphyloma; nightly burning in orbits, rheumatic inflammation of eye; psilosis.</w:t>
        <w:br/>
        <w:t>Relationship</w:t>
        <w:br/>
        <w:t>Ilex Paraguayensis-Yerba Mate--(Persistent epigastric pain; sense of dryness of mouth and pharynx, anorexia, pyrosis, nervous depression, neurasthenia. Somnolence; incapacity for work, diminution of urinary secretion, headache and pruritus. Hemicrania. Renal colic. Is said to be of use as a prophylactic against sunstroke, being a safe stimulant to the circulation, to diaphoresis and diuresis).</w:t>
        <w:br/>
        <w:t>Relationship</w:t>
        <w:br/>
        <w:t>Ilex vomitoria--Yaupon--(Emetic properties-Possesses also tonic and digestive qualities, free from sleepless effects. Has an active principle said to act as a powerful diuretic-employed in nephritis and gout).</w:t>
        <w:br/>
        <w:t>Relationship</w:t>
        <w:br/>
        <w:t>Ilex Cassine--(Christmas berry Tea)-Excellent diuretic and substitute for tea</w:t>
        <w:br/>
        <w:br/>
        <w:t>ilex aquifolium is available at Remedia Homeopathy</w:t>
        <w:br/>
        <w:t>more information and order at Remedia Homeopathy</w:t>
        <w:br/>
        <w:br/>
        <w:t>5,500 homeopathic remedies</w:t>
        <w:br/>
        <w:t>Accessories for homeopathy doctors and patients</w:t>
      </w:r>
    </w:p>
    <w:p>
      <w:r>
        <w:br/>
        <w:t>indigo tinctoria</w:t>
        <w:br/>
        <w:t>Materia Medica</w:t>
        <w:br/>
        <w:t>Marked action on the nervous system, and of undoubted benefit in the treatment of epilepsy with great sadness. Excited mood and desire to be busy. Neurasthenia and hysteria. Pure powdered Indigo placed on the wound cures snake and spider poison (Kali permang; Golondrina; Cedron). Stricture of oesophagus; blue color (Cupr).</w:t>
        <w:br/>
        <w:t>Head: Vertigo with nausea. Convulsions. Sensation of a band around forehead. Undulating sensation through whole head. Sensation as if brain were frozen. Gloomy; cries at night. Hair feels pulled from vertex. Head feels frozen.</w:t>
        <w:br/>
        <w:t>Nose: Excessive sneezing and bleeding from nose.</w:t>
        <w:br/>
        <w:t>Ears: Pressure and roaring.</w:t>
        <w:br/>
        <w:t>Stomach: Metallic taste. Eructations. Bloating. Anorexia. Flushes of heat rising from stomach to head.</w:t>
        <w:br/>
        <w:t>Rectum: Falling of rectum. Aroused at night with horrible itching at anus.</w:t>
        <w:br/>
        <w:t>Urinary: Constant desire to urinate. Urine turbid. Catarrh of bladder.</w:t>
        <w:br/>
        <w:t>Extremities: Sciatica. Pain from middle of thigh to knee. Boring pain in knee-joint; better, walking. Pain in limbs worse after every meal.</w:t>
        <w:br/>
        <w:t>Nerves: Hysterical symptoms where pain predominates Excessive nervous irritation. Epilepsy; flashes of heat from abdomen to head; fit begins with dizziness. Aura from a painful spot between shoulders. Reflex spasms from worms.</w:t>
        <w:br/>
        <w:t>Modalities: Worse, during rest and sitting. Better, pressure, rubbing, motion.</w:t>
        <w:br/>
        <w:t>Compare</w:t>
        <w:br/>
        <w:t>Cuprum; Å’strus cameli, an Indian medicine for epilepsy</w:t>
        <w:br/>
        <w:br/>
        <w:t>indigo tinctoria is available at Remedia Homeopathy</w:t>
        <w:br/>
        <w:t>more information and order at Remedia Homeopathy</w:t>
        <w:br/>
        <w:br/>
        <w:t>66,000 customers from 67 countries</w:t>
        <w:br/>
        <w:t>excellent &gt;more</w:t>
      </w:r>
    </w:p>
    <w:p>
      <w:r>
        <w:br/>
        <w:t>indium metallicum</w:t>
        <w:br/>
        <w:t>Materia Medica</w:t>
        <w:br/>
        <w:t>Headaches and migraine. Seminal emissions. Backache.</w:t>
        <w:br/>
        <w:t>Head: Pain in head when straining at stool. Bursting in head during stool. Dull pains in temples and forehead, with nausea, weakness, sleepiness. Gone feeling in stomach about 11 am. Violent attack of sneezing. Sexual psychopathy.</w:t>
        <w:br/>
        <w:t>Face: Painful suppurating pimples. Corners of mouth cracked and sore (Condur).</w:t>
        <w:br/>
        <w:t>Male: Horribly offensive smell of urine after standing a short time. Emissions too frequent. Diminished power. Testicles tender; drawing pains along spermatic cord.</w:t>
        <w:br/>
        <w:t>Throat: Uvula enlarged, ulcerated; thick, tough mucus in back part of pharynx. Worse evening.</w:t>
        <w:br/>
        <w:t>Extremities: Stiffness in neck and shoulders. Pain, especially in left arm. Legs restless and weary. Toes itch (Agar).</w:t>
        <w:br/>
        <w:br/>
        <w:br/>
        <w:t>indium metallicum is available at Remedia Homeopathy</w:t>
        <w:br/>
        <w:t>more information and order at Remedia Homeopathy</w:t>
        <w:br/>
        <w:br/>
        <w:t>66,000 customers from 67 countries</w:t>
        <w:br/>
        <w:t>excellent &gt;more</w:t>
      </w:r>
    </w:p>
    <w:p>
      <w:r>
        <w:br/>
        <w:t>indolum</w:t>
        <w:br/>
        <w:t>more information and order at Remedia Homeopathy</w:t>
        <w:br/>
        <w:br/>
        <w:t>Materia Medica</w:t>
        <w:br/>
        <w:t>Primary action is to increase the elimination of Indican. Auto-intoxication. Compare: Skatol.</w:t>
        <w:br/>
        <w:t>Persistent desire to sleep, dull, discontented mental state, hideous, delusions and nervousness, constant motion of fingers and feet. Intestinal putrefaction.</w:t>
        <w:br/>
        <w:t>Head: Dull occipital and frontal headache in afternoon. Dull sensation over eyes. Eyeballs hot and hurt when moved. Pupils dilated with headache.</w:t>
        <w:br/>
        <w:t>Stomach: Bloated feeling. Hungry sensation after full meal. Great thirst. Constipation.</w:t>
        <w:br/>
        <w:t>Extremities: Very tired and sore in lower limbs. Feet burn. Knee-joints sore.</w:t>
        <w:br/>
        <w:t>Sleep: Sleepiness. Continuous dreaming.</w:t>
        <w:br/>
        <w:br/>
        <w:br/>
        <w:t>Indolum is available at Remedia Homeopathy</w:t>
        <w:br/>
        <w:t>more information and order at Remedia Homeopathy</w:t>
        <w:br/>
        <w:t>Other names for this homeopathic remedy: Indolum,</w:t>
        <w:br/>
        <w:br/>
        <w:t>5,500 homeopathic remedies</w:t>
        <w:br/>
        <w:t>Family run pharmacy since 1760</w:t>
      </w:r>
    </w:p>
    <w:p>
      <w:r>
        <w:br/>
        <w:t>insulinum</w:t>
        <w:br/>
        <w:t>more information and order at Remedia Homeopathy</w:t>
        <w:br/>
        <w:br/>
        <w:t>Materia Medica</w:t>
        <w:br/>
        <w:t>Besides the use of Insulin in the treatment of diabetes, restoring the lost ability to oxidize carbohydrate and again storing glycogen in the liver, some use of it homeopathically has been made by Dr. Wm. F. Baker, showing its applicability in acne, carbuncles, erythema with itching eczema. In the gouty, transitory glycosuria when skin manifestations are persistent give three times daily after eating. Given a persistent case of skin irritation, boils or varicose ulceration with polyuria, it is indicated.</w:t>
        <w:br/>
        <w:br/>
        <w:br/>
        <w:t>Insulinum is available at Remedia Homeopathy</w:t>
        <w:br/>
        <w:t>more information and order at Remedia Homeopathy</w:t>
        <w:br/>
        <w:t>Other names for this homeopathic remedy: Insulinum,</w:t>
        <w:br/>
        <w:br/>
        <w:t>5,500 homeopathic remedies</w:t>
        <w:br/>
        <w:t>Accessories for homeopathy doctors and patients</w:t>
      </w:r>
    </w:p>
    <w:p>
      <w:r>
        <w:br/>
        <w:t>inula helenium</w:t>
        <w:br/>
        <w:t>Materia Medica</w:t>
        <w:br/>
        <w:t>A mucous membrane medicine. Bearing-down sensations in pelvic organs and bronchial symptoms are most marked. Substernal pain. Diabetes.</w:t>
        <w:br/>
        <w:t>Head: Vertigo on stooping; throbbing after eating, pressure in temples and forehead.</w:t>
        <w:br/>
        <w:t>Respiratory: Dry cough; worse at night and lying down; larynx painful. Chronic bronchitis; cough, with much thick expectoration, with languor and weak digestion. Stitches behind sternum. Teasing cough with much and free expectoration. Palliative in tubercular laryngitis.</w:t>
        <w:br/>
        <w:t>Female: Menses too early and painful. Labor-like pains; urging to stool; dragging in genitals, with violent backache. Itching of legs during menses, chattering of teeth from cold during menstruation. Moving about in abdomen, stitches in genitals. Chronic metritis.</w:t>
        <w:br/>
        <w:t>Rectum: Pressing toward rectum as of something extruding.</w:t>
        <w:br/>
        <w:t>Urinary: Frequent urging to urinate; passes only in drops. Violet odor (Tereb).</w:t>
        <w:br/>
        <w:t>Extremities: Pain in right shoulder and wrist; tearing in left palm, unable to double fingers; pain in lower limbs, feet and ankles.</w:t>
        <w:br/>
        <w:t>Compare</w:t>
        <w:br/>
        <w:t>Crocus; Ignatia;</w:t>
        <w:br/>
        <w:t>Compare</w:t>
        <w:br/>
        <w:t>Arum dracontium (loose cough worse at night on lying down</w:t>
        <w:br/>
        <w:br/>
        <w:t>inula helenium is available at Remedia Homeopathy</w:t>
        <w:br/>
        <w:t>more information and order at Remedia Homeopathy</w:t>
        <w:br/>
        <w:br/>
        <w:t>5,500 homeopathic remedies</w:t>
        <w:br/>
        <w:t>Manual potentisation</w:t>
      </w:r>
    </w:p>
    <w:p>
      <w:r>
        <w:br/>
        <w:t>iodium</w:t>
        <w:br/>
        <w:t>Materia Medica</w:t>
        <w:br/>
        <w:t>Rapid metabolism: Loss of flesh great appetite. Hungry with much thirst. Better after eating. Great debility, the slightest effort induces perspiration. Iod individual is exceedingly thin, dark complexioned, with enlarged lymphatic glands, has voracious appetite but gets thin. Tubercular type.</w:t>
        <w:br/>
        <w:t>All glandular structures, respiratory organs, circulatory system are especially affected; they atrophy. Iodine arouses the defensive apparatus of the system by assembling the mononuclear leucocytes whose phagocytic action is marked, at a given point. Lead poisoning. Tremor. Iodine craves cold air.</w:t>
        <w:br/>
        <w:t>Acute exacerbation of chronic inflammation. Arthritis deformans. Acts prominently on connective tissue. The plague. Goitre. Abnormal vaso-constriction, capillary congestion followed by oedema, ecchymosis, haemorrhages, and nutritive disturbances are the pathological conditions at the basis of its symptomatology. Sluggish vital reaction, hence chronicity in many of its aspects. Acute catarrh of all mucous membranes, rapid emaciation, notwithstanding good appetite, and glandular atrophy call for this remedy, in numerous wasting diseases and in scrofulous patients. Acute affections of the respiratory organs. Pneumonia, rapid extension. Iodine is warm, and wants cool surroundings. Weakness and loss of breath going upstairs. Adenoid vegetations. Tincture internally and locally to swollen glands and rattlesnake bites.</w:t>
        <w:br/>
        <w:t>Mind: Anxiety when quiet. Present anxiety and depression, no reference to the future. Sudden impulse to run and do violence. Forgetful. Must be busy. Fear of people, shuns every one. Melancholy. Suicidal tendency.</w:t>
        <w:br/>
        <w:t>Head: Throbbing; rush of blood, and feeling of a tight band. Vertigo; worse from stooping, worse in warm room. Chronic, congestive headache of old people (Phos).</w:t>
        <w:br/>
        <w:t>Eyes: Violent lachrymation. Pain in eyes. Pupil dilated. Constant motion of eyeballs. Acute dacryocystitis.</w:t>
        <w:br/>
        <w:t>Nose: Sneezing. Sudden violent influenza. Dry coryza becomes fluent in open air, also a fluent hot coryza with general heat of skin. Pain at root of nose and frontal sinus. Nose stopped up. Tendency to ulceration. Loss of smell. Acute nasal engorgement associated with high blood pressure.</w:t>
        <w:br/>
        <w:t>Mouth: Gums loose and bleed easily. Foul ulcers and salivation. Profuse, fetid ptyalism. Tongue thickly coated. Offensive odor from mouth.</w:t>
        <w:br/>
        <w:t>Throat: Larynx feels constricted. Eustachian deafness. Thyroid enlarged. Goitre, with sensation of constriction. Swollen submaxillary glands. Uvula swollen.</w:t>
        <w:br/>
        <w:t>Stomach: Throbbing at pit of stomach. Ravenous hunger and much thirst. Empty eructations, as if every particle of food were turned into gas. Anxious and worried if he does not eat (Cina; Sulph). Loss flesh, yet hungry and eating well (Abrot).</w:t>
        <w:br/>
        <w:t>Abdomen: Liver and spleen sore and enlarged. Jaundice. Mesenteric glands enlarged. Pancreatic disease. Cutting pain in abdomen.</w:t>
        <w:br/>
        <w:t>Stool: Haemorrhage at every stool. Diarrhoea, whitish, frothy, fatty. Constipation, with ineffectual urging; better by drinking cold milk. Constipation alternating with diarrhoea (Ant cr).</w:t>
        <w:br/>
        <w:t>Urine: Frequent and copious, dark yellow-green (Bovista), thick, acrid with cuticle on surface.</w:t>
        <w:br/>
        <w:t>Male: Testicles swollen and indurated. Hydrocele. Loss of sexual power, with atrophied testes.</w:t>
        <w:br/>
        <w:t>Female: Great weakness during menses (Alum; Carbo an; Coccul; Haematox). Menstruation irregular. Uterine haemorrhage. Ovaritis (Apis; bell; Lach). Wedge-like pain from ovary to uterus. Dwindling of mammary glands. Nodosities in skin of mammae. Acrid leucorrhoea, thick, slimy, corroding the linen. Wedge-like pain in the right ovarian region.</w:t>
        <w:br/>
        <w:t>Respiratory: Hoarse. Raw and tickling feeling provoking a dry cough. Pain in larynx. Laryngitis, with painful roughness; worse during cough. Child grasps throat when coughing. Right-sided pneumonia with high temperature. Difficult expansion of chest, blood-streaked sputum; internal dry heat, external coldness. Violent heart action. Pneumonia. Hepatization spreads rapidly with persistent high temperature; absence of pain in spite of great involvement, worse warmth; craves cool air. Croup in scrofulous children with dark hair and eyes (Brom opposite). Inspiration difficult. Dry, morning cough, from tickling in larynx. Croupy cough, with difficult respiration; wheezy. Cold extends downwards from head to throat and bronchi. Great weakness about chest. Palpitation from least exertion. Pleuritic effusion. Tickling all over chest. Iod cough is worse indoors, in warm, wet weather, and when lying on back.</w:t>
        <w:br/>
        <w:t>Heart: Heart feels squeezed. Myocarditis, painful compression around heart. Feels as if squeezed by an iron hand (Cactus) followed by great weakness and faintness. Palpitation from least exertion. Tachycardia.</w:t>
        <w:br/>
        <w:t>Extremities: Joints inflamed and painful. Pain in bones at night. White swelling. Gonorrhoeal rheumatism. Rheumatism of nape and upper extremities. Cold hands and feet. Acrid sweat of feet. Pulsation in large arterial trunks. Rheumatic pains, nightly pains in joints; constrictive sensations.</w:t>
        <w:br/>
        <w:t>Skin: Hot, dry, yellow and withered. Glands enlarged. Nodosities. Anasarca of cardiac disease.</w:t>
        <w:br/>
        <w:t>Fever: Flushes of heat all over body. Marked fever, restlessness, red cheeks, apathetic. Profuse sweat.</w:t>
        <w:br/>
        <w:t>Modalities: Worse, when quiet, in warm room, right side. Better, walking about, in open air.</w:t>
        <w:br/>
        <w:t>Antidote</w:t>
        <w:br/>
        <w:t>Hepar; Sulph; Gratiola</w:t>
        <w:br/>
        <w:t>Compare</w:t>
        <w:br/>
        <w:t>Brom; Hepar; Mercur; Phosph; Abrot; Nat mur; Sanic; Tuber</w:t>
        <w:br/>
        <w:t>Complementary</w:t>
        <w:br/>
        <w:t>Lycopod; Badiaga</w:t>
        <w:br/>
        <w:t>Relationship</w:t>
        <w:br/>
        <w:t>Yatren. Iod pathogenesis is similar to that of Carbol acid.</w:t>
        <w:br/>
        <w:br/>
        <w:t>iodium is available at Remedia Homeopathy</w:t>
        <w:br/>
        <w:t>more information and order at Remedia Homeopathy</w:t>
        <w:br/>
        <w:br/>
        <w:t>66,000 customers from 67 countries</w:t>
        <w:br/>
        <w:t>excellent &gt;more</w:t>
      </w:r>
    </w:p>
    <w:p>
      <w:r>
        <w:br/>
        <w:t>iodoformium</w:t>
        <w:br/>
        <w:t>Materia Medica</w:t>
        <w:br/>
        <w:t>Should not be forgotten in the treatment of tubercular meningitis, both as a local application to the head and internally (Bacil). Tuberculous conditions. Subacute and chronic diarrhoea of children.</w:t>
        <w:br/>
        <w:t>Head: Sharp, neuralgic pain. Head feels heavy, as if it could not be lifted from pillow. Itching of occiput. Meningitis. Sleep interrupted by sighing and cries. Very drowsy.</w:t>
        <w:br/>
        <w:t>Eyes: Pupils, dilated; contract unequally, react poorly. Diplopia. Failing sight due to retro-bulbar neuritis, central scotoma-partial atrophy of optic disc.</w:t>
        <w:br/>
        <w:t>Chest: Sore pain in apex of right lung. Feeling of a weight on chest, as if smothering. Cough and wheezing on going to bed. Pain in left breast, like a hand grasping at the base of the heart. Haemoptysis. Asthmatic breathing.</w:t>
        <w:br/>
        <w:t>Abdomen: Scaphoid abdomen. Chronic diarrhoea with suspected tuberculosis. Abdomen distended; mesenteric glands enlarged. Cholera infantum. Chronic diarrhoea; stools greenish, watery, undigested, with irritable temper.</w:t>
        <w:br/>
        <w:t>Extremities: Legs weak; cannot stand and walk with eyes closed. Weakness of knees when going upstairs.</w:t>
        <w:br/>
        <w:br/>
        <w:br/>
        <w:t>iodoformium is available at Remedia Homeopathy</w:t>
        <w:br/>
        <w:t>more information and order at Remedia Homeopathy</w:t>
        <w:br/>
        <w:br/>
        <w:t>5,500 homeopathic remedies</w:t>
        <w:br/>
        <w:t>Family run pharmacy since 1760</w:t>
      </w:r>
    </w:p>
    <w:p>
      <w:r>
        <w:br/>
        <w:t>ipecacuanha</w:t>
        <w:br/>
        <w:t>more information and order at Remedia Homeopathy</w:t>
        <w:br/>
        <w:br/>
        <w:t>Materia Medica</w:t>
        <w:br/>
        <w:t>The chief action is on the ramifications of the pneumogastric nerve, producing spasmodic irritation in chest and stomach. Morphia habit. The principal feature of Ipecacuanha is its persistent nausea and vomiting, which form the chief guiding symptoms. Indicated after indigestible food, raisins, cakes, etc. Especially indicated in fat children and adults, who are feeble and catch cold in relaxing atmosphere; warm, moist weather. Spasmodic affections. Haemorrhages bright-red and profuse.</w:t>
        <w:br/>
        <w:t>Mind: Irritable; holds everything in contempt. Full of desires, for what they know not.</w:t>
        <w:br/>
        <w:t>Head: Bones of skull feel crushed or bruised. Pain extends to teeth and root of tongue.</w:t>
        <w:br/>
        <w:t>Eyes: Inflamed, red. Pain through eyeballs. Profuse lachrymation. Cornea dim. Eyes tire from near vision. State of vision constantly changing. Spasm of accommodation from irritable weakness of the ciliary muscle. Nausea from looking on moving objects.</w:t>
        <w:br/>
        <w:t>Face: Blue rings around eyes. Periodical orbital neuralgia, with lachrymation, photophobia, and smarting eyelids.</w:t>
        <w:br/>
        <w:t>Nose: Coryza, with stoppage of nose and nausea. Epistaxis.</w:t>
        <w:br/>
        <w:t>Stomach: Tongue usually clean. Mouth, moist; much saliva. Constant nausea and vomiting, with pale, twitching of face. Vomits food, bile, blood, mucus. Stomach feels relaxed, as if hanging down. Hiccough.</w:t>
        <w:br/>
        <w:t>Abdomen: Amebic dysentery with tenesmus; while straining pain so great that it nauseates; little thirst. Cutting, clutching; worse, around the navel. Body rigid; stretched out stiff.</w:t>
        <w:br/>
        <w:t>Stools: Pitch-like green as grass, like frothy molasses, with griping at navel. Dysenteric, slimy.</w:t>
        <w:br/>
        <w:t>Female: Uterine haemorrhage, profuse, bright, gushing, with nausea. Vomiting during pregnancy. Pain from navel to uterus. Menses too early and too profuse.</w:t>
        <w:br/>
        <w:t>Respiratory: Dyspnoea; constant constriction in chest. Asthma. Yearly attacks of difficult shortness of breathing. Continued sneezing; coryza; wheezing cough. Cough incessant and violent, with every breath. Chest seems full of phlegm, but does not yield to coughing. Bubbling rales. Suffocative cough; child becomes stiff, and blue in the face. Whooping-cough, with nosebleed, and from mouth. Bleeding from lungs, with nausea; feeling of constriction; rattling cough. Croup. Haemoptysis from slightest exertion (Millef). Hoarseness, especially at end of a cold. Complete aphonia.</w:t>
        <w:br/>
        <w:t>Fever: Intermittent fever, irregular cases, after Quinine. Slightest chill with much heat, nausea, vomiting, and dyspnoea. Relapses from improper diet.</w:t>
        <w:br/>
        <w:t>Sleep: With eyes half open. Shocks in all limbs on going to sleep (Ign).</w:t>
        <w:br/>
        <w:t>Extremities: Body stretched stiff, followed by spasmodic jerking of arms towards each other.</w:t>
        <w:br/>
        <w:t>Skin: Pale, lax. Blue around eyes. Miliary rash.</w:t>
        <w:br/>
        <w:t>Modalities: Worse, periodically; from veal, moist warm wind, lying down.</w:t>
        <w:br/>
        <w:t>Antidote</w:t>
        <w:br/>
        <w:t>Arsenic; China; Tabac</w:t>
        <w:br/>
        <w:t>Compare</w:t>
        <w:br/>
        <w:t>Emetine-principal alkaloid of Ipecac (A powerful amebicide, but is not a bactericide. Specific for amaebiasis; of remarkable value in treatment of amaebic dysentery; also as a remedy in pyorrhea, 1/2 gr daily for three days, then less. Emetin, 1/2 gr hypodermically, in Psoriasis. Emetin hydroch. 2x, diarrhoea with colicky, abdominal pains and nausea. Emetin for endamoebic dysentery. In physiological doses must be carefully watched. May produce hepatization of lungs, rapid heart action, tendency for the head to fall forward and lobar pneumonia. In haematemesis and other haemorrhages, compare: Gelatin which has a marked effect on the coagulability of the blood. Hypodermically; or if by mouth, a 10 per cent jelly, about 4 oz, three times a day)</w:t>
        <w:br/>
        <w:t>Compare</w:t>
        <w:br/>
        <w:t>Arsenic; Cham; Puls; Tart em; Squill.</w:t>
        <w:br/>
        <w:t>Compare</w:t>
        <w:br/>
        <w:t>Typha latifolia-Cat-tail flag (dysentery, diarrhoea) and summer complaint.</w:t>
        <w:br/>
        <w:t>Compare</w:t>
        <w:br/>
        <w:t>Euphorbia hypericifolia--Garden Spurge--(Very similar to Ipecac. Irritation of the respiratory and gastro-intestinal tracts and female organs).</w:t>
        <w:br/>
        <w:t>Compare</w:t>
        <w:br/>
        <w:t>Lippia mexicana--(Persistent dry, hard, bronchial cough--asthma and chronic bronchitis).</w:t>
        <w:br/>
        <w:t>Compare</w:t>
        <w:br/>
        <w:t>In Asthma, compare: Blatta orientalis</w:t>
        <w:br/>
        <w:t>Compare</w:t>
        <w:br/>
        <w:t>Convolvulus (colic and diarrhoea).</w:t>
        <w:br/>
        <w:t>Complementary</w:t>
        <w:br/>
        <w:t>Cuprum; Arn</w:t>
        <w:br/>
        <w:br/>
        <w:t>Psychotria ipecacuanha is available at Remedia Homeopathy</w:t>
        <w:br/>
        <w:t>more information and order at Remedia Homeopathy</w:t>
        <w:br/>
        <w:t>Other names for this homeopathic remedy: Psychotria ipecacuanha, Brechwurz, Cephaelis ipecacuanha, Ipecacuanha, Ruhrwurzel, Uragoga ipecacuanhae,</w:t>
        <w:br/>
        <w:br/>
        <w:t>5,500 homeopathic remedies</w:t>
        <w:br/>
        <w:t>Accessories for homeopathy doctors and patients</w:t>
      </w:r>
    </w:p>
    <w:p>
      <w:r>
        <w:br/>
        <w:t>iridium metallicum</w:t>
        <w:br/>
        <w:t>Materia Medica</w:t>
        <w:br/>
        <w:t>Intestinal putrefaction and septicaemia. Anaemia, increases red corpuscles. Epilepsy; lupus. Rheumatism and gout. Uterine tumors. Spinal paresis. Exhaustion after disease. Children who are puny, weak-limbed, and grow too fast. Nephritis of pregnancy.</w:t>
        <w:br/>
        <w:t>Head: Difficult concentration of thought. Sensation as if mind were void. Though confused. "Woodeny" feeling in right side of head. Right side of scalp sensitive. Profuse, watery coryza, better indoors. Ozaena.</w:t>
        <w:br/>
        <w:t>Respiratory: Hoarse cough, worse talking; posterior nares feel raw, inflamed, profuse, thick, yellowish discharge. Chronic laryngeal catarrh.</w:t>
        <w:br/>
        <w:t>Back and extremities: Weakness in the kidney region. Spinal paresis, especially for the aged and after disease. Pressing in groin and left thigh. Tension in both thighs, especially left. Dislocated feeling in left hip-joint and dull pain toward left gluteal region.</w:t>
        <w:br/>
        <w:t>Compare</w:t>
        <w:br/>
        <w:t>Platina; Palladium; Osmium</w:t>
        <w:br/>
        <w:t>Compare</w:t>
        <w:br/>
        <w:t>Iridium chloride (Produces salivation and stiffness of jaws followed by head and nervous symptoms. Congestion of nares and bronchi. Dragging pain in lower back. Headache worse right side, heavy feeling as of liquid lead</w:t>
        <w:br/>
        <w:br/>
        <w:t>iridium metallicum is available at Remedia Homeopathy</w:t>
        <w:br/>
        <w:t>more information and order at Remedia Homeopathy</w:t>
        <w:br/>
        <w:br/>
        <w:t>5,500 homeopathic remedies</w:t>
        <w:br/>
        <w:t>Accessories for homeopathy doctors and patients</w:t>
      </w:r>
    </w:p>
    <w:p>
      <w:r>
        <w:br/>
        <w:t>iris factissima</w:t>
        <w:br/>
        <w:t>Materia Medica</w:t>
        <w:br/>
        <w:t>Headache and hernia.</w:t>
        <w:br/>
        <w:br/>
        <w:t>iris factissima is available at Remedia Homeopathy</w:t>
        <w:br/>
        <w:t>more information and order at Remedia Homeopathy</w:t>
        <w:br/>
        <w:br/>
        <w:t>5,500 homeopathic remedies</w:t>
        <w:br/>
        <w:t>Manual potentisation</w:t>
      </w:r>
    </w:p>
    <w:p>
      <w:r>
        <w:br/>
        <w:t>iris florentina</w:t>
        <w:br/>
        <w:t>Materia Medica</w:t>
        <w:br/>
        <w:t>Delirium, convulsions, and paralysis.</w:t>
        <w:br/>
        <w:br/>
        <w:t>iris florentina is available at Remedia Homeopathy</w:t>
        <w:br/>
        <w:t>more information and order at Remedia Homeopathy</w:t>
        <w:br/>
        <w:br/>
        <w:t>5,500 homeopathic remedies</w:t>
        <w:br/>
        <w:t>Manual potentisation</w:t>
      </w:r>
    </w:p>
    <w:p>
      <w:r>
        <w:br/>
        <w:t>iris germanica</w:t>
        <w:br/>
        <w:t>Materia Medica</w:t>
        <w:br/>
        <w:t>Dropsy and freckles.</w:t>
        <w:br/>
        <w:br/>
        <w:t>iris germanica is available at Remedia Homeopathy</w:t>
        <w:br/>
        <w:t>more information and order at Remedia Homeopathy</w:t>
        <w:br/>
        <w:br/>
        <w:t>5,500 homeopathic remedies</w:t>
        <w:br/>
        <w:t>Accessories for homeopathy doctors and patients</w:t>
      </w:r>
    </w:p>
    <w:p>
      <w:r>
        <w:br/>
        <w:t>iris tenax</w:t>
        <w:br/>
        <w:t>Materia Medica</w:t>
        <w:br/>
        <w:t>Dry mouth; deathly sensation at point of stomach, pain in ileo-caecal region; appendicitis. Pain from adhesions after.</w:t>
        <w:br/>
        <w:br/>
        <w:t>iris tenax is available at Remedia Homeopathy</w:t>
        <w:br/>
        <w:t>more information and order at Remedia Homeopathy</w:t>
        <w:br/>
        <w:br/>
        <w:t>66,000 customers from 67 countries</w:t>
        <w:br/>
        <w:t>excellent &gt;more</w:t>
      </w:r>
    </w:p>
    <w:p>
      <w:r>
        <w:br/>
        <w:t>iris versicolor</w:t>
        <w:br/>
        <w:t>Materia Medica</w:t>
        <w:br/>
        <w:t>Thyroid, pancreas, salivary, intestinal glands, and gastro-intestinal mucous membrane, are especially affected. Increases the flow of bile. Sick headaches and cholera morbus are a special therapeutic field for its action.</w:t>
        <w:br/>
        <w:t>Head: Frontal headache, with nausea. Scalp feels constricted. Right temples especially affected. Sick headache, worse rest; begins with a blur before eyes, after relaxing from a mental strain. Pustular eruption on scalp.</w:t>
        <w:br/>
        <w:t>Ears: Roaring, buzzing, ringing in ears, with deafness. Aural vertigo, with intense noises in ears.</w:t>
        <w:br/>
        <w:t>Face: Neuralgia after breakfast, beginning in infra-orbital nerve, and involving whole face.</w:t>
        <w:br/>
        <w:t>Throat: Mouth and tongue feel scalded. Heat and smarting in throat. Burning. Profuse flow of saliva; ropy. Goitre.</w:t>
        <w:br/>
        <w:t>Stomach: Burning of whole alimentary canal. Vomiting, sour bloody, biliary. Nausea. Profuse flow of saliva (Merc; Ipec; Kali iod). Deficient appetite.</w:t>
        <w:br/>
        <w:t>Abdomen: Liver sore. Cutting pain. Flatulent colic. Diarrhoea; stools watery, with burning at anus and through intestinal canal. Periodical night diarrhoea, with pain and green discharges. Constipation (give 30th)</w:t>
        <w:br/>
        <w:t>Extremities: Shifting pains. Sciatica, as if left hip-joint were wrenched. Pain extends to popliteal space. Gonorrhoeal rheumatism (use Irisin).</w:t>
        <w:br/>
        <w:t>Skin: Herpes zoster, associated with gastric derangements. Pustular eruptions. Psoriasis; irregular patches with shining scales. Eczema, with nightly itching.</w:t>
        <w:br/>
        <w:t>Modalities: Worse, in evening and at night, from rest. Better, from continued motion.</w:t>
        <w:br/>
        <w:t>Antidote</w:t>
        <w:br/>
        <w:t>Nux</w:t>
        <w:br/>
        <w:t>Compare</w:t>
        <w:br/>
        <w:t>Iris florentina; Iris germanica; Iris tenax-I. minor; Pancreatinum; Pepsinum;Ipec; Podoph; Sanguin; Ars; Ant cr</w:t>
        <w:br/>
        <w:br/>
        <w:t>iris versicolor is available at Remedia Homeopathy</w:t>
        <w:br/>
        <w:t>more information and order at Remedia Homeopathy</w:t>
        <w:br/>
        <w:br/>
        <w:t>5,500 homeopathic remedies</w:t>
        <w:br/>
        <w:t>Accessories for homeopathy doctors and patients</w:t>
      </w:r>
    </w:p>
    <w:p>
      <w:r>
        <w:br/>
        <w:t>jaborandi</w:t>
        <w:br/>
        <w:t>more information and order at Remedia Homeopathy</w:t>
        <w:br/>
        <w:br/>
        <w:t>Materia Medica</w:t>
        <w:br/>
        <w:t>Pilocarpus is a powerful glandular stimulant and the most efficient diaphoretic. Its most important effects are diaphoresis, salivation and myosis. Hot flushes, nausea, salivation and profuse perspiration. The face, ears and neck become in a few minutes after a dose of Jaborandi deeply flushed, and drops of perspiration break out all over the body whilst at the same time the mouth waters and saliva pours out in an almost continuous stream. Other secretions, lachrymal, nasal bronchial and intestinal also but in less degree. The sweat and saliva produced by a single dose is often enormous in quantity, not infrequently half a pint.</w:t>
        <w:br/>
        <w:t>Is homeopathic to abnormal sweats, and has achieved great success in night-sweats of consumptives. Acts upon the thyroid and its sudorific action may possibly be due to it. Exophthalmic goitre, with increased heart's action and pulsation of arteries; tremors and nervousness; heat and sweating; bronchial irritation. A valuable remedy in limiting the duration of mumps.</w:t>
        <w:br/>
        <w:t>Eyes: Eye strain from whatever cause. Irritability of the ciliary muscle. Eyes easily tire from slightest use. Heat and burning in eyes on use. Headache; smarting and pain in globe on use. Everything at a distance appears hazy; vision becomes indistinct every few moments. Retinal images retained long after using eyes. Irritation from electric or other artificial light. Pupils contracted; do not react to light. Staring eyes. Near-sighted. Vertigo and nausea after using eyes. White spots before eyes. Smarting pain in eyes. Lids twitch. Atrophic choroiditis. Spasm of the accommodation while reading.</w:t>
        <w:br/>
        <w:t>Ears: Serous exudation into the tympanitic cavities. Tinnitus (Pilocarpin 2x).</w:t>
        <w:br/>
        <w:t>Mouth: Saliva viscid, like white of egg. Dryness. Free salivation, with profuse sweating.</w:t>
        <w:br/>
        <w:t>Stomach: Nausea on looking at objects moving; vomiting; pressure and pain in stomach.</w:t>
        <w:br/>
        <w:t>Abdomen: Diarrhoea, painless; during day with flushed face and profuse sweat.</w:t>
        <w:br/>
        <w:t>Urinary: Scanty; pain over pubes with much urging.</w:t>
        <w:br/>
        <w:t>Heart: Pulse irregular, dicrotic. Oppression of chest. Cyanosis; collapse. Nervous cardiac affections.</w:t>
        <w:br/>
        <w:t>Respiratory: Bronchial mucous membrane inflamed. Much inclination to cough and difficult breathing. Å’dema of lungs. Foamy sputa. Profuse, thin, serous expectoration. Slow, sighing respiration.</w:t>
        <w:br/>
        <w:t>Skin: Excessive perspiration from all parts of the body. Persistent dryness of skin. Dry eczema. Semi-lateral sweats. Chilliness with sweat.</w:t>
        <w:br/>
        <w:t>Compare</w:t>
        <w:br/>
        <w:t>Amyl nit; Atrop; Physos; Lycop; Ruta.</w:t>
        <w:br/>
        <w:t>Compare</w:t>
        <w:br/>
        <w:t>Atropine is the antagonist to Pilocarpin, in dose of one one-hundredth grain for one-sixth of Pilocarpin</w:t>
        <w:br/>
        <w:t>Compare</w:t>
        <w:br/>
        <w:t>Pilocarpin mur, (Meniere's disease, rapidly progressive phthisis, with free haemorrhages, profuse sweating, 2x trit).</w:t>
        <w:br/>
        <w:br/>
        <w:t>Pilocarpus is available at Remedia Homeopathy</w:t>
        <w:br/>
        <w:t>more information and order at Remedia Homeopathy</w:t>
        <w:br/>
        <w:t>Other names for this homeopathic remedy: Pilocarpus, Jaborandi, Pilocarpus jaborandi, Pilocarpus pinnatifolius,</w:t>
        <w:br/>
        <w:br/>
        <w:t>66,000 customers from 67 countries</w:t>
        <w:br/>
        <w:t>excellent &gt;more</w:t>
      </w:r>
    </w:p>
    <w:p>
      <w:r>
        <w:br/>
        <w:t>jacaranda caroba</w:t>
        <w:br/>
        <w:t>Materia Medica</w:t>
        <w:br/>
        <w:t>Has reputation as a remedy in venereal diseases and rheumatism. Morning sickness. The urinary and sexual symptoms are important. Rheumatic symptoms.</w:t>
        <w:br/>
        <w:t>Head: Vertigo on rising, with heavy forehead. Eyes pain; are inflamed and watery. Coryza with heavy head.</w:t>
        <w:br/>
        <w:t>Throat: Sore, dry, constricted. Vesicles in pharynx.</w:t>
        <w:br/>
        <w:t>Urinary: Urethra inflamed; discharge of yellow matter.</w:t>
        <w:br/>
        <w:t>Male: Heat and pain in penis; painful erections; phimosis. Prepuce painful and swollen. Chancroid. Chordee. Itching pimples on glans and prepuce.</w:t>
        <w:br/>
        <w:t>Extremities: Rheumatic pain in right knee. Weakness of lumbar region. Morning soreness and stiffness of muscles. Gonorrhoeal rheumatism. Itching pimples on hands. Gonorrhoeal and syphilitic arthritis.</w:t>
        <w:br/>
        <w:t>Compare</w:t>
        <w:br/>
        <w:t>Thuja; Corallium; Jacaranda Gualandai (in syphilitic symptoms, especially of eye and throat. Chancroids; atonic ulcers. Dark, painless diarrhoea</w:t>
        <w:br/>
        <w:br/>
        <w:t>jacaranda caroba is available at Remedia Homeopathy</w:t>
        <w:br/>
        <w:t>more information and order at Remedia Homeopathy</w:t>
        <w:br/>
        <w:br/>
        <w:t>5,500 homeopathic remedies</w:t>
        <w:br/>
        <w:t>Manual potentisation</w:t>
      </w:r>
    </w:p>
    <w:p>
      <w:r>
        <w:br/>
        <w:t>jalapa</w:t>
        <w:br/>
        <w:t>more information and order at Remedia Homeopathy</w:t>
        <w:br/>
        <w:br/>
        <w:t>Materia Medica</w:t>
        <w:br/>
        <w:t>Causes and cures colic and diarrhoea. The child is good all day, but screams and is restless and troublesome at night.</w:t>
        <w:br/>
        <w:t>Gastro-intestinal: Tongue, smooth, glazed, dry, smarting: Pain in right hypochondrium. Flatulence and nausea. Pinching and griping. Watery diarrhoea; thin, muddy stools. Abdomen distended. Face cold and blue. Anus sore.</w:t>
        <w:br/>
        <w:t>Extremities: Aching in arms and legs. Pain in large joint of great toe. Smarting at root of nail. Burning of soles.</w:t>
        <w:br/>
        <w:t>Antidote</w:t>
        <w:br/>
        <w:t>Elater; Cann sat</w:t>
        <w:br/>
        <w:t>Compare</w:t>
        <w:br/>
        <w:t>Camph; Colocy</w:t>
        <w:br/>
        <w:br/>
        <w:t>Jalapa is available at Remedia Homeopathy</w:t>
        <w:br/>
        <w:t>more information and order at Remedia Homeopathy</w:t>
        <w:br/>
        <w:t>Other names for this homeopathic remedy: Jalapa, Jalappa, Jalapenknolle, Ipomoea purga, Ipomoea jalapa, Faba Pichurim, Exogonium purga, Convolvulus purga, Convolvulus Jalapa, Trichterwinde,</w:t>
        <w:br/>
        <w:br/>
        <w:t>66,000 customers from 67 countries</w:t>
        <w:br/>
        <w:t>excellent &gt;more</w:t>
      </w:r>
    </w:p>
    <w:p>
      <w:r>
        <w:br/>
        <w:t>jatropha curcas</w:t>
        <w:br/>
        <w:t>Materia Medica</w:t>
        <w:br/>
        <w:t>Of value in cholera and diarrhoea. The abdominal symptoms are most important. Suppressed measles (H. Farrington).</w:t>
        <w:br/>
        <w:t>Stomach: Hiccough, followed by copious vomiting. Nausea and vomiting, brought on by drinking, with acrid feeling from throat. Great thirst. Very easy vomiting. Heat and burning in stomach, with crampy, constrictive pain in epigastrium.</w:t>
        <w:br/>
        <w:t>Abdomen: Distended, with gurgling noises. Pain in hypochondria. Pain in region of liver and under right scapula to shoulder. Violent urging to urinate.</w:t>
        <w:br/>
        <w:t>Stool: Sudden, profuse, watery, like rice-water. Diarrhoea; forced discharge; loud noise in abdomen like gurgling of water coming out of a bung-hole, associated with coldness, cramps, nausea, and vomiting.</w:t>
        <w:br/>
        <w:t>Extremities: Cramps in muscles, especially calves, legs, and feet. Coldness of whole body. Pain in ankles, feet and toes. Heels sensitive.</w:t>
        <w:br/>
        <w:t>Modalities: Better, by placing hands in cold water.</w:t>
        <w:br/>
        <w:t>Compare</w:t>
        <w:br/>
        <w:t>Camph; Verat; Gambog; Croton;</w:t>
        <w:br/>
        <w:t>Compare</w:t>
        <w:br/>
        <w:t>Jatropha urens--Sponge-nettle--(oedema and cardiac paresis</w:t>
        <w:br/>
        <w:br/>
        <w:t>jatropha curcas is available at Remedia Homeopathy</w:t>
        <w:br/>
        <w:t>more information and order at Remedia Homeopathy</w:t>
        <w:br/>
        <w:br/>
        <w:t>66,000 customers from 67 countries</w:t>
        <w:br/>
        <w:t>excellent &gt;more</w:t>
      </w:r>
    </w:p>
    <w:p>
      <w:r>
        <w:br/>
        <w:t>joanesia asoca</w:t>
        <w:br/>
        <w:t>Materia Medica</w:t>
        <w:br/>
        <w:t>Has extensive sphere of action on female organs. Amenorrhoea and metrorrhagia.</w:t>
        <w:br/>
        <w:t>Head: Unilateral headache; reflex uterine, congestive headache, better open air and by free flow. Pain in eyeballs; supraorbital pains, photophobia. Nasal catarrh, profuse, watery discharge. Loss of sense of smell.</w:t>
        <w:br/>
        <w:t>Gastric: Desire for sweets, also acid things. Thirsty, excessive nausea; obstinate constipation, haemorrhoids.</w:t>
        <w:br/>
        <w:t>Female: Delayed and irregular menses; menstrual colic; amenorrhoea, pain in ovaries before flow; menorrhagia, irritable bladder; leucorrhoea.</w:t>
        <w:br/>
        <w:t>Sleep: Disturbed. Dreams of travelling.</w:t>
        <w:br/>
        <w:t>Back: Pain along spine radiating to abdomen and thighs.</w:t>
        <w:br/>
        <w:br/>
        <w:br/>
        <w:t>joanesia asoca is available at Remedia Homeopathy</w:t>
        <w:br/>
        <w:t>more information and order at Remedia Homeopathy</w:t>
        <w:br/>
        <w:br/>
        <w:t>5,500 homeopathic remedies</w:t>
        <w:br/>
        <w:t>Family run pharmacy since 1760</w:t>
      </w:r>
    </w:p>
    <w:p>
      <w:r>
        <w:br/>
        <w:t>juglans cinerea</w:t>
        <w:br/>
        <w:t>Materia Medica</w:t>
        <w:br/>
        <w:t>A faulty elimination that produces jaundice and various skin eruptions, is pictured by this drug. The sharp, occipital headache, usually associated with liver disturbances, is very characteristic. Pain in chest, axilla and scapula, with suffocative sensation. Feeling as if all internal organs were too large, especially those of left side. Cholelithiasis.</w:t>
        <w:br/>
        <w:t>Head: Dull, full head. Eruption on scalp. Sharp, occipital headache. Head feels enlarged. Pustules on lids and around eyes.</w:t>
        <w:br/>
        <w:t>Nose: Tingling in nose; sneezing. Coryza, preceded by pain under sternum, with threatening suffocation. Later, copious, bland, thick mucous discharge.</w:t>
        <w:br/>
        <w:t>Mouth: Acrid feeling in mouth and throat. Soreness in region of tonsils externally. Dryness of root of tongue and fauces.</w:t>
        <w:br/>
        <w:t>Stomach: Atonic dyspepsia with much eructation and flatulent distention. Soreness in region of liver.</w:t>
        <w:br/>
        <w:t>Back: Muscles of neck rigid, lame. Pain between scapula and under right. Pain in lumbar vertebrae.</w:t>
        <w:br/>
        <w:t>Skin: Red, like flush of scarlatina. Jaundice, with pain about liver and right scapula. Itching and pricking when heated. Pustules. Eczema, especially on lower extremities, sacrum and hands. Erythema and erysipelatous redness.</w:t>
        <w:br/>
        <w:t>Stool: Yellowish-green, with tenesmus and burning at anus. Camp diarrhoea.</w:t>
        <w:br/>
        <w:t>Modalities: Better, getting heated, exercise, scratching, on rising in morning. Worse, walking.</w:t>
        <w:br/>
        <w:t>Compare</w:t>
        <w:br/>
        <w:t>Juglandin (duodenal catarrh; bilious diarrhoea</w:t>
        <w:br/>
        <w:t>Compare</w:t>
        <w:br/>
        <w:t>Chelidon; Bryon; Iris</w:t>
        <w:br/>
        <w:br/>
        <w:t>juglans cinerea is available at Remedia Homeopathy</w:t>
        <w:br/>
        <w:t>more information and order at Remedia Homeopathy</w:t>
        <w:br/>
        <w:br/>
        <w:t>66,000 customers from 67 countries</w:t>
        <w:br/>
        <w:t>excellent &gt;more</w:t>
      </w:r>
    </w:p>
    <w:p>
      <w:r>
        <w:br/>
        <w:t>juglans regia</w:t>
        <w:br/>
        <w:t>Materia Medica</w:t>
        <w:br/>
        <w:t>Skin eruptions are prominent.</w:t>
        <w:br/>
        <w:t>Head: Confused; feels as if head were floating in air. Occipital sharp pain. Styes.</w:t>
        <w:br/>
        <w:t>Female: Menses early, black, pitch-like coagula. Abdomen distended.</w:t>
        <w:br/>
        <w:t>Skin: Comedones and acne of the face. Crusta lactea, with soreness around ears. Itching and eruptions of small red pustules. Scalp red, and itches violently at night. Chancre-like ulcer. Axillary glands suppurate.</w:t>
        <w:br/>
        <w:t>Compare</w:t>
        <w:br/>
        <w:t>Juglans cinerea</w:t>
        <w:br/>
        <w:br/>
        <w:t>juglans regia is available at Remedia Homeopathy</w:t>
        <w:br/>
        <w:t>more information and order at Remedia Homeopathy</w:t>
        <w:br/>
        <w:br/>
        <w:t>5,500 homeopathic remedies</w:t>
        <w:br/>
        <w:t>Manual potentisation</w:t>
      </w:r>
    </w:p>
    <w:p>
      <w:r>
        <w:br/>
        <w:t>juncus effusus</w:t>
        <w:br/>
        <w:t>Materia Medica</w:t>
        <w:br/>
        <w:t>A diuretic. Urinary affections. Dysuria, strangury, and ischuria. Asthmatic symptoms in haemorrhoidal subjects. Bubbling sensations. Abdominal flatulence. Arthritis and Lithiasis.</w:t>
        <w:br/>
        <w:br/>
        <w:br/>
        <w:t>juncus effusus is available at Remedia Homeopathy</w:t>
        <w:br/>
        <w:t>more information and order at Remedia Homeopathy</w:t>
        <w:br/>
        <w:br/>
        <w:t>5,500 homeopathic remedies</w:t>
        <w:br/>
        <w:t>Family run pharmacy since 1760</w:t>
      </w:r>
    </w:p>
    <w:p>
      <w:r>
        <w:br/>
        <w:t>juniperus communis</w:t>
        <w:br/>
        <w:t>Materia Medica</w:t>
        <w:br/>
        <w:t>Catarrhal inflammation of kidneys. Dropsy, with suppression of urine. Old persons, with poor digestion and scanty secretion of urine. Chronic pyelitis.</w:t>
        <w:br/>
        <w:t>Urinary: Strangury; bloody, scanty urine, violet odor (Tereb). Weight in kidney region. Prostatic discharge. Renal hyperaemia (Eucalyptol).</w:t>
        <w:br/>
        <w:t>Respiratory: Cough with scanty, loaded urine.</w:t>
        <w:br/>
        <w:t>Compare</w:t>
        <w:br/>
        <w:t>Sabina; Juniperus Virginianus; Terebinthina</w:t>
        <w:br/>
        <w:br/>
        <w:t>juniperus communis is available at Remedia Homeopathy</w:t>
        <w:br/>
        <w:t>more information and order at Remedia Homeopathy</w:t>
        <w:br/>
        <w:br/>
        <w:t>5,500 homeopathic remedies</w:t>
        <w:br/>
        <w:t>Accessories for homeopathy doctors and patients</w:t>
      </w:r>
    </w:p>
    <w:p>
      <w:r>
        <w:br/>
        <w:t>juniperus virginianus</w:t>
        <w:br/>
        <w:t>Materia Medica</w:t>
        <w:br/>
        <w:t>Violent tenesmus vesical. Persistent dragging in back; hyperaemia of the kidneys; pyelitis and cystitis; dropsy of the aged with suppressed urine. Dysuria, burning, cutting pain in urethra when urinating. Constant urging apoplexy, convulsions, strangury, uterine haemorrhage.</w:t>
        <w:br/>
        <w:br/>
        <w:t>juniperus virginianus is available at Remedia Homeopathy</w:t>
        <w:br/>
        <w:t>more information and order at Remedia Homeopathy</w:t>
        <w:br/>
        <w:br/>
        <w:t>5,500 homeopathic remedies</w:t>
        <w:br/>
        <w:t>Manual potentisation</w:t>
      </w:r>
    </w:p>
    <w:p>
      <w:r>
        <w:br/>
        <w:t>justicia adhatoda</w:t>
        <w:br/>
        <w:t>Materia Medica</w:t>
        <w:br/>
        <w:t>Highly efficacious medicine for acute catarrhal conditions of the respiratory tract (used in the beginning)</w:t>
        <w:br/>
        <w:t>Head: Irritable, sensitive to external impressions; hot, full and heavy head; lachrymation, with coryza, profuse, fluent, with constant sneezing; loss of smell and taste; coryza with cough.</w:t>
        <w:br/>
        <w:t>Throat: Dry, pain during empty swallowing, tenacious mucus. Mouth dry.</w:t>
        <w:br/>
        <w:t>Respiratory: Dry cough from sternal region all over chest. Hoarseness, larynx painful. Paroxysmal cough, with suffocative obstruction of respiration. Cough with sneezing. Severe dyspnoea with cough. Tightness across chest. Asthmatic attacks, cannot endure a close, warm room. Whooping-cough.</w:t>
        <w:br/>
        <w:t>Materia Medica</w:t>
        <w:br/>
        <w:t>Highly efficacious medicine for acute catarrhal conditions of the respiratory tract (used in the beginning)</w:t>
        <w:br/>
        <w:t>Head: Irritable, sensitive to external impressions; hot, full and heavy head; lachrymation, with coryza, profuse, fluent, with constant sneezing; loss of smell and taste; coryza with cough.</w:t>
        <w:br/>
        <w:t>Throat: Dry, pain during empty swallowing, tenacious mucus. Mouth dry.</w:t>
        <w:br/>
        <w:t>Respiratory: Dry cough from sternal region all over chest. Hoarseness, larynx painful. Paroxysmal cough, with suffocative obstruction of respiration. Cough with sneezing. Severe dyspnoea with cough. Tightness across chest. Asthmatic attacks, cannot endure a close, warm room. Whooping-cough.</w:t>
        <w:br/>
        <w:t>Relationship</w:t>
        <w:br/>
        <w:t>Seems to come between Cepa and Euphrasia, which compare</w:t>
        <w:br/>
        <w:t>Relationship</w:t>
        <w:br/>
        <w:t>Seems to come between Cepa and Euphrasia.</w:t>
        <w:br/>
        <w:br/>
        <w:t>justicia adhatoda is available at Remedia Homeopathy</w:t>
        <w:br/>
        <w:t>more information and order at Remedia Homeopathy</w:t>
        <w:br/>
        <w:br/>
        <w:t>5,500 homeopathic remedies</w:t>
        <w:br/>
        <w:t>Family run pharmacy since 1760</w:t>
      </w:r>
    </w:p>
    <w:p>
      <w:r>
        <w:br/>
        <w:t>kalium arsenicosum</w:t>
        <w:br/>
        <w:t>Materia Medica</w:t>
        <w:br/>
        <w:t>The Kali ars patient tends towards malignancy, and inveterate skin diseases. He is restless, nervous and anaemic.</w:t>
        <w:br/>
        <w:t>Skin: Intolerable itching, worse undressing. Dry, scaly, wilted. Acne; pustules worse during menses. Chronic eczema; itching worse from warmth, walking, undressing. Psoriasis, lichen. Phagedaenic ulcers. Fissures in bends of arms and knees. Gouty nodosities; worse, change of weather. Skin cancer, where suddenly an alarming malignancy without any external signs sets in. Numerous small nodules under skin.</w:t>
        <w:br/>
        <w:t>Female: Cauliflower excrescences of os uteri, with flying pains, foul smelling discharge, and pressure below pubis.</w:t>
        <w:br/>
        <w:t>Relationship</w:t>
        <w:br/>
        <w:t>Radium</w:t>
        <w:br/>
        <w:br/>
        <w:t>kalium arsenicosum is available at Remedia Homeopathy</w:t>
        <w:br/>
        <w:t>more information and order at Remedia Homeopathy</w:t>
        <w:br/>
        <w:br/>
        <w:t>5,500 homeopathic remedies</w:t>
        <w:br/>
        <w:t>Family run pharmacy since 1760</w:t>
      </w:r>
    </w:p>
    <w:p>
      <w:r>
        <w:br/>
        <w:t>kalium bichromicum</w:t>
        <w:br/>
        <w:t>Materia Medica</w:t>
        <w:br/>
        <w:t>The special affinities of this drug are the mucous membrane of stomach, bowels, and air-passages; bones and fibrous tissues. Kidneys, heart, and liver are also affected. Incipient parenchrymatous; nephritis. Nephritis with gastric disturbances. Cirrhosis of liver. Anaemia and absence of fever are characteristic. General weakness bordering on paralysis. It is especially indicated for fleshy, fat, light complexioned persons subject to catarrhs or with syphilitic or scrofulous history. Symptoms are worse in the morning; pains migrate quickly, rheumatic and gastric symptoms alternate. More adapted to subacute rather than the violent acute stage. Mucous membranes everywhere are affected. Catarrh of pharynx, larynx, bronchi and nose, and a tough, stringy, viscid secretion is produced, which condition is a very strong guiding symptom for this drug. Perforation of the septum. Chronic atonic catarrh. Polypus. Dilatation of stomach and heart.</w:t>
        <w:br/>
        <w:t>Head: Vertigo with nausea when rising from seat. Headache over eyebrows, preceded by blurred vision. Aching and fullness in glabella. Semilateral headache in small spots, and from suppressed catarrh. Frontal pain; usually over one eye. Bones and scalp feel sore.</w:t>
        <w:br/>
        <w:t>Eyes: Supra-orbital neuralgia, right side. Eyelids burn, swollen, oedematous. Discharge ropy and yellow. Ulcers on cornea; no pain or photophobia. Descemetitis, with only moderate irritation of eye. Croupous conjunctivitis; granular lids, with pannus. Iritis, with punctuate deposits on inner surface of cornea. Slight pain, with severe ulceration or inflammation (Conium opposite).</w:t>
        <w:br/>
        <w:t>Ears: Swollen, with tearing pains. Thick, yellow, stringy, fetid discharge. Sharp stitches in left ear.</w:t>
        <w:br/>
        <w:t>Nose: Snuffles of children, especially fat, chubby babies. Pressure and pain at root of nose, and sticking pain in nose. Septum ulcerated; round ulcer. Fetid smell. Discharge thick, ropy, greenish-yellow. Tough, elastic plugs from nose; leave a raw surface. Inflammation extends to frontal sinuses, with distress and fullness at root of nose. Dropping from posterior nares (Hydr). Loss of smell. Much hawking. Inability to breathe through nose. Dryness. Coryza, with obstruction of nose. Violent sneezing. Profuse, watery nasal discharge. Chronic inflammation of frontal sinus with stopped-up sensation.</w:t>
        <w:br/>
        <w:t>Face: Florid complexion. Blotchy, red appearance. Acne (Juglans; Kal ars). Bones sensitive, especially beneath orbits.</w:t>
        <w:br/>
        <w:t>Mouth: Dry; viscid saliva. Tongue mapped, red, shining, smooth, and dry, with dysentery; broad, flat, indented, thickly coated. Feeling of a hair on tongue.</w:t>
        <w:br/>
        <w:t>Throat: Fauces red and inflamed. Dry and rough. Parotid glands swollen. Uvula relaxed, oedematous, bladder-like. Pseudo-membranous deposit on tonsils and soft palate. Burning extending to stomach. Aphthae. Diphtheria, with profound prostration and soft pulse. Discharge from mouth and throat, tough and stringy.</w:t>
        <w:br/>
        <w:t>Stomach: Nausea and vomiting after beer. Load immediately after eating. Feels as if digestion had stopped. Dilatation of stomach. Gastritis. Round ulcer of stomach. Stitches in region of liver and spleen and through to spine. Dislikes water. Cannot digest meat. Desire for beer and acids. Gastric symptoms are relieved after eating, and the rheumatic symptoms reappear. Vomiting of bright yellow water.</w:t>
        <w:br/>
        <w:t>Abdomen: Cutting pain in abdomen, soon after eating. Chronic intestinal ulceration. Soreness in right hypochondrium, fatty infiltration of liver and increase in soft fibrous tissue. Painful retraction, soreness and burning.</w:t>
        <w:br/>
        <w:t>Stool: Jelly-like, gelatinous; worse, mornings. Dysentery; tenesmus, stools brown, frothy. Sensation of a plug in anus. Periodic constipation, with pain across the loins, and brown urine.</w:t>
        <w:br/>
        <w:t>Urinary: Burning in urethra. After urinating a drop seems to remain which cannot be expelled. Ropy mucus in urine. Urethra becomes clogged up. Congestion of kidneys; nephritis, with scanty, albuminous urine and casts. Pyelitis; urine mixed with epithelial cells, mucus, pus, or blood. Haematochyluria.</w:t>
        <w:br/>
        <w:t>Male: Itching and pain of penis, with pustules. Ulcers, with paroxysmal stitches; aggravated at night. Constriction at root of penis, at night on awakening. Syphilitic ulcers, with cheesy, tenacious exudation. Erections (Picric ac).</w:t>
        <w:br/>
        <w:t>Female: Yellow, tenacious leucorrhoea. Pruritus of vulva, with great burning and excitement. Prolapsus uteri; worse in hot weather.</w:t>
        <w:br/>
        <w:t>Respiratory: Voice hoarse; worse, evening. Metallic, hacking cough. Profuse, yellow expectoration, very glutinous and sticky, coming out in long, stringy, and very tenacious mass. Tickling in larynx. Catarrhal laryngitis cough has a brassy sound. True membranous croup, extending to larynx and nares. Cough, with pain in sternum, extending to shoulders; worse when undressing. Pain at bifurcation of trachea on coughing; from mid-sternum to back.</w:t>
        <w:br/>
        <w:t>Heart: Dilatation, especially from coexisting kidney lesion. Cold feeling around heart (Kali nit).</w:t>
        <w:br/>
        <w:t>Back: Cutting through loins; cannot walk; extends to groins. Pain in coccyx and sacrum extending up and down.</w:t>
        <w:br/>
        <w:t>Extremities: Pains fly rapidly from one place to another (Kali sulph; Puls). Wandering pains, along the bones; worse cold. Left-sided sciatica; better, motion. Bones feel sore and bruised. Very weak. Tearing pains in tibia; syphilitic rheumatism (Mez). Pain, swelling and stiffness and crackling of all joints. Soreness of heels when walking. Tendo Achilles swollen and painful. Pains in small spots (Oxalic ac).</w:t>
        <w:br/>
        <w:t>Skin: Acne. Papular eruptions. Ulcer with punched-out edges, with tendency to penetrate and tenacious exudation. Pustular eruption, resembling smallpox, with burning pains. Itching with vesicular eruption.</w:t>
        <w:br/>
        <w:t>Modalities: Better, from heat. Worse, beer, morning, hot weather, undressing.</w:t>
        <w:br/>
        <w:t>Antidote</w:t>
        <w:br/>
        <w:t>Ars; Lach</w:t>
        <w:br/>
        <w:t>Compare</w:t>
        <w:br/>
        <w:t>Tart emet; Brom; Hepar; Ind; Calc; Ant cr.</w:t>
        <w:br/>
        <w:t>Compare</w:t>
        <w:br/>
        <w:t>In the production of false membranes compare: Brom; Ammon caust; Sulph ac; Ipecac</w:t>
        <w:br/>
        <w:br/>
        <w:t>kalium bichromicum is available at Remedia Homeopathy</w:t>
        <w:br/>
        <w:t>more information and order at Remedia Homeopathy</w:t>
        <w:br/>
        <w:br/>
        <w:t>5,500 homeopathic remedies</w:t>
        <w:br/>
        <w:t>Family run pharmacy since 1760</w:t>
      </w:r>
    </w:p>
    <w:p>
      <w:r>
        <w:br/>
        <w:t>kalium bromatum</w:t>
        <w:br/>
        <w:t>Materia Medica</w:t>
        <w:br/>
        <w:t>Like all Potash Salts, this weakens the heart and lowers temperature. Brominism is caused by it. General failure of mental power, loss of memory, melancholia, anaesthesia of the mucous membranes, especially of eyes, throat, and skin; acne; loss of sexual desire, paralysis. Leading remedy in psoriasis. Nodular form of chronic gout. Symptoms of apoplectic attacks, uraemic or otherwise; somnolence and stertor, convulsions, aphasia, albuminuria. Epilepsy (with salt-free diet).</w:t>
        <w:br/>
        <w:t>Mind: Profound, melancholic delusion; feeling of moral deficiency; religious depression; delusions of conspiracies against him. Imagines he is singled out as an object of divine wrath. Loss of memory. Must do something-move about; gets fidgety (Tarant). Fear of being poisoned (Hyos). Amnesic aphasia; can pronounce any word told, but cannot speak otherwise. Night terrors. Horrid illusions. Active delirium.</w:t>
        <w:br/>
        <w:t>Head: Suicidal mania with tremulousness. Face flushed. Numb feeling in head. Brain-fag. Coryza with tendency to extension into throat.</w:t>
        <w:br/>
        <w:t>Throat: Congestion of uvula and fauces. Anaesthesia of fauces, pharynx, and larynx. Dysphagia, especially of liquids (Hyos).</w:t>
        <w:br/>
        <w:t>Stomach: Vomiting, with intense thirst, after each meal. Persistent hiccough (Sulph ac).</w:t>
        <w:br/>
        <w:t>Abdomen: Sensation as if bowels were falling out. Cholera infantum, with reflex cerebral irritation, jerking and twitching of muscles. Green, watery stools with intense thirst, vomiting, eyes sunken. Prostration. Internal coldness of abdomen. Diarrhoea, with much blood. Green, watery stools. Retraction of abdomen.</w:t>
        <w:br/>
        <w:t>Urinary: Sensibility of urethra diminished. Urine profuse, with thirst. Diabetes (Phos ac).</w:t>
        <w:br/>
        <w:t>Male: Debility and impotence. Effects of sexual excesses, especially loss of memory, impaired co-ordination, numbness and tingling in limbs. Sexual excitement during partial slumber.</w:t>
        <w:br/>
        <w:t>Female: Pruritus. Ovarian neuralgia with great nervous uneasiness. Exaggerated sexual desire. Cystic tumors of ovaries.</w:t>
        <w:br/>
        <w:t>Respiratory: Spasmodic croup. Reflex cough during pregnancy. Dry, fatiguing, hacking cough at night.</w:t>
        <w:br/>
        <w:t>Extremities: Fidgety hands; busy twitching of fingers. Jerking and twitching of muscles.</w:t>
        <w:br/>
        <w:t>Skin: Acne of face, pustules. Itching; worse on chest, shoulders, and face. Anaesthesia of skin. Psoriasis.</w:t>
        <w:br/>
        <w:t>Sleep: Restless sleep. Extreme drowsiness. Sleeplessness due to worry and grief and sexual excess. Night terrors. Grinding teeth in sleep. Horrible dreams. Somnambulism.</w:t>
        <w:br/>
        <w:t>Modalities: Better, when occupied mentally or physically.</w:t>
        <w:br/>
        <w:br/>
        <w:br/>
        <w:t>kalium bromatum is available at Remedia Homeopathy</w:t>
        <w:br/>
        <w:t>more information and order at Remedia Homeopathy</w:t>
        <w:br/>
        <w:br/>
        <w:t>5,500 homeopathic remedies</w:t>
        <w:br/>
        <w:t>Accessories for homeopathy doctors and patients</w:t>
      </w:r>
    </w:p>
    <w:p>
      <w:r>
        <w:br/>
        <w:t>kalium carbonicum</w:t>
        <w:br/>
        <w:t>Materia Medica</w:t>
        <w:br/>
        <w:t>The weakness characteristic of all Potassium Salts is seen especially in this, with soft pulse, coldness, general depression, and very characteristic stitches, which may be felt in any part of the body, or in connection with any affection. All Kali pains are sharp and cutting; nearly all better by motion. Never use any Salts of Potash where there is fever (T. F. Allen). Sensitive to every atmospheric change, and intolerance of cold weather. One of the best remedies following labor. Miscarriage, for consequent debilitated states. Early morning aggravation is very characteristic. Fleshy aged people, with dropsical and paretic tendencies. Sweat, backache, and weakness. Throbbing pains. Tendency to dropsy. Tubercular diathesis. Pains from within out, and of stinging character. "Giving-out" sensation. Fatty degenerations. Stinging pains in muscles and internal parts. Twitching of muscles. Pain in small spot on left side Hypothyroidism. Coxitis.</w:t>
        <w:br/>
        <w:t>Mind: Despondent. Alternating moods. Very irritable. Full of fear and imaginations. Anxiety felt in stomach. Sensation as if bed were sinking. Never wants to be left alone. Never quiet or contented. Obstinate and hypersensitive to pain, noise, touch.</w:t>
        <w:br/>
        <w:t>Head: Vertigo on turning. Headache from riding in cold wind. Headache comes on with yawning. Stitches in temples; aching in occiput, one-sided, with nausea, on riding in carriage. Loose feeling in head. Great dryness of hair; falls out (Fluor ac).</w:t>
        <w:br/>
        <w:t>Eyes: Stitches in eyes. Spots, gauze, and black points before eyes. Lids stick together in morning. Swelling over upper lid, like little bags. Swelling of glabella between brows. Asthenopia. Weak sight from excessive sexual indulgence. On shutting eyes, painful sensation of light penetrating the brain.</w:t>
        <w:br/>
        <w:t>Ears: Stitches in ears. Itching, cracking, ringing and roaring.</w:t>
        <w:br/>
        <w:t>Nose: Nose stuffs up in warm room. Thick, fluent, yellow discharge. Post-nasal dropping (Spigel). Sore, scurfy nostrils; bloody nasal mucus. Crusty nasal openings. Nosebleed on washing face in morning. Ulcerated nostrils.</w:t>
        <w:br/>
        <w:t>Mouth: Gums separate from teeth; pus oozes out. Pyorrhea. Aphthae. Tongue white. Much saliva constantly in mouth. Bad, slimy taste.</w:t>
        <w:br/>
        <w:t>Throat: Dry, parched, rough. Sticking pain, as from a fish-bone. Swallowing difficult; food goes down oesophagus slowly. Mucous accumulation in the morning.</w:t>
        <w:br/>
        <w:t>Stomach: Flatulence. Desire for sweets. Feeling of lump in pit of stomach. Gagging. Dyspepsia of old people; burning acidity, bloating. Gastric disorders from ice-water. Sour eructations. Nausea; better lying down. Constant feeling as if stomach were full of water. Sour vomiting; throbbing and cutting in stomach. Disgust for food. Anxiety felt in stomach. Epigastrium sensitive externally. Easy choking when eating. Epigastric pain to back.</w:t>
        <w:br/>
        <w:t>Abdomen: Stitches in region of liver. Old chronic liver troubles, with soreness. Jaundice and dropsy. Distention and coldness of abdomen. Pain from left hypochondrium through abdomen; must turn on right side before he can rise.</w:t>
        <w:br/>
        <w:t>Rectum: Large, difficult stools, with stitching pain an hour before. Haemorrhoids, large, swollen, painful. Itching, ulcerated pimples around anus. Large discharge of blood with natural stool. Pain in haemorrhoids when coughing. Burning in rectum and anus. Easy prolapsus (Graph; Pod). Itching (Ignat).</w:t>
        <w:br/>
        <w:t>Urine: Obliged to rise several times at night to urinate. Pressure on bladder long before urine comes. Involuntary urination when coughing, sneezing, etc.</w:t>
        <w:br/>
        <w:t>Male: Complaints from coition. Deficient sexual instinct. Excessive emissions, followed by weakness.</w:t>
        <w:br/>
        <w:t>Female: Menses early, profuse (Calc c) or too late, pale and scanty, with soreness about genitals; pains from back pass down through gluteal muscles, with cutting in abdomen. Pain through left labium, extending through abdomen to chest. Delayed menses in young girls, with chest symptoms or ascites. Difficult, first menses. Complaints after parturition. Uterine haemorrhage; constant oozing after copious flow, with violent backache, relieved by sitting and pressure.</w:t>
        <w:br/>
        <w:t>Respiratory: Cutting pain in chest; worse lying on right side. Hoarseness and loss of voice. Dry, hard cough about 3 am, with stitching pains and dryness of pharynx. Bronchitis, whole chest is very sensitive. Expectoration scanty and tenacious, but increasing in morning and after eating; aggravated right lower chest and lying on painful side. Hydrothorax. Leaning forward relieves chest symptoms. Expectoration must be swallowed; cheesy taste; copious, offensive, lump. Coldness of chest. Wheezing. Cough with relaxed uvula. Tendency to tuberculosis; constant cold taking; better in warm climate.</w:t>
        <w:br/>
        <w:t>Heart: Sensation as if heart were suspended. Palpitation and burning in heart region. Weak, rapid pulse; intermits, due to digestive disturbance. Threatened heart failure.</w:t>
        <w:br/>
        <w:t>Back: Great exhaustion. Stitches in region of kidneys and right scapula. Small of back feels weak. Stiffness and paralytic feeling in back. Burning in spine (Guaco). Severe backache during pregnancy, and after miscarriage. Hip-disease. Pain in nates and thighs and hip-joint. Lumbago with sudden sharp pains extending up and down back and to thighs.</w:t>
        <w:br/>
        <w:t>Extremities: Backs and legs give out. Uneasiness heaviness, and tearing in limbs and jerking. Tearing pain in limbs with swelling. Limbs sensitive to pressure. White swelling of knee. Tearing in arms from shoulder to wrist. Lacerating in wrist-joint. Paralysis of old people, and dropsical affections. Limbs go to sleep easily. Tips of toes and fingers painful. Soles very sensitive. Itching of great toe, with pain. Pain from hip to knee. Pain in knees.</w:t>
        <w:br/>
        <w:t>Skin: Burning as from a mustard plaster.</w:t>
        <w:br/>
        <w:t>Sleep: Drowsy after eating. Wakes about two o'clock and cannot sleep again.</w:t>
        <w:br/>
        <w:t>Modalities: Worse, after coition; in cold weather; from soup and coffee; in morning about three o'clock; lying on left and painful side. Better, in warm weather, though moist; during day, while moving about.</w:t>
        <w:br/>
        <w:t>Antidote</w:t>
        <w:br/>
        <w:t>Camph; Coffea</w:t>
        <w:br/>
        <w:t>Compare</w:t>
        <w:br/>
        <w:t>Kali salicylicum (vomiting, especially of pregnancy; arteriosclerosis, with chronic rheumatism</w:t>
        <w:br/>
        <w:t>Compare</w:t>
        <w:br/>
        <w:t>kali silicum (gouty nodosities</w:t>
        <w:br/>
        <w:t>Compare</w:t>
        <w:br/>
        <w:t>Kali aceticum (diabetes, diarrhoea, dropsy, alkaline urine, very much increased in quantity</w:t>
        <w:br/>
        <w:t>Compare</w:t>
        <w:br/>
        <w:t>Kali citricum (Bright's disease-1 gr to wine-glass of water</w:t>
        <w:br/>
        <w:t>Compare</w:t>
        <w:br/>
        <w:t>Kali ferrocyanatum-Prussian blue--(physical and mental prostration following infection. Inability to sustained routine work. Neuralgic affections depending on impoverished blood and exhausted nerve centers, especially spinal. Fatty and functional heart troubles. Pulse weak, small, irregular. Uterine symptoms, like Sepia, bearing-down sensation and gastric sinking; profuse, pus-like leucorrhoea and passive haemorrhage; use 6x</w:t>
        <w:br/>
        <w:t>Compare</w:t>
        <w:br/>
        <w:t>Kali oxalicum (lumbago, convulsions</w:t>
        <w:br/>
        <w:t>Compare</w:t>
        <w:br/>
        <w:t>Kali picro-nitricum and kali pricricum (jaundice, violent eructations</w:t>
        <w:br/>
        <w:t>Compare</w:t>
        <w:br/>
        <w:t>kali tartaricum (paraplegia</w:t>
        <w:br/>
        <w:t>Compare</w:t>
        <w:br/>
        <w:t>Kali telluricum (garlicky odor of breath, salivation, swollen tongue).</w:t>
        <w:br/>
        <w:t>Compare</w:t>
        <w:br/>
        <w:t>compare: Calc; Ammon phos; Phos; Lycop; Bry; Natrum; Stann; Sepia</w:t>
        <w:br/>
        <w:t>Complementary</w:t>
        <w:br/>
        <w:t>Carbo; (Lowness of vitality may suggest a preliminary course of Carbo to nurse up recuperation to the point that Kali carb would come in helpfully</w:t>
        <w:br/>
        <w:t>Relationship</w:t>
        <w:br/>
        <w:t>Follows Nux often in stomach and bladder troubles</w:t>
        <w:br/>
        <w:br/>
        <w:t>kalium carbonicum is available at Remedia Homeopathy</w:t>
        <w:br/>
        <w:t>more information and order at Remedia Homeopathy</w:t>
        <w:br/>
        <w:br/>
        <w:t>5,500 homeopathic remedies</w:t>
        <w:br/>
        <w:t>Manual potentisation</w:t>
      </w:r>
    </w:p>
    <w:p>
      <w:r>
        <w:br/>
        <w:t>kalium chloricum</w:t>
        <w:br/>
        <w:t>Materia Medica</w:t>
        <w:br/>
        <w:t>Acts very destructively upon the kidneys, producing a croupous nephritis, hemoglobinuria, etc. Parenchymatous nephritis with stomatitis. Produces most acute ulcerative and follicular stomatitis. Noma. Toxaemic conditions of pregnancy (urinary symptoms). Chronic nephritis; hepatitis. Septicaemia. Anaemia.</w:t>
        <w:br/>
        <w:t>Mouth: Profuse secretion of acid saliva. Whole mucous surface red, tumid, with gray-based ulcers. Tongue swollen. Stomatitis-aphthous and gangrenous. Fetor. Mercurial stomatitis (as a mouth wash).</w:t>
        <w:br/>
        <w:t>Stomach: Feeling of weight in epigastric and umbilical region. Flatulence. Vomiting of greenish-black matter.</w:t>
        <w:br/>
        <w:t>Stool: Diarrhoea; profuse, greenish mucus.</w:t>
        <w:br/>
        <w:t>Urine: Albuminous, scanty, suppressed. Haematuria; diuresis. Nucleo-albumin and bile, high Phosphoric acid, with low total solids.</w:t>
        <w:br/>
        <w:t>Skin: Jaundice. Itching miliary or papular eruptions. Discolored; chocolate tint.</w:t>
        <w:br/>
        <w:br/>
        <w:br/>
        <w:t>kalium chloricum is available at Remedia Homeopathy</w:t>
        <w:br/>
        <w:t>more information and order at Remedia Homeopathy</w:t>
        <w:br/>
        <w:br/>
        <w:t>5,500 homeopathic remedies</w:t>
        <w:br/>
        <w:t>Accessories for homeopathy doctors and patients</w:t>
      </w:r>
    </w:p>
    <w:p>
      <w:r>
        <w:br/>
        <w:t>kalium cyanatum</w:t>
        <w:br/>
        <w:t>Materia Medica</w:t>
        <w:br/>
        <w:t>Sudden sinking sensation. Cancer of tongue and agonizing neuralgia have been benefited by this drug. Sick headache; sciatica; epilepsy.</w:t>
        <w:br/>
        <w:t>Tongue: Ulcer of tongue, with indurated edges. Speech difficult. Power of speech lost but intelligence intact.</w:t>
        <w:br/>
        <w:t>Face: Severe neuralgia in temporal region, recurring daily at same hour. Pain in orbital and supra-maxillary region, with screaming and loss of consciousness.</w:t>
        <w:br/>
        <w:t>Respiratory: Cough prevents sleep; respiration weak; cannot take deep breath.</w:t>
        <w:br/>
        <w:t>Modalities: Worse, from 4 am to 4 pm.</w:t>
        <w:br/>
        <w:t>Compare</w:t>
        <w:br/>
        <w:t>Platin; Stann; Cedron; Mezer; Mur ac</w:t>
        <w:br/>
        <w:br/>
        <w:t>kalium cyanatum is available at Remedia Homeopathy</w:t>
        <w:br/>
        <w:t>more information and order at Remedia Homeopathy</w:t>
        <w:br/>
        <w:br/>
        <w:t>5,500 homeopathic remedies</w:t>
        <w:br/>
        <w:t>Family run pharmacy since 1760</w:t>
      </w:r>
    </w:p>
    <w:p>
      <w:r>
        <w:br/>
        <w:t>kalium iodatum</w:t>
        <w:br/>
        <w:t>Materia Medica</w:t>
        <w:br/>
        <w:t>The profuse, watery, acrid coryza that the drug produces serves as a sure guiding symptom, especially when associated with pain in frontal sinus. It acts prominently on fibrous and connective tissues, producing infiltration, oedema, etc. Glandular swellings. Purpura and haemorrhagic diathesis. Syphilis may be indicated in all stages: 1. In acute form with evening remitting fever, going off in nightly perspiration. 2. Second stage, mucous membranes and skin ulcerations. 3. Tertiary symptoms; nodes. Give material doses. Diffused sensitiveness --(glands, scalp, etc). Rheumatism in neck, back, feet, especially heels and soles; worse, cold and wet. Iodide of Potass in material doses acts in the different forms of Fungoid disease (thrush, ringworm, etc), offer simulating syphilis and bacterial diseases like tuberculosis. Symptoms like loss of weight, spitting of blood, etc. Tea-taster's cough due to inhaling the fungus; a also brings about often favorable reaction in many chronic ailments even when not clearly symptomatically indicated.</w:t>
        <w:br/>
        <w:t>Mind: Sad, anxious; harsh temper. Irritable; congestion to head, heat and throbbing.</w:t>
        <w:br/>
        <w:t>Head: Pain through sides of head. Violent headache. Cranium swells up in hard lump. Pain intense over eyes and root of nose. Brain feels enlarged. Hard nodes, with severe pain. Facial neuralgia. Lancinating pain in upper jaw.</w:t>
        <w:br/>
        <w:t>Nose: Red, swollen. Tip of nose red; profuse, acrid, hot, watery, thin discharge. Ozaena, with perforated septum. Sneezing. Nasal catarrh, involving frontal sinus. Stuffiness and dryness of nose, without discharge. Profuse, cool, greenish, unirritating discharges.</w:t>
        <w:br/>
        <w:t>Eyes: Conjunctiva red, injected; profuse lachrymation. Syphilitic iritis. Pustular keratitis and chemosis. Bony tumors of the orbit.</w:t>
        <w:br/>
        <w:t>Ear: Noises in ear. Boring pain in ears.</w:t>
        <w:br/>
        <w:t>Stomach: Saliva increased. Faintness at epigastrium. Cold food and drink, especially milk, aggravate. Much thirst. Throbbing, painful burning. Flatulence.</w:t>
        <w:br/>
        <w:t>Female: Menses late, profuse. During menses uterus feels as if squeezed. Corrosive leucorrhoea, with subacute inflammatory conditions of the womb in young married women. Fibroid tumors, metritis, sub-involution, hypertrophy, 1x or 1 gr crude, 3 times a day.</w:t>
        <w:br/>
        <w:t>Respiratory: Violent cough; worse in morning. Pulmonary oedema. Larynx feels raw. Laryngeal oedema. Awakes choking. Expectoration like soap-suds, greenish. Pneumonia, when hepatization commences. Pneumococcic meningitis. Stitching pains through lungs to back. Asthma. Dyspnoea on ascending, with pain in heart. Hydrothorax (Merc sulph). Pleuritic effusion. Cold travels downward to chest.</w:t>
        <w:br/>
        <w:t>Extremities: Severe bone-pains. Periosteum thickened, especially tibia; sensitive to touch (Kali b; Asaf). Rheumatism; pains at night and in damp weather. Contraction of joints. Rheumatism of knees with effusion. Pain in small of back and coccyx. Pain in hip, forcing limping. Sciatica; cannot stay in bed; worse at night and lying on affected side. Formication of lower extremities when sitting, better lying down.</w:t>
        <w:br/>
        <w:t>Skin: Purple spots; worse on legs. Acne, hydroa. Small boils. Glands enlarged, indurated. Hives. Rough nodules all over, worse any covering; heat of body intense. Fissured anus of infants. Tendency to oedematous swellings, eyelids, mouth, uvula, etc. Acne rosacea.</w:t>
        <w:br/>
        <w:t>Modalities: Worse, warm clothing, warm room, at night, damp weather. Better, motion, open air.</w:t>
        <w:br/>
        <w:t>Antidote</w:t>
        <w:br/>
        <w:t>Hepar</w:t>
        <w:br/>
        <w:t>Compare</w:t>
        <w:br/>
        <w:t>Iod; Mercur; Sulph; Mezer.</w:t>
        <w:br/>
        <w:t>Compare</w:t>
        <w:br/>
        <w:t>Chopheenee, a Hindoo remedy for syphilitic eruptions, ulcerations and bone-pains. Used in tincture</w:t>
        <w:br/>
        <w:br/>
        <w:t>kalium iodatum is available at Remedia Homeopathy</w:t>
        <w:br/>
        <w:t>more information and order at Remedia Homeopathy</w:t>
        <w:br/>
        <w:br/>
        <w:t>5,500 homeopathic remedies</w:t>
        <w:br/>
        <w:t>Accessories for homeopathy doctors and patients</w:t>
      </w:r>
    </w:p>
    <w:p>
      <w:r>
        <w:br/>
        <w:t>kalium muriaticum</w:t>
        <w:br/>
        <w:t>Materia Medica</w:t>
        <w:br/>
        <w:t>Although not proven, this remedy has a wide clinical use, through its introduction by Schuessler. It certainly is of great value in catarrhal affections, in sub-acute inflammatory states, fibrinous exudations, and glandular swellings. White or gray coating of base of tongue, and expectoration of thick, white phlegm, seem to be special guiding symptoms. Bursitis praepatellaris.</w:t>
        <w:br/>
        <w:t>Head: Imagines he must starve. Headache, with vomiting. Crusta lactea. Dandruff.</w:t>
        <w:br/>
        <w:t>Eyes: White mucus, purulent scabs. Superficial ulcer. Trachoma. Corneal opacities.</w:t>
        <w:br/>
        <w:t>Ears: Chronic, catarrhal conditions of the middle ear. Glands about the ear swollen. Snapping and noises in the ear. Threatened mastoid. Great effusion about the auricle.</w:t>
        <w:br/>
        <w:t>Nose: Catarrh; phlegm white, thick. Vault of pharynx covered with adherent crusts. Stuffy cold. Nosebleed (Arn; Bry).</w:t>
        <w:br/>
        <w:t>Face: Cheek swollen and painful.</w:t>
        <w:br/>
        <w:t>Mouth: Aphthae; thrush; white ulcers in mouth. Swollen glands about jaw and neck. Coating of tongue grayish-white, dryish, or slimy.</w:t>
        <w:br/>
        <w:t>Throat: Follicular tonsillitis. Tonsils inflamed; enlarged so much, can hardly breathe. Grayish patches or spots in the throat and tonsils. Adherent crusts in vault of pharynx. "Hospital" sore throat. Eustachian catarrh.</w:t>
        <w:br/>
        <w:t>Stomach: Fatty or rich food causes indigestion. Vomiting of white, opaque mucus; water gathers in the mouth. Pain in the stomach, with constipation. Bulimia; hunger disappears by drinking water.</w:t>
        <w:br/>
        <w:t>Abdomen: Abdominal tenderness and swelling. Flatulence. Thread-worms, causing itching at the anus.</w:t>
        <w:br/>
        <w:t>Stool: Constipation; light-colored stools. Diarrhoea, after fatty food; clay-colored, white, or slimy stools. Dysentery; purging, with slimy stools. Haemorrhoids; bleeding; blood dark and thick; fibrinous, clotted.</w:t>
        <w:br/>
        <w:t>Female: Menstruation too late or suppressed, checked or too early; excessive discharge; dark-clotted, or tough, black blood, like tar (Plat). Leucorrhoea; discharge of milky-white mucus, thick, non-irritating, bland. Morning sickness, with vomiting of white phlegm. Bunches in breast feel quite soft and are tender.</w:t>
        <w:br/>
        <w:t>Respiratory Organs: Loss of voice; hoarseness. Asthma, with gastric derangements; mucus white and hard to cough up. Loud, noisy stomach cough; cough short, acute, and spasmodic, like whooping-cough; expectoration thick and white. Rattling sounds of air passing through thick, tenacious mucus in the bronchi; difficult to cough up.</w:t>
        <w:br/>
        <w:t>Back and Extremities: Rheumatic fever; exudation and swelling around the joints. Rheumatic pains felt only during motion, or increased by it. Nightly rheumatic pains; worse from warmth of bed; lightning-like from small of back to feet; must get out of bed and sit up. Hands get stiff while writing.</w:t>
        <w:br/>
        <w:t>Skin: Acne, erythema, and eczema, with vesicles containing thick, white contents. Dry, flour-like scales on the skin (Arsenic). Bursitis.</w:t>
        <w:br/>
        <w:t>Modalities: Worse, rich food, fats, motion.</w:t>
        <w:br/>
        <w:t>Compare</w:t>
        <w:br/>
        <w:t>Bellad which Kali mur follows well in catarrhal and hypertrophic conditions. Kino (otorrhoea, with stitches in right ear</w:t>
        <w:br/>
        <w:t>Compare</w:t>
        <w:br/>
        <w:t>Bry; Mercur; Puls; Sulph</w:t>
        <w:br/>
        <w:br/>
        <w:t>kalium muriaticum is available at Remedia Homeopathy</w:t>
        <w:br/>
        <w:t>more information and order at Remedia Homeopathy</w:t>
        <w:br/>
        <w:br/>
        <w:t>5,500 homeopathic remedies</w:t>
        <w:br/>
        <w:t>Manual potentisation</w:t>
      </w:r>
    </w:p>
    <w:p>
      <w:r>
        <w:br/>
        <w:t>kalium nitricum</w:t>
        <w:br/>
        <w:t>Materia Medica</w:t>
        <w:br/>
        <w:t>Often indicated in asthma, also valuable in cardiac asthma; of great value in sudden dropsical swellings over the whole body. Gastro-intestinal inflammation, with much debility, and relapse in phthisis, call for this remedy. Suppurative nephritis.</w:t>
        <w:br/>
        <w:t>Head: Scalp very sensitive. Headache, with vertigo, as if falling to right side and backwards; worse, stooping. Ennui.</w:t>
        <w:br/>
        <w:t>Eyes: Vision becomes clouded. Turbid corpus vitreum (Arn; Ham; Solan n; Phos). Variegated-colored rings before eyes. Burning and lachrymation.</w:t>
        <w:br/>
        <w:t>Nose: Sneezing. Swollen feeling; worse, right nostril. Point red and itching. Polypus (Sang nit).</w:t>
        <w:br/>
        <w:t>Mouth: Tongue red, with burning pimples; burns at tip. Throat constricted and sore.</w:t>
        <w:br/>
        <w:t>Stool: Thin, watery, bloody. Membranous shreds, with tenesmus. Diarrhoea from eating veal.</w:t>
        <w:br/>
        <w:t>Female: Menses too early, profuse, black; preceded and with violent backache. Leucorrhoea. Burning pains in the ovarian region only during menses (Zinc after).</w:t>
        <w:br/>
        <w:t>Respiratory: Hoarseness. Dry, morning cough, with pain in chest and bloody expectoration. Bronchitis, with sharp, short, dry, hacking cough. Asthma, with excessive dyspnoea, nausea, dull stitches, and burning in chest. Dyspnoea so great that breath cannot be held long enough to drink, though thirsty. Chest feels constricted. Oppression worse in morning. Sour-smelling expectoration. Expectoration of clotted blood, after hawking mucus. Acute exacerbations in phthisis; congestion of lungs. Spasmodic croup; paroxysm of crowing. Laryngeal diphtheria.</w:t>
        <w:br/>
        <w:t>Heart: Pulse weak, small, thready. Violent stitch in praecordia, and beating of heart.</w:t>
        <w:br/>
        <w:t>Extremities: Stitches between shoulder-blades. Tearing and sticking in shoulders and joints. Hands and fingers seem swollen.</w:t>
        <w:br/>
        <w:t>Modalities: Worse, eating veal; towards morning and in afternoon. Better, drinking sips of water.</w:t>
        <w:br/>
        <w:t>Antidote</w:t>
        <w:br/>
        <w:t>Opium; Nitr sp dulc</w:t>
        <w:br/>
        <w:t>Antidote</w:t>
        <w:br/>
        <w:t>to Opium and Morphine poisoning, 8-10 grains to glass of water</w:t>
        <w:br/>
        <w:t>Compare</w:t>
        <w:br/>
        <w:t>Gun-powder (Nitre with sulphur and charcoal-2x trit. "Blood poisoning. " Septic suppuration. Protractive against wound infection. Antidote to Ivy and Primula rash (Clarke)</w:t>
        <w:br/>
        <w:t>Compare</w:t>
        <w:br/>
        <w:t>Herpes facialis; crops of boils. Carbuncles). Osteo-myelitis.</w:t>
        <w:br/>
        <w:t>Compare</w:t>
        <w:br/>
        <w:t>Cannab sat (which contains a large amount of Kali nit).</w:t>
        <w:br/>
        <w:t>Compare</w:t>
        <w:br/>
        <w:t>Lycop; Sanguin; Allium sat; Antimon iod</w:t>
        <w:br/>
        <w:br/>
        <w:t>kalium nitricum is available at Remedia Homeopathy</w:t>
        <w:br/>
        <w:t>more information and order at Remedia Homeopathy</w:t>
        <w:br/>
        <w:br/>
        <w:t>66,000 customers from 67 countries</w:t>
        <w:br/>
        <w:t>excellent &gt;more</w:t>
      </w:r>
    </w:p>
    <w:p>
      <w:r>
        <w:br/>
        <w:t>kalium permanganatum</w:t>
        <w:br/>
        <w:t>Materia Medica</w:t>
        <w:br/>
        <w:t>Intense irritation of nose, throat, and larynx. Diphtheria. Dysmenorrhoea. Bites of serpents and for other animal poisons. Septic conditions; tissues infiltrated with tendency to sloughing.</w:t>
        <w:br/>
        <w:t>Respiratory: Bleeding from nose. Nasal discharge. Smarts and irritates. Constrictive, smarting sensation in throat. Larynx feels raw. Short, hacking cough.</w:t>
        <w:br/>
        <w:t>Throat: Swollen and painful. Everything hawked up streaked with blood. Posterior nares painful. Muscles of neck feel sore. Swollen uvula. Fetor of breath.</w:t>
        <w:br/>
        <w:br/>
        <w:br/>
        <w:t>kalium permanganatum is available at Remedia Homeopathy</w:t>
        <w:br/>
        <w:t>more information and order at Remedia Homeopathy</w:t>
        <w:br/>
        <w:br/>
        <w:t>66,000 customers from 67 countries</w:t>
        <w:br/>
        <w:t>excellent &gt;more</w:t>
      </w:r>
    </w:p>
    <w:p>
      <w:r>
        <w:br/>
        <w:t>kalium phosphoricum</w:t>
        <w:br/>
        <w:t>Materia Medica</w:t>
        <w:br/>
        <w:t>One of the greatest nerve remedies. Prostration. Weak and tired. Especially adapted to the young. Marked disturbance of the sympathetic nervous system. Conditions arising from want of nerve power, neurasthenia, mental and physical depression, are wonderfully improved this remedy. The causes are usually excitement, overwork and worry. Besides, it corresponds to states of adynamia and decay, gangrenous conditions. In these two directions it has won many clinical laurels. Remember it in the treatment of suspected malignant tumors. After removal of cancer when in healing process skin is drawn tight over the wound. Delayed labor.</w:t>
        <w:br/>
        <w:t>Mind: Anxiety, nervous dread, lethargy. Indisposition to meet people. Extreme lassitude and depression. Very nervous, starts easily, irritable. Brain-fag; hysteria; night terrors. Somnambulance. Loss of memory. Slightest labor seems a heavy task. Great despondency about business. Shyness; disinclined to converse.</w:t>
        <w:br/>
        <w:t>Head: Occipital headache; better, after rising. Vertigo, from lying, on standing up, from sitting, and when looking upward (Granat). Cerebral anaemia. Headache of students, and those worn out by fatigue. Headaches are relieved by gentle motion. Headache, with weary, empty, gone feeling at stomach (Ign; Sep).</w:t>
        <w:br/>
        <w:t>Eyes: Weakness of sight; loss of perceptive power; after diphtheria; from exhaustion. Drooping of eyelids (Caust).</w:t>
        <w:br/>
        <w:t>Ears: Humming and buzzing in the ears.</w:t>
        <w:br/>
        <w:t>Nose: Nasal disease, with offensive odor; fetid discharge.</w:t>
        <w:br/>
        <w:t>Face: Livid and sunken, with hollow eyes. Right-sided neuralgia relieved by cold applications.</w:t>
        <w:br/>
        <w:t>Mouth: Breath offensive, fetid. Tongue coated brownish, like mustard. Excessively dry, in the morning. Toothache, with easily-bleeding gums; they have a bright-red seam on them. Gums spongy and receding (Caps; Hamam; Lach).</w:t>
        <w:br/>
        <w:t>Throat: Gangrenous sore throat. Paralysis of the vocal cords.</w:t>
        <w:br/>
        <w:t>Stomach: A nervous "gone" sensation at the pit of the stomach (Ign; Sep; Sulph). Feels seasick without nausea.</w:t>
        <w:br/>
        <w:t>Abdomen: Diarrhoea; foul, putrid odor; occasioned by fright, with depression and exhaustion. Diarrhoea while eating. Dysentery; stools consist of pure blood; patient becomes delirious; abdomen swells. Cholera; stools have the appearance of rice water (Verat; Ars; Jatrop). Prolapsus recti (Ign; Pod).</w:t>
        <w:br/>
        <w:t>Female: Menstruation too late or too scanty in pale, irritable, sensitive, lachrymose females. Too profuse discharge, deep-red or blackish-red, thin and not coagulating; sometimes with offensive odor. Feeble and ineffectual labor pains.</w:t>
        <w:br/>
        <w:t>Male: Nocturnal emissions; sexual power diminished utter prostration after coitus (Kali carb).</w:t>
        <w:br/>
        <w:t>Urinary Organs: Enuresis. Incontinence of urine. Bleeding from the urethra. Very yellow urine.</w:t>
        <w:br/>
        <w:t>Respiratory: Asthma; least food aggravates. Short breath on going upstairs. Cough; yellow expectoration.</w:t>
        <w:br/>
        <w:t>Extremities: Paralytic lameness in back and extremities. Exertion aggravates. Pains, with depression, and subsequent exhaustion.</w:t>
        <w:br/>
        <w:t>Fever: Subnormal temperature.</w:t>
        <w:br/>
        <w:t>Modalities: Worse, excitement, worry, mental and physical exertion; eating, cold, early morning. Better, warmth, rest, nourishment.</w:t>
        <w:br/>
        <w:t>Compare</w:t>
        <w:br/>
        <w:t>Kali hypophosph (Debility with wasting of muscular tissue. Phosphaturia with general anaemia or leucocythemia. Effects of excessive tea drinking. Chronic bronchitis where the expectoration is thick and fetid, sometimes scanty and tough. Dose.--5 grains of crude to 3x).</w:t>
        <w:br/>
        <w:t>Compare</w:t>
        <w:br/>
        <w:t>Genista.--Dyer's Weed--(contains scopolamin; frontal headache and vertigo, worse motion, better open air and eating. Dry throat, awakes with waterbrash. Itching eruption on elbows, knees and ankles. Promotes diuresis in dropsical conditions).</w:t>
        <w:br/>
        <w:t>Compare</w:t>
        <w:br/>
        <w:t>Macrozamia Spiralis (Extreme debility after severe illness; collapse. Weariness from no assignable cause, no pains. Boring pain at vertex; vomiting and retching all night; impossible to open eyes, giddiness and cold).</w:t>
        <w:br/>
        <w:t>Compare</w:t>
        <w:br/>
        <w:t>Zinc; Gels; Cimicif; Laches; Mur ac</w:t>
        <w:br/>
        <w:br/>
        <w:t>kalium phosphoricum is available at Remedia Homeopathy</w:t>
        <w:br/>
        <w:t>more information and order at Remedia Homeopathy</w:t>
        <w:br/>
        <w:br/>
        <w:t>5,500 homeopathic remedies</w:t>
        <w:br/>
        <w:t>Accessories for homeopathy doctors and patients</w:t>
      </w:r>
    </w:p>
    <w:p>
      <w:r>
        <w:br/>
        <w:t>kalium silicicum</w:t>
        <w:br/>
        <w:t>Materia Medica</w:t>
        <w:br/>
        <w:t>A deep-acting remedy. Lassitude is very marked. Desire to lie down all the time. Emaciation.</w:t>
        <w:br/>
        <w:t>Head: Absent-minded, anxious, indolent, timid. Feeble will power. Head congested, blood surges from body to head. Vertigo, coldness of head; photophobia. Nasal catarrh, discharge bloody, excoriating, offensive nose, swollen, ulcerated.</w:t>
        <w:br/>
        <w:t>Gastric: Weight in stomach after eating, nausea, pain, flatulence. Pain in liver region. Constipation. Construction of anus during stool.</w:t>
        <w:br/>
        <w:t>Extremities: Stiffness over body and limbs. Creeping sensation over limbs. Twitching of muscles. Weak and weary.</w:t>
        <w:br/>
        <w:t>Modalities: Worse, open air, drafts, cold, exertion, motion uncovering, bathing.</w:t>
        <w:br/>
        <w:br/>
        <w:br/>
        <w:t>kalium silicicum is available at Remedia Homeopathy</w:t>
        <w:br/>
        <w:t>more information and order at Remedia Homeopathy</w:t>
        <w:br/>
        <w:br/>
        <w:t>66,000 customers from 67 countries</w:t>
        <w:br/>
        <w:t>excellent &gt;more</w:t>
      </w:r>
    </w:p>
    <w:p>
      <w:r>
        <w:br/>
        <w:t>kalium sulphuricum</w:t>
        <w:br/>
        <w:t>Materia Medica</w:t>
        <w:br/>
        <w:t>Ailments accompanied by profuse desquamation. Applicable to the later stages of inflammation. Yellow, mucous and serous discharges, profuse and intermittent. Has been found of much use in oxaluria.</w:t>
        <w:br/>
        <w:t>Head: Rheumatic headache, beginning in evening. Bald spots. Dandruff and scaldhead.</w:t>
        <w:br/>
        <w:t>Ears: Eustachian deafness. Discharge of yellow matter (Hydr).</w:t>
        <w:br/>
        <w:t>Nose: Cold, with yellow, slimy expectoration. Nose obstructed. Smell lost (Nat mur). Engorgement of the nasal pharyngeal mucous membrane, mouth breathing, snoring, etc, remaining after removal of adenoids.</w:t>
        <w:br/>
        <w:t>Face: Aches in heated room. Epithelioma.</w:t>
        <w:br/>
        <w:t>Stomach: Tongue coated yellow and slimy. Insipid, pappy taste. Gums painful. Burning thirst, nausea, and vomiting. Load feeling. Dread of hot drinks.</w:t>
        <w:br/>
        <w:t>Abdomen: Colicky pains; abdomen feels cold to touch; tympanitic, tense. Yellow, slimy diarrhoea. Constipation, with haemorrhoids (Sulph).</w:t>
        <w:br/>
        <w:t>Male: Gonorrhoea; discharge slimy, yellowish-green. Orchitis. Gleet.</w:t>
        <w:br/>
        <w:t>Female: Menses too late, scanty, with feeling of weight in abdomen. Metrorrhagia.</w:t>
        <w:br/>
        <w:t>Respiratory: Coarse rales. Rattling of mucus in chest (Tart em). Post-grippal cough, especially in children. Bronchial asthma, with yellow expectoration. Cough; worse in evening and in hot atmosphere. Croupy hoarseness (Hep; Spong).</w:t>
        <w:br/>
        <w:t>Extremities: Pain in nape, back and limbs, worse in warm room. Shifting, wandering pains.</w:t>
        <w:br/>
        <w:t>Fever: Rise of temperature at night. Intermittent fever, with yellow, slimy tongue.</w:t>
        <w:br/>
        <w:t>Skin: Psoriasis (Ars; Thyroid). Eczema; burning, itching, papular eruption. Nettle-rash. Polypi. Epithelioma. Seborrhoea. Favus. Ring-worm of scalp or beard with abundant scales.</w:t>
        <w:br/>
        <w:t>Modalities: Worse, in evening, heated room. Better, cool, open air.</w:t>
        <w:br/>
        <w:t>Compare</w:t>
        <w:br/>
        <w:t>Kali sulph chromico.--Alum of chrome-3x (Produces in the nasal passages very fine threads from the septum to external wall; affections of nasal fossae and hay-fever. Chronic colds. Sneezing, red, watery eyes, irritation of mucous membrane).</w:t>
        <w:br/>
        <w:t>Compare</w:t>
        <w:br/>
        <w:t>Pulsat; Kali bich; Nat m</w:t>
        <w:br/>
        <w:t>Compare</w:t>
        <w:br/>
        <w:t>Lac vaccinum-Cows' Milk--(headache, rheumatic pains, constipation</w:t>
        <w:br/>
        <w:br/>
        <w:br/>
        <w:t>kalium sulphuricum is available at Remedia Homeopathy</w:t>
        <w:br/>
        <w:t>more information and order at Remedia Homeopathy</w:t>
        <w:br/>
        <w:br/>
        <w:t>5,500 homeopathic remedies</w:t>
        <w:br/>
        <w:t>Family run pharmacy since 1760</w:t>
      </w:r>
    </w:p>
    <w:p>
      <w:r>
        <w:br/>
        <w:t>kalmia latifolia</w:t>
        <w:br/>
        <w:t>Materia Medica</w:t>
        <w:br/>
        <w:t>A rheumatic remedy. Pains shift rapidly. Nausea and slow pulse frequently accompanying. Has also a prominent action on the heart. In small doses, it accelerates the heart's action; in larger it moderates it greatly. Neuralgia; pains shoot downwards, with numbness. Fulgurating pains of locomotor ataxia. Protracted and continuous fevers, with tympanites. Paralytic sensations; pains and aching in limbs accompany nearly every group of symptoms. Albuminuria.</w:t>
        <w:br/>
        <w:t>Head: Vertigo; worse stooping. Confusion of brain. Pain in front and temporal region from head to nape and to teeth; from cardiac origin.</w:t>
        <w:br/>
        <w:t>Eyes: Vision impaired. Stiff, drawing sensation when moving eyes. Rheumatic iritis. Scleritis, pain increased by moving the eye.</w:t>
        <w:br/>
        <w:t>Face: Neuralgia; worse right side. Stitches in tongue. Stitches and tearing in bones of jaw and face.</w:t>
        <w:br/>
        <w:t>Stomach: Warm, glowing sensation in epigastrium. Nausea; vomiting. Pain in pit of stomach; worse by bending forward; relieved by sitting erect. Bilious attacks, with nausea, vertigo, and headache. Sensation of something being pressed under the epigastrium.</w:t>
        <w:br/>
        <w:t>Urinary: Frequent, with sharp pains in lumbar region. Post-scarlatinal nephritis.</w:t>
        <w:br/>
        <w:t>Heart: Weak, slow pulse (Dig; Apoc can). Fluttering of heart, with anxiety. Palpitation; worse leaning forward. Gouty and rheumatic metastasis of heart. Tachycardia, with pain (Thyroid). Tobacco heart. Dyspnoea and pressure from epigastrium toward the heart. Sharp pains take away the breath. Shooting through chest above heart into shoulder-blades. Frequent pulse. Heart's action tumultuous, rapid and visible. Paroxysms of anguish around heart.</w:t>
        <w:br/>
        <w:t>Female: Menses too early, or suppressed, with pain in limbs and back and inside of thighs. Leucorrhoea follows menses.</w:t>
        <w:br/>
        <w:t>Back: Pain from neck down arm; in upper three dorsal vertebrae extending to shoulder-blade. Pain down back, as if it would break; in localized regions of spine; through shoulders. Lumbar pains, of nervous origin.</w:t>
        <w:br/>
        <w:t>Extremities: Deltoid rheumatism especially right. Pains from hips to knees and feet. Pains affect a large part of a limb, or several joints, and pass through quickly. Weakness, numbness, pricking, and sense of coldness in limbs. Pains along ulnar nerve, index finger. Joints red, hot, swollen. Tingling and numbness of left arm.</w:t>
        <w:br/>
        <w:t>Sleep: Sleepless, wakes very early in morning.</w:t>
        <w:br/>
        <w:t>Modalities: Worse, leaning forward (opposite, Kali carb); looking down; motion, open air.</w:t>
        <w:br/>
        <w:t>Compare</w:t>
        <w:br/>
        <w:t>Spigelia; Pulsat</w:t>
        <w:br/>
        <w:t>Compare</w:t>
        <w:br/>
        <w:t>Kalmia contains Arbutin g v.</w:t>
        <w:br/>
        <w:t>Compare</w:t>
        <w:br/>
        <w:t>Derris pinuta (of great service in neuralgic headaches of rheumatic origin</w:t>
        <w:br/>
        <w:t>Complementary</w:t>
        <w:br/>
        <w:t>Benz acid</w:t>
        <w:br/>
        <w:br/>
        <w:t>kalmia latifolia is available at Remedia Homeopathy</w:t>
        <w:br/>
        <w:t>more information and order at Remedia Homeopathy</w:t>
        <w:br/>
        <w:br/>
        <w:t>5,500 homeopathic remedies</w:t>
        <w:br/>
        <w:t>Manual potentisation</w:t>
      </w:r>
    </w:p>
    <w:p>
      <w:r>
        <w:br/>
        <w:t>kaolinum</w:t>
        <w:br/>
        <w:t>more information and order at Remedia Homeopathy</w:t>
        <w:br/>
        <w:br/>
        <w:t>Materia Medica</w:t>
        <w:br/>
        <w:t>A remedy for croup and bronchitis.</w:t>
        <w:br/>
        <w:t>Nose: Itching and burning. Discharge yellow. Sore, scabby, stopped up.</w:t>
        <w:br/>
        <w:t>Respiratory: Soreness of chest along trachea; cannot stand percussion. Gray sputa. Capillary bronchitis. Larynx and chest sore. Membranous croup-extends down trachea.</w:t>
        <w:br/>
        <w:br/>
        <w:br/>
        <w:t>Aluminium silicicum is available at Remedia Homeopathy</w:t>
        <w:br/>
        <w:t>more information and order at Remedia Homeopathy</w:t>
        <w:br/>
        <w:t>Other names for this homeopathic remedy: Aluminium silicicum, alum-sil, Aluminium silicatum, Bolus alba, kaol, Kaolinum, Porzellanerde,</w:t>
        <w:br/>
        <w:br/>
        <w:t>5,500 homeopathic remedies</w:t>
        <w:br/>
        <w:t>Family run pharmacy since 1760</w:t>
      </w:r>
    </w:p>
    <w:p>
      <w:r>
        <w:br/>
        <w:t>koch's lymph</w:t>
        <w:br/>
        <w:t>Materia Medica</w:t>
        <w:br/>
        <w:t>Acute and chronic parenchymatous nephritis; produces pneumonia, broncho-pneumonia, and congestion of the lungs in tuberculous patients, and is a remarkably efficacious remedy in lobular pneumonia-broncho-pneumonia.</w:t>
        <w:br/>
        <w:br/>
        <w:t>koch's lymph is available at Remedia Homeopathy</w:t>
        <w:br/>
        <w:t>more information and order at Remedia Homeopathy</w:t>
        <w:br/>
        <w:br/>
        <w:t>5,500 homeopathic remedies</w:t>
        <w:br/>
        <w:t>Manual potentisation</w:t>
      </w:r>
    </w:p>
    <w:p>
      <w:r>
        <w:br/>
        <w:t>kola</w:t>
        <w:br/>
        <w:t>more information and order at Remedia Homeopathy</w:t>
        <w:br/>
        <w:br/>
        <w:t>Materia Medica</w:t>
        <w:br/>
        <w:t>Neurasthenia. Regulates the circulation, is tonic and anti-diarrheic, regulates cardiac rhythm and acts diuretically. Weak heart.</w:t>
        <w:br/>
        <w:t>The remedy for the drinking habit. It promotes the appetite and digestion, and lessens the craving for liquor. Asthma. Gives power to endure prolonged physical exertion without taking food and without feeling fatigued.</w:t>
        <w:br/>
        <w:t>Relationship</w:t>
        <w:br/>
        <w:t>Coca</w:t>
        <w:br/>
        <w:br/>
        <w:t>Cola is available at Remedia Homeopathy</w:t>
        <w:br/>
        <w:t>more information and order at Remedia Homeopathy</w:t>
        <w:br/>
        <w:t>Other names for this homeopathic remedy: Cola, Cola acuminata, Cola nitida, Cola vera, Gurunuss, Ombenenuss, Sterculia, Sterculia acuminata,</w:t>
        <w:br/>
        <w:br/>
        <w:t>5,500 homeopathic remedies</w:t>
        <w:br/>
        <w:t>Accessories for homeopathy doctors and patients</w:t>
      </w:r>
    </w:p>
    <w:p>
      <w:r>
        <w:br/>
        <w:t>kousso</w:t>
        <w:br/>
        <w:t>more information and order at Remedia Homeopathy</w:t>
        <w:br/>
        <w:br/>
        <w:t>Materia Medica</w:t>
        <w:br/>
        <w:t>A Vermifuge-Nausea and vomiting, vertigo, praecordial anxiety slowing and irregular pulse, subdelirium and collapse. Rapid and extreme prostration. To expel tapeworm.</w:t>
        <w:br/>
        <w:br/>
        <w:br/>
        <w:t>Brayera anthelmintica is available at Remedia Homeopathy</w:t>
        <w:br/>
        <w:t>more information and order at Remedia Homeopathy</w:t>
        <w:br/>
        <w:t>Other names for this homeopathic remedy: Brayera anthelmintica, Bankesia abyssinica, Hagenia abyssinica, Koso, Kousso,</w:t>
        <w:br/>
        <w:br/>
        <w:t>5,500 homeopathic remedies</w:t>
        <w:br/>
        <w:t>Accessories for homeopathy doctors and patients</w:t>
      </w:r>
    </w:p>
    <w:p>
      <w:r>
        <w:br/>
        <w:t>kreosotum</w:t>
        <w:br/>
        <w:t>more information and order at Remedia Homeopathy</w:t>
        <w:br/>
        <w:br/>
        <w:t>Materia Medica</w:t>
        <w:br/>
        <w:t>Kreosotum is a mixture of phenols obtained from this distillation.</w:t>
        <w:br/>
        <w:t>Pulsations all over the body, and profuse bleeding from small wounds. Very severe, old neuralgic affections; pains rather aggravated by rest. Excoriating, burning, and offensive discharges. Haemorrhages, ulcerations, cancerous affections. Rapid decomposition of fluids and secretions, and burning pains. Overgrown, poorly developed children. Post-climacteric diseases. Tumefaction, puffiness, gangrene. Ailings of teething children.</w:t>
        <w:br/>
        <w:t>Mental: Music causes weeping and palpitation. Vanishing of thought; stupid, forgetful, peevish, irritable. Child wants everything but throws it away when given.</w:t>
        <w:br/>
        <w:t>Head: Dull pain, as from a board pressing against forehead. Menstrual headache. Occipital pain (Gels; Zinc pic).</w:t>
        <w:br/>
        <w:t>Eyes: Salty lachrymation. Lids red and swollen.</w:t>
        <w:br/>
        <w:t>Ears: Eruption around and pimples within. Difficult hearing and buzzing.</w:t>
        <w:br/>
        <w:t>Face: Sick, suffering expression; hot, cheeks red.</w:t>
        <w:br/>
        <w:t>Mouth: Lips red, bleeding. Very painful dentition; child will not sleep. Very rapid decay of teeth, with spongy, bleeding gums; teeth dark and crumbly (Staph; Ant c). Putrid odor and bitter taste.</w:t>
        <w:br/>
        <w:t>Nose: Offensive smell and discharge. Chronic catarrh of old people. Acrid rawness. Lupus (Ars).</w:t>
        <w:br/>
        <w:t>Throat: Burning, choking sensation. Putrid odor.</w:t>
        <w:br/>
        <w:t>Stomach: Nausea; vomiting of food several hours after eating; of sweetish water in the morning. Feeling of coldness, as of ice water in stomach. Soreness; better eating. Painful hard spot. Haematemesis. Bitter taste after a swallow of water.</w:t>
        <w:br/>
        <w:t>Abdomen: Distended. Burning haemorrhoids. Diarrhoea; very offensive; dark brown. Bloody, fetid stools. Cholera infantum in connection with painful dentition, green stools, nausea, dry skin, exhaustion, etc.</w:t>
        <w:br/>
        <w:t>Urine: Offensive. Violent itching of vulva and vagina, worse when urinating. Can urinate only when lying; cannot get out of bed quick enough during first sleep. Dreams of urinating. Enuresis in the first part of night. Must hurry when desire comes to urinate.</w:t>
        <w:br/>
        <w:t>Female: Corrosive itching within vulva, burning and swelling of labia; violent itching between labia and thighs. During menses, difficult hearing; buzzing and roaring; eruption after. Burning and soreness in external and internal parts. Leucorrhoea, yellow, acrid; odor of green corn; worse between periods. Haemorrhage after coition. Menses too early, prolonged. Vomiting of pregnancy, with ptyalism. Menstrual flow intermits (Puls); ceases on sitting or walking; reappears on lying down. Pain worse after menses. Lochia offensive; intermits.</w:t>
        <w:br/>
        <w:t>Respiratory: Hoarse, with pain in larynx. Cough; worse evening, with efforts to vomit, with pain in chest. Raw burning in chest; pains and oppression. Cough after influenza (Eriodyction). Winter coughs of old people, with heavy pressure on sternum. Gangrene of lungs. After every cough, copious, purulent expectoration. Haemoptysis; periodic attacks. Sternum feels pressed in.</w:t>
        <w:br/>
        <w:t>Back: Dragging backache, extending to genitals and down thighs. Great debility.</w:t>
        <w:br/>
        <w:t>Extremities: Pain in joints, hip and knee. Boring pain in hip-joints. Scapulae sore.</w:t>
        <w:br/>
        <w:t>Skin: Itching, worse towards evening. Burning in soles. Senile gangrene. Small wounds bleed freely (Crot; Lach; Phos). Pustules and herpes. Ecchymosis; dorsal surface of fingers and hands eczematous.</w:t>
        <w:br/>
        <w:t>Sleep: Disturbed with tossing. Paralytic sensation in limbs on waking. Anxious dreams of pursuit, fire, erections, etc.</w:t>
        <w:br/>
        <w:t>Modalities: Worse, in open air, cold rest, when lying; after menstruation. Better, from warmth, motion, warm diet.</w:t>
        <w:br/>
        <w:t>Antidote</w:t>
        <w:br/>
        <w:t>Nux</w:t>
        <w:br/>
        <w:t>Compare</w:t>
        <w:br/>
        <w:t>Fuligo ligni; Carbol ac; Iod; Laches</w:t>
        <w:br/>
        <w:t>Complementary</w:t>
        <w:br/>
        <w:t>in malignant diseases: Ars; Phos; Sulph.</w:t>
        <w:br/>
        <w:t>Complementary</w:t>
        <w:br/>
        <w:t>Guaiacol (is the principal constituent of Kreosote, and similar in action. Used in pulmonary tuberculosis. Dose 1 to 5 m).</w:t>
        <w:br/>
        <w:t>Complementary</w:t>
        <w:br/>
        <w:t>Matico-Artanthe or Piper augustifolia, (Gonorrhoea, haemorrhage from lungs; catarrhal conditions of genito-urinary organs and gastro-intestinal tract. Topically a haemostatic. Difficult, dry, deep, winter cough. Use tincture</w:t>
        <w:br/>
        <w:t>Inimical</w:t>
        <w:br/>
        <w:t>Carbo</w:t>
        <w:br/>
        <w:br/>
        <w:t>Kreosotum is available at Remedia Homeopathy</w:t>
        <w:br/>
        <w:t>more information and order at Remedia Homeopathy</w:t>
        <w:br/>
        <w:t>Other names for this homeopathic remedy: Kreosotum, Beechwood Kreosote, Buchenholzteerdestillat, Creosotum,</w:t>
        <w:br/>
        <w:br/>
        <w:t>5,500 homeopathic remedies</w:t>
        <w:br/>
        <w:t>Manual potentisation</w:t>
      </w:r>
    </w:p>
    <w:p>
      <w:r>
        <w:br/>
        <w:t>lac caninum</w:t>
        <w:br/>
        <w:t>Materia Medica</w:t>
        <w:br/>
        <w:t>This remedy is of undoubted value in certain form of sore throat and diphtheria, and rheumatism. Corresponds to a low-vitiated, non-feverish type of sickness. The keynote symptom is, erratic pains, alternating sides. Feels as if walking on air, or of not touching the bed when lying down. Great lassitude. Ozaena. Decided effect in drying up milk in women who cannot nurse the baby. Great weakness and prostration. Sinking spells every morning. Mastitis.</w:t>
        <w:br/>
        <w:t>Mind: Very forgetful; in writing, makes mistakes. Despondent; thinks her disease incurable. Attacks of rage. Visions of snakes. Thinks himself of little consequence.</w:t>
        <w:br/>
        <w:t>Head: Sensation of walking or floating in the air (Sticta). Pain first one side, then the other. Blurred vision, nausea and vomiting at height of attack of headache. Occipital pain, with shooting extending to forehead. Sensation as if brain were alternately contracted and relaxed. Noises in ears. Reverberation of voice.</w:t>
        <w:br/>
        <w:t>Nose: Coryza; one nostril stuffed up, the other free; alternate. Alae nasi and corners of mouth cracked. Bones of nose sore to pressure. Bloody pus discharged.</w:t>
        <w:br/>
        <w:t>Mouth: Tongue coated white with bright red edges; profuse salivation. Drooling in diphtheria. Cracking of jaw while eating (Nit ac; Rhus). Putrid taste increased by sweets.</w:t>
        <w:br/>
        <w:t>Throat: Sensitive to touch. Painful swallowing; pain extends to ears. Sore throat and cough with menstruation. Tonsillitis and diphtheria symptoms change repeatedly from side to side. Shining glazed appearance of deposit, pearly-white or like pure white porcelain. Stiffness of neck and tongue. Throat feels burned raw. Tickling sensation causes constant cough. Sore throat beginning and ending with menses.</w:t>
        <w:br/>
        <w:t>Female: Menses too early, profuse, flow in gushes. Breasts swollen; painful before (Calc c; Con; Puls) and better on appearance of menses. Mastitis; worse, least jar. Helps to dry up milk. Sinking at epigastrium. Sexual organs easily excited. Backache; spine very sensitive to touch or pressure. Galactorrhoea.</w:t>
        <w:br/>
        <w:t>Extremities: Sciatica, right side. Legs feel numb and stiff, cramps in feet. Rheumatic pains in extremities and back, from one side to the other. Pain in arms to fingers. Burning in palms and soles.</w:t>
        <w:br/>
        <w:t>Sleep: Dreams of snakes.</w:t>
        <w:br/>
        <w:t>Modalities: Worse, morning of one day and in the evening of next. Better, cold, cold drinks.</w:t>
        <w:br/>
        <w:t>Compare</w:t>
        <w:br/>
        <w:t>Lach; Con;</w:t>
        <w:br/>
        <w:t>Compare</w:t>
        <w:br/>
        <w:t>Lac vaccinum-Cows' Milk--(headache, rheumatic pains, constipation</w:t>
        <w:br/>
        <w:t>Compare</w:t>
        <w:br/>
        <w:t>Lac vaccinum coagulatum-Curds--(nausea of pregnancy</w:t>
        <w:br/>
        <w:t>Compare</w:t>
        <w:br/>
        <w:t>Lac felinum-Cat's Milk--(ciliary neuralgia; eye symptoms, photophobia; asthenopia; dysmenorrhoea</w:t>
        <w:br/>
        <w:t>Compare</w:t>
        <w:br/>
        <w:t>Lactis vaccini floc--Cream--(diphtheria, leucorrhoea, menorrhagia, dysphagia</w:t>
        <w:br/>
        <w:t>Compare</w:t>
        <w:br/>
        <w:t>Lactic ac</w:t>
        <w:br/>
        <w:br/>
        <w:t>lac caninum is available at Remedia Homeopathy</w:t>
        <w:br/>
        <w:t>more information and order at Remedia Homeopathy</w:t>
        <w:br/>
        <w:br/>
        <w:t>66,000 customers from 67 countries</w:t>
        <w:br/>
        <w:t>excellent &gt;more</w:t>
      </w:r>
    </w:p>
    <w:p>
      <w:r>
        <w:br/>
        <w:t>lac vaccinum defloratum</w:t>
        <w:br/>
        <w:t>Materia Medica</w:t>
        <w:br/>
        <w:t>A remedy for diseases with faulty nutrition; sick headaches, with profuse flow of urine during pain. Car sickness.</w:t>
        <w:br/>
        <w:t>Head: Despondent. Pain begins in forehead to occiput, in morning on rising. Intense throbbing, with nausea, vomiting, blindness, and obstinate constipation; worse, noise, light, motion, during menses, with great prostration, and better by pressure and bandaging head tightly.</w:t>
        <w:br/>
        <w:t>Stool: Constipation. Stools hard, large, with great straining; painful, lacerating anus.</w:t>
        <w:br/>
        <w:t>Compare</w:t>
        <w:br/>
        <w:t>Colostrum (Diarrhoea in infants. Whole body smells sour. Colic).</w:t>
        <w:br/>
        <w:t>Compare</w:t>
        <w:br/>
        <w:t>Nat mur</w:t>
        <w:br/>
        <w:br/>
        <w:t>lac vaccinum defloratum is available at Remedia Homeopathy</w:t>
        <w:br/>
        <w:t>more information and order at Remedia Homeopathy</w:t>
        <w:br/>
        <w:br/>
        <w:t>5,500 homeopathic remedies</w:t>
        <w:br/>
        <w:t>Manual potentisation</w:t>
      </w:r>
    </w:p>
    <w:p>
      <w:r>
        <w:br/>
        <w:t>lachesis mutus</w:t>
        <w:br/>
        <w:t>Materia Medica</w:t>
        <w:br/>
        <w:t>Like all snake poisons, Lachesis decomposes the blood, rendering it more fluid; hence a haemorrhagic tendency is marked. Purpura, septic states, diphtheria, and other low forms of disease, when the system is thoroughly poisoned and the prostration is profound. The modalities are most important in guiding to the remedy. Delirium tremens with much trembling and confusion. Very important during the climacteric and for patients of a melancholic disposition. Ill effects of suppressed discharges. Diphtheritic paralysis (Botulinum). Diphtheria carriers. Sensation of tension in various parts. Cannot bear anything tight anywhere.</w:t>
        <w:br/>
        <w:t>Mind: Great loquacity. Amative. Sad in the morning; no desire to mix with the world. Restless and uneasy; does not wish to attend to business; wants to be off somewhere all the time. Jealous (Hyos). Mental labor best performed at night. Euthanasia. Suspicious; nightly delusion of fire. Religious insanity (Verat; Stram). Derangement of the time sense.</w:t>
        <w:br/>
        <w:t>Head: Pain through head on awaking. Pain at root of nose. Pressure and burning on vertex. Waves of pain; worse after moving. Sun headaches. With headache, flickerings, dim vision, very pale face. Vertigo. Relieved by onset of a discharge (menses or nasal catarrh).</w:t>
        <w:br/>
        <w:t>Eyes: Defective vision after diphtheria, extrinsic muscles too weak to maintain focus. Sensation as if eyes were drawn together by cords which were tied in a knot at root of nose.</w:t>
        <w:br/>
        <w:t>Ears: Tearing pain from zygoma into ear; also with sore throat. Ear-wax hard, dry.</w:t>
        <w:br/>
        <w:t>Nose: Bleeding, nostrils sensitive. Coryza, preceded by headache. Hay asthma; paroxysms of sneezing (Silica; Sabad).</w:t>
        <w:br/>
        <w:t>Face: Pale. Trifacial neuralgia, left side, heat running up into head (Phos). Tearing pain in jaw-bones (Amphisbaena; Phos). Purple, mottled, puffed; looks swollen, bloated, jaundiced, chlorotic.</w:t>
        <w:br/>
        <w:t>Mouth: Gums swollen, spongy, bleed. Tongue swollen, burns, trembles, red, dry and cracked at tip, catches on teeth. Aphthous and denuded spots with burning and rawness. Nauseous taste. Teeth ache, pain extends to ears. Pain in facial bones.</w:t>
        <w:br/>
        <w:t>Throat: Sore, worse left side, swallowing liquids. Quinsy. Septic parotiditis. Dry, intensely swollen, externally and internally. Diphtheria; membrane dusky, blackish; pain aggravated by hot drinks; chronic sore throat, with much hawking; mucus sticks, and cannot be forced up or down. Very painful; worse slightest pressure, touch is even more annoying. In diphtheria, etc, the trouble began on the left side. Tonsils purplish. Purple, livid color of throat. Feeling as if something was swollen which must be swallowed; worse, swallowing saliva or liquids. Pain into ear. Collar and neck-band must be very loose.</w:t>
        <w:br/>
        <w:t>Stomach: Craving for alcohol, oysters. Any food causes distress. Pit of stomach painful to touch. Hungry, cannot wait for food. Gnawing pressure made better by eating, but returning in a few hours. Perceptible trembling movement in the epigastric region. Empty swallowing more painful than swallowing solids.</w:t>
        <w:br/>
        <w:t>Abdomen: Liver region sensitive, cannot bear anything around waist. Especially suitable to drunkards. Abdomen tympanitic, sensitive, painful (Bell).</w:t>
        <w:br/>
        <w:t>Stool: Constipated, offensive stool. Anus feels tight, as if nothing could go through it. Pain darting up the rectum every time be sneezes or coughs. Haemorrhage from bowels like charred straw, black particles. Haemorrhoids protrude, become constricted, purplish. Stitches in them on sneezing or coughing. Constant urging in rectum, not for stool.</w:t>
        <w:br/>
        <w:t>Female: Climacteric troubles, palpitation, flashes of heat, haemorrhages, vertex headache, fainting spells; worse, pressure of clothes. Menses too short, too feeble; pains all relieved by the flow (Eupion). Left ovary very painful and swollen, indurated. Mammae inflamed, bluish. Coccyx and sacrum pain, especially on rising from sitting posture. Acts especially well at beginning and close of menstruation.</w:t>
        <w:br/>
        <w:t>Male: Intense excitement of sexual organs.</w:t>
        <w:br/>
        <w:t>Respiratory: Upper part of windpipe very susceptible to touch. Sensation of suffocation and strangulation on lying down, particularly when anything is around throat; compels patient to spring from bed and rush for open window. Spasm of glottis; feels as if something ran from neck to larynx. Feels he must take a deep breath. Cramp-like distress in praecordial region. Cough; dry, suffocative fits, tickling. Little secretion and much sensitiveness; worse, pressure on larynx, after sleep, open air. Breathing almost stops on falling asleep (Grind). Larynx painful to touch. Sensation as of a plug (Anac) which moves up and down, with a short cough.</w:t>
        <w:br/>
        <w:t>Heart: Palpitation, with fainting spells, especially during climacteric. Constricted feeling causing palpitation, with anxiety. Cyanosis. Irregular beats.</w:t>
        <w:br/>
        <w:t>Back: Neuralgia of coccyx, worse rising from sitting posture; must sit perfectly still. Pain in neck, worse cervical region. Sensation of threads stretched from back to arms, legs, eyes, etc.</w:t>
        <w:br/>
        <w:t>Extremities: Sciatica, right side, better lying down. Pain in tibia (may follow sore throat). Shortening of tendons.</w:t>
        <w:br/>
        <w:t>Sleep: Patient sleeps into an aggravation. Sudden starting when falling asleep. Sleepiness, yet cannot sleep (Bell; Op). Wide-awake in evening.</w:t>
        <w:br/>
        <w:t>Fever: Chilly in back; feet icy cold; hot flushes and hot perspiration. Paroxysm returns after acids. Intermittent fever every spring.</w:t>
        <w:br/>
        <w:t>Skin: Hot perspiration, bluish, purplish appearance. Boils, carbuncles, ulcers, with bluish, purple surroundings. Dark blisters. Bed-sores, with black edges. Blue-black swellings. Pyemia; dissecting wounds. Purpura, with intense prostration. Senile erysipelas. Wens. Cellulitis. Varicose ulcers.</w:t>
        <w:br/>
        <w:t>Modalities: Worse, after sleep, (Kali bich). Lachesis sleeps into aggravation; ailments that come on during sleep (Calc); left side, in the spring, warm bath, pressure or constriction, hot drinks. Closing eyes. Better, appearance of discharges, warm applications.</w:t>
        <w:br/>
        <w:t>Antidote</w:t>
        <w:br/>
        <w:t>Ars; Merc; Heat; Alcohol; Salt</w:t>
        <w:br/>
        <w:t>Compare</w:t>
        <w:br/>
        <w:t>Cotyledon (climacteric troubles</w:t>
        <w:br/>
        <w:t>Compare</w:t>
        <w:br/>
        <w:t>Nat m; Nit ac; Crotal;</w:t>
        <w:br/>
        <w:t>Compare</w:t>
        <w:br/>
        <w:t>Naja; Lepidium</w:t>
        <w:br/>
        <w:t>Compare</w:t>
        <w:br/>
        <w:t>Amphisboena -snake lizard--(right jaw swollen and painful, lancinating pains; headaches, lancinating pains. Eruption of vesicles and pimples</w:t>
        <w:br/>
        <w:t>Complementary</w:t>
        <w:br/>
        <w:t>Crotalus cascavella often completes curative work of Lachesis (Mure;</w:t>
        <w:br/>
        <w:t>Complementary</w:t>
        <w:br/>
        <w:t>Lycop; Hep; Salamandra</w:t>
        <w:br/>
        <w:t>Incompatible</w:t>
        <w:br/>
        <w:t>Acet ac; Carb ac</w:t>
        <w:br/>
        <w:br/>
        <w:t>lachesis mutus is available at Remedia Homeopathy</w:t>
        <w:br/>
        <w:t>more information and order at Remedia Homeopathy</w:t>
        <w:br/>
        <w:br/>
        <w:t>5,500 homeopathic remedies</w:t>
        <w:br/>
        <w:t>Family run pharmacy since 1760</w:t>
      </w:r>
    </w:p>
    <w:p>
      <w:r>
        <w:br/>
        <w:t>lachnanthes tinctoria</w:t>
        <w:br/>
        <w:t>Materia Medica</w:t>
        <w:br/>
        <w:t>Head, chest and circulation are affected. Bridge of nose as if pinched. A remedy for torticollis, rheumatic symptoms about neck. Tuberculosis-light-complexioned people. Early stages, and established chest cases, with much coldness. Produces a desire to talk-a flow of language and the courage to make a speech.</w:t>
        <w:br/>
        <w:t>Head: Right-sided pain, extending down to jaw; head feels enlarged; worse, least noise. Scalp painful. Sleepless. Circumscribed red cheeks; scalp feels sore, as if hair was standing on end; burning in palms and soles. Bridge of nose feels as if pinched.</w:t>
        <w:br/>
        <w:t>Chest: Sensation of heat-bubbling and boiling around heart region rising to head.</w:t>
        <w:br/>
        <w:t>Back: Chilliness between the shoulder-blades; pain and stiffness in back.</w:t>
        <w:br/>
        <w:t>Neck: Drawn over to one side in sore throat. Rheumatism of the neck. Stiffness of neck. Pain in nape, as if dislocated.</w:t>
        <w:br/>
        <w:t>Skin: Body icy cold; face yellow; tendency to sweat.</w:t>
        <w:br/>
        <w:t>Compare</w:t>
        <w:br/>
        <w:t>Dulc; Bry; Puls;</w:t>
        <w:br/>
        <w:t>Compare</w:t>
        <w:br/>
        <w:t>Fel tauri (nape of neck pains, and great tension there</w:t>
        <w:br/>
        <w:br/>
        <w:t>lachnanthes tinctoria is available at Remedia Homeopathy</w:t>
        <w:br/>
        <w:t>more information and order at Remedia Homeopathy</w:t>
        <w:br/>
        <w:br/>
        <w:t>5,500 homeopathic remedies</w:t>
        <w:br/>
        <w:t>Manual potentisation</w:t>
      </w:r>
    </w:p>
    <w:p>
      <w:r>
        <w:br/>
        <w:t>lacticum acidum</w:t>
        <w:br/>
        <w:t>Materia Medica</w:t>
        <w:br/>
        <w:t>Morning sickness, diabetes, and rheumatism offer a field for this remedy. Troubles in the breasts. Locally, in the tuberculous ulceration of vocal cords.</w:t>
        <w:br/>
        <w:t>Stomach: Tongue dry, parched. Thirst; voracious hunger. Canker, copious salivation and water-brash. Nausea; morning sickness, especially in pale anaemic women. Hot, acrid eructation. Nausea; better, eating. Burning, hot gas from stomach to throat, causing profuse secretion of tenacious mucus, worse smoking.</w:t>
        <w:br/>
        <w:t>Throat: Fullness or lump like a puff ball. Keeps swallowing. Constricted low down.</w:t>
        <w:br/>
        <w:t>Chest: Pain in breasts, with enlargement of axillary glands, and pain extends into hand.</w:t>
        <w:br/>
        <w:t>Extremities: Rheumatic pain in joints and shoulders, wrists, knees, with much weakness. Trembling of whole body while walking. Limbs feel chilly.</w:t>
        <w:br/>
        <w:t>Urine: Large quantities passed, frequently. Saccharine.</w:t>
        <w:br/>
        <w:t>Compare</w:t>
        <w:br/>
        <w:t>Sarcolactic acid q v. Lithia; Phos ac</w:t>
        <w:br/>
        <w:br/>
        <w:t>lacticum acidum is available at Remedia Homeopathy</w:t>
        <w:br/>
        <w:t>more information and order at Remedia Homeopathy</w:t>
        <w:br/>
        <w:br/>
        <w:t>66,000 customers from 67 countries</w:t>
        <w:br/>
        <w:t>excellent &gt;more</w:t>
      </w:r>
    </w:p>
    <w:p>
      <w:r>
        <w:br/>
        <w:t>lactuca virosa</w:t>
        <w:br/>
        <w:t>Materia Medica</w:t>
        <w:br/>
        <w:t>This remedy acts principally upon the brain and circulatory system. Delirium tremens with sleeplessness, coldness, and tremor. Hydrothorax and ascites. Impotence. Sense of lightness and tightness affecting whole body, especially chest. Seems to be a true galactogogue. Marked action on extremities.</w:t>
        <w:br/>
        <w:t>Mind: Stupefaction of sense. Great restlessness.</w:t>
        <w:br/>
        <w:t>Head: Dull, heavy, confused, dizzy. Heat of face and headache, with general coldness. Headache, with affections of respiratory organs.</w:t>
        <w:br/>
        <w:t>Abdomen: Sensation of weight, of fullness; borborygmi; abundant emission of wind. Colic in early morning, abdomen tense, relieved somewhat by evacuation and passing of wind.</w:t>
        <w:br/>
        <w:t>Chest: Difficult breathing. Suffocative breathing from dropsy of the chest. Constant tickling cough. Incessant, spasmodic cough, as if chest would fly to pieces. Squeezing sensation in lower chest.</w:t>
        <w:br/>
        <w:t>Female: Promotes catamenia. Increase of milk in breasts (Asafoet).</w:t>
        <w:br/>
        <w:t>Sleep: Restless; impossible to get to sleep. Deep, comatose sleep.</w:t>
        <w:br/>
        <w:t>Extremities: Lame hip down left side; worse walking. Coldness and numbness of feet and legs. Tremor of hands and arms. Cramps in shin bones, extending to toes and side of leg involving calves.</w:t>
        <w:br/>
        <w:t>Antidote</w:t>
        <w:br/>
        <w:t>Acet ac; Coff</w:t>
        <w:br/>
        <w:t>Compare</w:t>
        <w:br/>
        <w:t>Nabalus-Prenanthes Serpentaria-Rattlesnake root-White lettuce, similar to Lactuca, (chronic diarrhoea, worse after eating, nights and towards morning. Pain in abdomen and rectum; emaciation. Constipation and somnolence; susceptible to aura of others. Dyspepsia, with acid burning eructation. Craving for acid food. Leucorrhoea with throbbing in uterus</w:t>
        <w:br/>
        <w:t>Compare</w:t>
        <w:br/>
        <w:t>Lach; Kali carb; Spiranthes (galactagogue</w:t>
        <w:br/>
        <w:br/>
        <w:t>lactuca virosa is available at Remedia Homeopathy</w:t>
        <w:br/>
        <w:t>more information and order at Remedia Homeopathy</w:t>
        <w:br/>
        <w:br/>
        <w:t>5,500 homeopathic remedies</w:t>
        <w:br/>
        <w:t>Accessories for homeopathy doctors and patients</w:t>
      </w:r>
    </w:p>
    <w:p>
      <w:r>
        <w:br/>
        <w:t>lamium album</w:t>
        <w:br/>
        <w:t>Materia Medica</w:t>
        <w:br/>
        <w:t>Has a special affinity for female and urinary organs.</w:t>
        <w:br/>
        <w:t>Headache, with backward and forward motion of head. Leucorrhoea and menses too early and scanty. Haemorrhoids; hard stool, with blood. Sensation in urethra as though a drop of water were flowing through it. Tearing in the extremities. Haemoptysis. Blisters on heel from slight rubbing. Ulcers on heel (Cepa).</w:t>
        <w:br/>
        <w:br/>
        <w:br/>
        <w:t>lamium album is available at Remedia Homeopathy</w:t>
        <w:br/>
        <w:t>more information and order at Remedia Homeopathy</w:t>
        <w:br/>
        <w:br/>
        <w:t>5,500 homeopathic remedies</w:t>
        <w:br/>
        <w:t>Manual potentisation</w:t>
      </w:r>
    </w:p>
    <w:p>
      <w:r>
        <w:br/>
        <w:t>lapis albus</w:t>
        <w:br/>
        <w:t>Materia Medica</w:t>
        <w:br/>
        <w:t>Affections of glands, goitre, pre-ulcerative stage of carcinoma. Burning, stinging pain in breast, stomach, and uterus. Connective tissue about glands specially affected. Fat anaemic babies with Iodine appetite. Ravenous appetite. Remarkably successful in scrofulous affections, except in malarial cases. Uterine carcinoma. Fibroid tumors with intense burning pains through the part with profuse haemorrhage. Glands have a certain elasticity and pliability about them rather than the stony hardness of Calc fluor and Cistus.</w:t>
        <w:br/>
        <w:t>Ears: Otitis media suppurativa. Where Silica is indicated progress is hastened by Lapis (Bellows).</w:t>
        <w:br/>
        <w:t>Chest: Persistent pains in mammary region. Glandular hardening.</w:t>
        <w:br/>
        <w:t>Skin: Scrofulous abscesses and sores. Enlargement and induration of glands, especially cervical. Lipoma, sarcoma, carcinoma. Pruritus.</w:t>
        <w:br/>
        <w:t>Compare</w:t>
        <w:br/>
        <w:t>Silica; Badiaga; Ars iod; Calc iod; Con; Kal iod; Asterias</w:t>
        <w:br/>
        <w:br/>
        <w:t>lapis albus is available at Remedia Homeopathy</w:t>
        <w:br/>
        <w:t>more information and order at Remedia Homeopathy</w:t>
        <w:br/>
        <w:br/>
        <w:t>5,500 homeopathic remedies</w:t>
        <w:br/>
        <w:t>Accessories for homeopathy doctors and patients</w:t>
      </w:r>
    </w:p>
    <w:p>
      <w:r>
        <w:br/>
        <w:t>lappa arctium</w:t>
        <w:br/>
        <w:t>Materia Medica</w:t>
        <w:br/>
        <w:t>Very important in skin therapeutics. Eruptions on the head, face, and neck; pimples; acne. Styes and ulcerations on the edge of the eyelids. Profuse and frequent urination. Crops of boils and styes (Anthracin).</w:t>
        <w:br/>
        <w:t>Extremities: Pain in hands, knees, and ankles extending downward to fingers and toes. Pain in all joints. Eruption on extremities.</w:t>
        <w:br/>
        <w:t>Female: Uterine displacements. An exceedingly sore, bruised feeling in uterus, with great relaxation of the vaginal tissues; apparently entire lack of tonicity of pelvic contents. These symptoms all aggravated by standing, walking, a misstep, or sudden jar.</w:t>
        <w:br/>
        <w:br/>
        <w:br/>
        <w:t>lappa arctium is available at Remedia Homeopathy</w:t>
        <w:br/>
        <w:t>more information and order at Remedia Homeopathy</w:t>
        <w:br/>
        <w:br/>
        <w:t>5,500 homeopathic remedies</w:t>
        <w:br/>
        <w:t>Accessories for homeopathy doctors and patients</w:t>
      </w:r>
    </w:p>
    <w:p>
      <w:r>
        <w:br/>
        <w:t>lathyrus sativus</w:t>
        <w:br/>
        <w:t>Materia Medica</w:t>
        <w:br/>
        <w:t>Affects the lateral and anterior columns of the cord. Does not produce pain. Reflexes always increased. Paralytic affections of lower extremities; spastic paralysis; lateral sclerosis; Beri-beri. Athetosis. Infantile paralysis. After influenza and wasting, exhaustive diseases where there is much weakness and heaviness, slow recovery of nerve power. Sleepy, constant yawning.</w:t>
        <w:br/>
        <w:t>Mind: Depressed; hypochondriacal. Vertigo when standing with eyes closed.</w:t>
        <w:br/>
        <w:t>Mouth: Burning pain in tip of tongue; with tingling and numbness of tongue and lips, as if scalded.</w:t>
        <w:br/>
        <w:t>Extremities: Tips of fingers numb. Tremulous, tottering gait. Excessive rigidity of legs; spastic gait. Knees knock against each other when walking. Cramps in legs worse cold, and cold feet. Cannot extend or cross legs when sitting. Myelitis, with marked spastic symptoms. Rheumatic paralysis. Gluteal muscles and lower limbs emaciated. Legs blue; swollen, if hanging down. Stiffness and lameness of ankles and knees, toe do not leave the floor, heels do not touch floor, Muscles of calves very tense. Patient sits bent forward, straightens with difficulty.</w:t>
        <w:br/>
        <w:t>Urine: Increased bladder reflex. Frequent, must hurry, else voided involuntarily.</w:t>
        <w:br/>
        <w:t>Compare</w:t>
        <w:br/>
        <w:t>Oxytrop; Secale;</w:t>
        <w:br/>
        <w:t>Compare</w:t>
        <w:br/>
        <w:t>Agrostema githago-Corn-cockle --(Burning sensations, in stomach, through oesophagus into throat, in lower abdomen and anus; nausea, bitter vomiting, impaired locomotion; difficulty in remaining erect; vertigo and headache, burning from lower jaw to vertex</w:t>
        <w:br/>
        <w:t>Compare</w:t>
        <w:br/>
        <w:t>Petiveria, a South American plant (Paralysis; paraplegia with numbness. Sensation of internal coldness).</w:t>
        <w:br/>
        <w:br/>
        <w:t>lathyrus sativus is available at Remedia Homeopathy</w:t>
        <w:br/>
        <w:t>more information and order at Remedia Homeopathy</w:t>
        <w:br/>
        <w:br/>
        <w:t>66,000 customers from 67 countries</w:t>
        <w:br/>
        <w:t>excellent &gt;more</w:t>
      </w:r>
    </w:p>
    <w:p>
      <w:r>
        <w:br/>
        <w:t>latrodectus mactans</w:t>
        <w:br/>
        <w:t>Materia Medica</w:t>
        <w:br/>
        <w:t>The bite produces tetanic effects that last several days. A picture of Angina pectoris is presented by the action of the drug. The praecordial region seems to be the center of attack. Constriction of chest muscles, with radiation to shoulders and back. Lowered coagulability.</w:t>
        <w:br/>
        <w:t>Head: Anxiety. Screams with pain. Pain in neck to back of head. Occipital pain.</w:t>
        <w:br/>
        <w:t>Respiratory: Extreme apnoea. Gasping respiration. Fears losing breath.</w:t>
        <w:br/>
        <w:t>Chest: Violent, praecordial pain extending to the axilla and down the arm and forearm to fingers, with numbness of the extremity. Pulse feeble and rapid. Sinking sensation at the Cramping pain from chest to abdomen.</w:t>
        <w:br/>
        <w:t>Extremities: Pain in left arm, feels paralyzed. Weakness of legs followed by cramps in the abdominal muscles. Paraesthesia of lower limbs.</w:t>
        <w:br/>
        <w:t>Skin: Coldness of whole surface. Skin cold as marble.</w:t>
        <w:br/>
        <w:t>Compare</w:t>
        <w:br/>
        <w:t>Latrodectus Hasselti-New South Wales Black Spider--(Long lasting effects seem to indicate it as a "chronic" blood poisoning. Arrests intense pain in pyaemia. Great oedema in neighborhood of wound; paralysis of limbs, with great wasting of muscles. Violent, darting, burning pains preceding paralysis; vertigo, tendency to fall forward; septicaemic conditions; constant delusion of flying. Loss of memory. Roaring noises).</w:t>
        <w:br/>
        <w:t>Compare</w:t>
        <w:br/>
        <w:t>Araena; Mygale; Theridion;</w:t>
        <w:br/>
        <w:t>Compare</w:t>
        <w:br/>
        <w:t>Latrodectus Kalipo -New Zealand spider--(lymphangitis and nervous twitchings, scarlet burning eruption).</w:t>
        <w:br/>
        <w:t>Compare</w:t>
        <w:br/>
        <w:t>Triatema-Kissing bug --(Swelling with violent itching of fingers and toes. Smothering sensation and difficult breathing succeeded by fainting and rapid pulse</w:t>
        <w:br/>
        <w:br/>
        <w:t>latrodectus mactans is available at Remedia Homeopathy</w:t>
        <w:br/>
        <w:t>more information and order at Remedia Homeopathy</w:t>
        <w:br/>
        <w:br/>
        <w:t>66,000 customers from 67 countries</w:t>
        <w:br/>
        <w:t>excellent &gt;more</w:t>
      </w:r>
    </w:p>
    <w:p>
      <w:r>
        <w:br/>
        <w:t>laurocerasus</w:t>
        <w:br/>
        <w:t>more information and order at Remedia Homeopathy</w:t>
        <w:br/>
        <w:br/>
        <w:t>Materia Medica</w:t>
        <w:br/>
        <w:t>Spasmodic tickling cough, especially in cardiac patients, is often magically influenced by this drug. Lack of reaction, especially in chest and heart affections. Drink rolls audibly through oesophagus and intestines. General coldness, not ameliorated by warmth. Violent pain in stomach with loss of speech. Spasm of facial muscles and oesophagus. Asphyxia neonatorum.</w:t>
        <w:br/>
        <w:t>Fever: Coldness; chills and heat alternate. Thirst, with dry mouth in afternoon.</w:t>
        <w:br/>
        <w:t>Respiratory: Cyanosis and dyspnoea; worse, sitting up. Patient puts hands on heart. Cough, with valvular disease. Exercise causes pain around heart. Tickling, dry cough. Dyspnoea. Constriction of chest. Cough, with copious, jelly-like, or bloody expectoration. Small and feeble pulse. Threatening paralysis of lungs. Gasping for breath; clutches at heart.</w:t>
        <w:br/>
        <w:t>Heart: Mitral regurgitation. Clutching at heart and palpitation. Cyanosis neonatorum.</w:t>
        <w:br/>
        <w:t>Sleep: Spells of deep sleep, with snoring and stertorous breathing.</w:t>
        <w:br/>
        <w:t>Extremities: Toe and finger nails become knotty. Skin blue. Sprained pains in hips, thighs and heels. Cold, clammy feet and legs. Clubbing of fingers. Veins of hands distended.</w:t>
        <w:br/>
        <w:t>Compare</w:t>
        <w:br/>
        <w:t>Hydrocy ac; Camphor; Secale; Ammon carb; Ambra</w:t>
        <w:br/>
        <w:br/>
        <w:t>Prunus laurocerasus is available at Remedia Homeopathy</w:t>
        <w:br/>
        <w:t>more information and order at Remedia Homeopathy</w:t>
        <w:br/>
        <w:t>Other names for this homeopathic remedy: Prunus laurocerasus, Kirschlorbeer, Laurocerasus, Laurocerasus officinalis, Lorbeerkirsche, Padus laurocerasus,</w:t>
        <w:br/>
        <w:br/>
        <w:t>5,500 homeopathic remedies</w:t>
        <w:br/>
        <w:t>Family run pharmacy since 1760</w:t>
      </w:r>
    </w:p>
    <w:p>
      <w:r>
        <w:br/>
        <w:t>lecithinum</w:t>
        <w:br/>
        <w:t>more information and order at Remedia Homeopathy</w:t>
        <w:br/>
        <w:br/>
        <w:t>Materia Medica</w:t>
        <w:br/>
        <w:t>Lecithin is important in the vital processes of plant and animal organisms. Lecithin has a favorable influence upon the nutritive condition and especially upon the blood hence its use in anaemia and convalescence, neurasthenia and insomnia. Increasing the number of red corpuscles and amount of hemoglobin. Excellent galactagog, renders milk more nourishing and increases quantity.</w:t>
        <w:br/>
        <w:t>Causes an immediate decrease in the excretion of the phosphates. Mental exhaustion and impotency. Tuberculosis, causing marked improvement in nutrition and general improvement. Tired, weak, short breath, loss of flesh; symptoms of general break-down. Sexually weak.</w:t>
        <w:br/>
        <w:t>Mind: Forgetful, dull, confused.</w:t>
        <w:br/>
        <w:t>Head: Aching, especially in occiput-pulsating and ringing in ears. Pain in zygoma; face pale.</w:t>
        <w:br/>
        <w:t>Stomach: Loss of appetite, thirsty, craves wine and coffee; bloated, sore pain in stomach rising toward throat.</w:t>
        <w:br/>
        <w:t>Urine: Scanty, with phosphates, sugar or albumen.</w:t>
        <w:br/>
        <w:t>Sexual: Male power lost or enfeebled. Anaphrodisia and ovarian insufficiency.</w:t>
        <w:br/>
        <w:t>Extremities: Soreness, aching, lack of energy. Tired and weak.</w:t>
        <w:br/>
        <w:t>Compare</w:t>
        <w:br/>
        <w:t>Phosphor</w:t>
        <w:br/>
        <w:br/>
        <w:t>Lecithinum is available at Remedia Homeopathy</w:t>
        <w:br/>
        <w:t>more information and order at Remedia Homeopathy</w:t>
        <w:br/>
        <w:t>Other names for this homeopathic remedy: Lecithinum,</w:t>
        <w:br/>
        <w:br/>
        <w:t>5,500 homeopathic remedies</w:t>
        <w:br/>
        <w:t>Accessories for homeopathy doctors and patients</w:t>
      </w:r>
    </w:p>
    <w:p>
      <w:r>
        <w:br/>
        <w:t>ledum palustre</w:t>
        <w:br/>
        <w:t>Materia Medica</w:t>
        <w:br/>
        <w:t>Affects especially the rheumatic diathesis, going through all the changes, from functional pain to altered secretions and deposits of solid, earthy matter in the tissues. The Ledum rheumatism begins in feet, and travels upward. It affects also the skin, producing an eruption like Poison-oak, and is antidotal thereto, as well as to stings of insects. There is a general lack of animal heat, and yet heat of bed is intolerable. For punctured wounds, produced by sharp-pointed instruments or bites particularly if the wounded parts are cold, this is the remedy. Tetanus with twitching of muscles near wound.</w:t>
        <w:br/>
        <w:t>Head: Vertigo when walking, with tendency to fall to one side. Distress when head is covered. Nosebleed (Mellilot; Bry).</w:t>
        <w:br/>
        <w:t>Eyes: Aching in eyes. Extravasation of blood in lids, conjunctiva, aqueous or vitreous. Contused wounds. Cataract with gout.</w:t>
        <w:br/>
        <w:t>Face: Red pimples on forehead and cheeks; stinging when touched. Crusty eruption around nose and mouth.</w:t>
        <w:br/>
        <w:t>Mouth: Dry, retching with eructation. Musty taste with catarrhal affection.</w:t>
        <w:br/>
        <w:t>Respiratory: Burning in nose. Cough, with bloody expectoration. Dyspnoea; chest feels constricted. Suffocative arrest of breathing. Pain along trachea. Bronchitis with emphysema of aged. Oppressive constriction of chest. Tickling in larynx; spasmodic cough. Haemoptysis, alternating with rheumatism. Chest hurts when touched. Whooping-cough; spasmodic, double inspiration with sobbing.</w:t>
        <w:br/>
        <w:t>Rectum: Anal fissures. Haemorrhoidal pain.</w:t>
        <w:br/>
        <w:t>Extremities: Gouty pains shoot all through the foot and limb, and in joints, but especially small joints. Swollen, hot, pale. Throbbing in right shoulder. Pressure in shoulder, worse motion. Cracking in joints; worse, warmth of bed. Gouty nodosities. Ball of great to swollen (Bothrops). Rheumatism begins in lower limbs and ascends (Kalmia opposite). Ankles swollen. Soles painful, can hardly step on them (Ant c; Lyc). Easy spraining of ankle.</w:t>
        <w:br/>
        <w:t>Fever: Coldness, want of animal heat. Sensation as of cold water over parts; general coldness with heat of face.</w:t>
        <w:br/>
        <w:t>Skin: Acne on forehead, sticking pain therein. Eczema (facial). Itching of feet and ankles; worse, scratching and warmth of bed. Ecchymosis. Long discoloration after injuries. Carbuncles (Anthracin. Tarant cuben). Antidote to Rhus poisoning (Grindel; Cyprip; Anac).</w:t>
        <w:br/>
        <w:t>Modalities: Better, from cold, putting feet in cold water. Worse, at night, and from heat of bed.</w:t>
        <w:br/>
        <w:t>Compare</w:t>
        <w:br/>
        <w:t>Ledum antidotes spider poisons.</w:t>
        <w:br/>
        <w:t>Compare</w:t>
        <w:br/>
        <w:t>Ruta; Ham; Bellis; Arnica</w:t>
        <w:br/>
        <w:br/>
        <w:t>ledum palustre is available at Remedia Homeopathy</w:t>
        <w:br/>
        <w:t>more information and order at Remedia Homeopathy</w:t>
        <w:br/>
        <w:br/>
        <w:t>66,000 customers from 67 countries</w:t>
        <w:br/>
        <w:t>excellent &gt;more</w:t>
      </w:r>
    </w:p>
    <w:p>
      <w:r>
        <w:br/>
        <w:t>lemna minor</w:t>
        <w:br/>
        <w:t>Materia Medica</w:t>
        <w:br/>
        <w:t>A catarrhal remedy. Acts especially upon the nostrils. Nasal polypi; swollen turbinates. Atrophic rhinitis. Asthma from nasal obstruction; worse in wet weather.</w:t>
        <w:br/>
        <w:t>Nose: Putrid smell; loss of smell. Crusts and muco-purulent discharge very abundant. Post-nasal dropping. Pain like a string from nostrils to ear. Reduces nasal obstruction when it is an oedematous condition. Dryness of naso-pharynx.</w:t>
        <w:br/>
        <w:t>Mouth: Putrid taste on rising in the morning. Dry pharynx and larynx.</w:t>
        <w:br/>
        <w:t>Abdomen: Disposition to noisy diarrhoea.</w:t>
        <w:br/>
        <w:t>Modalities: Worse, in damp, rainy weather, especially heavy rains.</w:t>
        <w:br/>
        <w:t>Compare</w:t>
        <w:br/>
        <w:t>Dulc (damp surroundings and foggy weather).</w:t>
        <w:br/>
        <w:t>Compare</w:t>
        <w:br/>
        <w:t>Calc; Teucr; Calend; Nat sulph</w:t>
        <w:br/>
        <w:br/>
        <w:t>lemna minor is available at Remedia Homeopathy</w:t>
        <w:br/>
        <w:t>more information and order at Remedia Homeopathy</w:t>
        <w:br/>
        <w:br/>
        <w:t>66,000 customers from 67 countries</w:t>
        <w:br/>
        <w:t>excellent &gt;more</w:t>
      </w:r>
    </w:p>
    <w:p>
      <w:r>
        <w:br/>
        <w:t>lepidium bonariense</w:t>
        <w:br/>
        <w:t>Materia Medica</w:t>
        <w:br/>
        <w:t>Affections of breast, heart, lancinating pains.</w:t>
        <w:br/>
        <w:t>With heart symptoms, numbness and pain in left arm, sensation of sinking in pit of stomach.</w:t>
        <w:br/>
        <w:t>Left side of head, face, chest, hip to knee, all have lancinating pain.</w:t>
        <w:br/>
        <w:t>A streak of pain from the temple to the chin, as if the face were cut with a razor. Burning in throat, roaring in ears. Sensation of a tight girdle around chest, as of a knife piercing the heart. Pain in neck, back, and extremities. Compare: Arnica; Lachesis.</w:t>
        <w:br/>
        <w:br/>
        <w:br/>
        <w:t>lepidium bonariense is available at Remedia Homeopathy</w:t>
        <w:br/>
        <w:t>more information and order at Remedia Homeopathy</w:t>
        <w:br/>
        <w:br/>
        <w:t>5,500 homeopathic remedies</w:t>
        <w:br/>
        <w:t>Manual potentisation</w:t>
      </w:r>
    </w:p>
    <w:p>
      <w:r>
        <w:br/>
        <w:t>leptandra virginica</w:t>
        <w:br/>
        <w:t>Materia Medica</w:t>
        <w:br/>
        <w:t>A liver remedy, with jaundice and black, tarry stools. Bilious states. Enfeebled portal circulation. Malarial conditions.</w:t>
        <w:br/>
        <w:t>Head: Dull frontal pain; vertigo, drowsiness, and depression. Smarting and aching in eyes.</w:t>
        <w:br/>
        <w:t>Stomach: Tongue coated yellow. Great distress in stomach and intestines, with desire for stool. Aching in region of liver extending to spine, which feels chilly.</w:t>
        <w:br/>
        <w:t>Stool: Profuse black, fetid stools, with pain at umbilicus. Bleeding piles. Typhoid stools turn black and look like tar. Clay colored stools with jaundice. Prolapse of rectum with haemorrhoids. Rectal haemorrhage.</w:t>
        <w:br/>
        <w:t>Compare</w:t>
        <w:br/>
        <w:t>Podop; Iris; Bry; Merc; Ptel; Myrica</w:t>
        <w:br/>
        <w:br/>
        <w:t>leptandra virginica is available at Remedia Homeopathy</w:t>
        <w:br/>
        <w:t>more information and order at Remedia Homeopathy</w:t>
        <w:br/>
        <w:br/>
        <w:t>5,500 homeopathic remedies</w:t>
        <w:br/>
        <w:t>Family run pharmacy since 1760</w:t>
      </w:r>
    </w:p>
    <w:p>
      <w:r>
        <w:br/>
        <w:t>liatris spicata</w:t>
        <w:br/>
        <w:t>Materia Medica</w:t>
        <w:br/>
        <w:t>A vascular stimulant. Increases functional activity of the skin, mucous membranes.</w:t>
        <w:br/>
        <w:t>Of use in dropsy due to liver and spleen diseases, also renal dropsy. Here the suppressed urination is most favorably influenced. General anasarca due to heart and kidney disease. Diarrhoea with violent urging and pain in lower part of back. Colic. Locally, applied to ulcers and unhealthy wounds.</w:t>
        <w:br/>
        <w:t>A prompt diuretic.</w:t>
        <w:br/>
        <w:br/>
        <w:br/>
        <w:t>liatris spicata is available at Remedia Homeopathy</w:t>
        <w:br/>
        <w:t>more information and order at Remedia Homeopathy</w:t>
        <w:br/>
        <w:br/>
        <w:t>5,500 homeopathic remedies</w:t>
        <w:br/>
        <w:t>Family run pharmacy since 1760</w:t>
      </w:r>
    </w:p>
    <w:p>
      <w:r>
        <w:br/>
        <w:t>lilium tigrinum</w:t>
        <w:br/>
        <w:t>Materia Medica</w:t>
        <w:br/>
        <w:t>Manifests powerful influence over the pelvic organs, and is adapted to many reflex states dependent on some pathological condition of uterus and ovaries. More often indicated in unmarried women. The action of the heart is very marked. Pain in small spots (Oxal ac). Rheumatic arthritis.</w:t>
        <w:br/>
        <w:t>Mind: Tormented about her salvation. Consolation aggravates. Profound depression of spirits. Constant inclination to weep. Anxious; fears some organic and incurable disease. Disposed to curse, strike, think obscene things. Aimless, hurried manner; must keep busy.</w:t>
        <w:br/>
        <w:t>Head: Hot, dull, heavy. Faint in warm room. Wild feeling in head.</w:t>
        <w:br/>
        <w:t>Eyes: Hyperaesthesia of retina. Pain, extending back into head; lachrymation; and impaired vision. Myopic astigmia. Useful in restoring power to the weakened ciliary muscle (Arg nit).</w:t>
        <w:br/>
        <w:t>Stomach: Flatulent; nausea, with sensation of lump in stomach. Hungry; longs for meat. Thirsty, drinks often and much, and before severe symptoms.</w:t>
        <w:br/>
        <w:t>Abdomen: Abdomen sore, distended; trembling sensation in abdomen. Pressure downwards and backwards against rectum and anus; worse, standing; better, walking in open air. Bearing down in lower part of abdomen.</w:t>
        <w:br/>
        <w:t>Urinary: Frequent urging. Urine milky, scanty, hot.</w:t>
        <w:br/>
        <w:t>Stool: Constant desire to defecate, from pressure in rectum, worse standing. Pressure down the anus. Early-morning urgent stool. Dysentery; mucus and blood, with tenesmus, especially in plethoric and nervous women at change of life.</w:t>
        <w:br/>
        <w:t>Heart: Sensation as if heart were grasped in a vise (Cact). Feels full to bursting. Pulsations over whole body. Palpitation; irregular pulse; very rapid. Pain in cardiac region, with feeling of a load on chest. Cold feeling about heart. Suffocating feeling in a crowded and warm room. Angina pectoris with pain in right arm.</w:t>
        <w:br/>
        <w:t>Female: Menses early, scanty, dark, clotted, offensive; flow only when moving about. Bearing down sensation with urgent desire for stool, as though all organs would escape. Ceases when resting (Sep; Lac c; Bell). Congestion of uterus, prolapse, and anteversion. Constant desire to support parts externally. Pain in ovaries and down thighs. Acrid, brown leucorrhoea; smarting in labia. Sexual instinct awakened. Bloated feeling in uterine region. Sub-involution. Pruritus pudendi.</w:t>
        <w:br/>
        <w:t>Extremities: Cannot walk on uneven ground. Pain in back and spine, with trembling, but oftener in front of a pressing-down character. Pricking in fingers. Pain in right arm and hip. Legs ache; cannot keep them still. Pain in ankle joint. Burning palms and soles.</w:t>
        <w:br/>
        <w:t>Sleep: Unrefreshing, with disagreeable dreams. Unable to sleep, with wild feeling in head.</w:t>
        <w:br/>
        <w:t>Fever: Great heat and lassitude in afternoon, with throbbing throughout body.</w:t>
        <w:br/>
        <w:t>Modalities: Worse consolation, warm room. Better, fresh air.</w:t>
        <w:br/>
        <w:t>Antidote</w:t>
        <w:br/>
        <w:t>Helon</w:t>
        <w:br/>
        <w:t>Compare</w:t>
        <w:br/>
        <w:t>Cact; Helon; Murex; Sep; Plat; Pallad</w:t>
        <w:br/>
        <w:br/>
        <w:t>lilium tigrinum is available at Remedia Homeopathy</w:t>
        <w:br/>
        <w:t>more information and order at Remedia Homeopathy</w:t>
        <w:br/>
        <w:br/>
        <w:t>5,500 homeopathic remedies</w:t>
        <w:br/>
        <w:t>Accessories for homeopathy doctors and patients</w:t>
      </w:r>
    </w:p>
    <w:p>
      <w:r>
        <w:br/>
        <w:t>limulus cyclops</w:t>
        <w:br/>
        <w:t>Materia Medica</w:t>
        <w:br/>
        <w:t>Limulus was introduced by C. Hering and partially proved by him and Lippe. Hering was surprised to see the blood of the King-crab that he dissected, blue, which on investigation, was found to contain copper as he had surmised and which he thought would prove to be another medicine for Cholera. Further provings are necessary to establish this, though symptoms so far observed make this probable. Hering's fertile mind always lead him to pioneer paths into practical therapeutics.</w:t>
        <w:br/>
        <w:t>Bodily and mental exhaustion; drowsiness after sea bathing. Gastro-enteric symptoms. Painful fullness of whole right side of body.</w:t>
        <w:br/>
        <w:t>Head: Mental depression. Difficult to remember names, confused with heat of face, rush of blood to face, worse when meditating. Pain behind left eye-ball.</w:t>
        <w:br/>
        <w:t>Nose: Fluent coryza. Sneezing worse drinking water. Constant nasal dropping. Pressure above nose and behind eyes.</w:t>
        <w:br/>
        <w:t>Abdomen: Colic with heat. Cramp-like pain with watery stools. Abdomen hot and constricted. Piles, constriction of anus.</w:t>
        <w:br/>
        <w:t>Respiratory: Husky voice. Dyspnoea after drinking water. Oppression of chest.</w:t>
        <w:br/>
        <w:t>Extremities: Crural neuralgia. Soles of feet ache, feel numb. Pain in right hip-joint. Heels sore.</w:t>
        <w:br/>
        <w:t>Skin: Itching spots and vesicles on face and hands. Burning in palms.</w:t>
        <w:br/>
        <w:t>Compare</w:t>
        <w:br/>
        <w:t>Asterias; Homarus; Cuprum</w:t>
        <w:br/>
        <w:br/>
        <w:t>limulus cyclops is available at Remedia Homeopathy</w:t>
        <w:br/>
        <w:t>more information and order at Remedia Homeopathy</w:t>
        <w:br/>
        <w:br/>
        <w:t>66,000 customers from 67 countries</w:t>
        <w:br/>
        <w:t>excellent &gt;more</w:t>
      </w:r>
    </w:p>
    <w:p>
      <w:r>
        <w:br/>
        <w:t>linaria vulgaris</w:t>
        <w:br/>
        <w:t>Materia Medica</w:t>
        <w:br/>
        <w:t>Acts prominently within the domain of the pneumogastrics. Eructations, nausea, salivation, pressure on stomach. Jaundice, splenic and hepatic hypertrophy. Enteric symptoms and great drowsiness very marked. Cardiac fainting. Enuresis. Rectal symptoms. Tongue rough, dry; throat constricted. Coldness. Confusion in head. Irresistible sleepiness. Symptoms worse walking in open air.</w:t>
        <w:br/>
        <w:br/>
        <w:br/>
        <w:t>linaria vulgaris is available at Remedia Homeopathy</w:t>
        <w:br/>
        <w:t>more information and order at Remedia Homeopathy</w:t>
        <w:br/>
        <w:br/>
        <w:t>5,500 homeopathic remedies</w:t>
        <w:br/>
        <w:t>Family run pharmacy since 1760</w:t>
      </w:r>
    </w:p>
    <w:p>
      <w:r>
        <w:br/>
        <w:t>linum usitatissimum</w:t>
        <w:br/>
        <w:t>Materia Medica</w:t>
        <w:br/>
        <w:t>The application of Linseed poultice has produced in sensitive subjects severe respiratory disturbances, as asthma, hives, etc. Its action in such cases is marked by intense irritation. It has been found to contain small quantity of Hydrocyanic acid, which may account for this intensity. The decoction is of service in inflammation of the urinary passages, cystitis, strangury, etc. Also in diseases of the intestinal tract. It has a place in the treatment of asthma, hay-fever and urticaria. Trismus and paralysis of the tongue.</w:t>
        <w:br/>
        <w:t>Compare</w:t>
        <w:br/>
        <w:t>Linum Catharticum-Purging flax --(Similar respiratory symptoms, but also colic and diarrhoea</w:t>
        <w:br/>
        <w:br/>
        <w:t>linum usitatissimum is available at Remedia Homeopathy</w:t>
        <w:br/>
        <w:t>more information and order at Remedia Homeopathy</w:t>
        <w:br/>
        <w:br/>
        <w:t>5,500 homeopathic remedies</w:t>
        <w:br/>
        <w:t>Family run pharmacy since 1760</w:t>
      </w:r>
    </w:p>
    <w:p>
      <w:r>
        <w:br/>
        <w:t>lithium carbonicum</w:t>
        <w:br/>
        <w:t>Materia Medica</w:t>
        <w:br/>
        <w:t>Chronic rheumatism connected with heart lesions and asthenopia offer a field for this remedy. Rheumatic nodes. Uric acid diathesis Whole body is sore. Gout and tophi.</w:t>
        <w:br/>
        <w:t>Head: Tension, as if bound; better, sitting and going out. Externally sensitive. Headache ceases while eating. Trembling and throbbing. Pain in heart; extends to head. Dizzy states with ringing in ears. Both cheeks covered with dry, bran-like scales.</w:t>
        <w:br/>
        <w:t>Eyes: Half vision; invisible right half. Photophobia. Pain over eyes. Dry lids. Eyes pain after reading.</w:t>
        <w:br/>
        <w:t>Stomach: Acidity, nausea, gnawing, relieved by eating (Anacard). Cannot endure slightest pressure of clothes (Laches).</w:t>
        <w:br/>
        <w:t>Urine: Tenesmus. Turbid urine, with mucus and red deposit. Pain in region of right kidney. Free and colorless. While urinating, pressure in heart. Cystitis, subacute and chronic.</w:t>
        <w:br/>
        <w:t>Respiratory: Constriction of chest. Violent cough when lying down. Air feels cold when inspired. Pain in mammary glands, which extend into the arms and fingers.</w:t>
        <w:br/>
        <w:t>Heart: Rheumatic soreness in cardiac region. Sudden shock in heart. Throbbing, dull stitch in cardiac region. Pains in heart before menses, and associated with pains in bladder, and before urinating; better, after. Trembling and fluttering in heart, extending to back.</w:t>
        <w:br/>
        <w:t>Urinary: Soreness of bladder; pain in right kidney and ureter. Turbid urine with mucus, scanty and dark, acrid; sandy deposit.</w:t>
        <w:br/>
        <w:t>Extremities: Paralytic stiffness all over. Itching about joints. Rheumatic pains throughout shoulder-joint, arm, and fingers and small joints generally. Pain in hollow of foot, extending to knee. Swelling and tenderness of finger and toe joints; better, hot water. Nodular swellings in joints. Ankles pain when walking.</w:t>
        <w:br/>
        <w:t>Skin: Scabby, tettery eruption on hands, head, and cheeks, preceded by red, raw skin. Dull stitch, ending in itching. Barber's itch (use high). Rough rash all over body, much loose epithelium, tough, dry, itchy skin.</w:t>
        <w:br/>
        <w:t>Modalities: Worse, in morning, right side. Better, rising and moving about.</w:t>
        <w:br/>
        <w:t>Compare</w:t>
        <w:br/>
        <w:t>Lyc; Ammon phos; Benz ac; Calc; Lithium chlor (symptoms of cinchonism, viz.: Dizzy head, full, bluring of vision Ringing in ears; marked tremors; general weakness; marked muscular and general prostration; no gastro-intestinal effects. Nose sore, heartburn, pain in teeth).</w:t>
        <w:br/>
        <w:t>Compare</w:t>
        <w:br/>
        <w:t>Lithium lacticum (rheumatism of shoulder, and small joints relieved by moving about; worse, resting). Lithium benzoicum (deep-seated pains in loins; in small of back; uneasiness in bladder. Cystic irritation. Gallstones. Frequent desire. Diminishing uric acid deposit).</w:t>
        <w:br/>
        <w:t>Compare</w:t>
        <w:br/>
        <w:t>Lithium bromatum (cerebral congestion, threatened apoplexy, insomnia and epilepsy</w:t>
        <w:br/>
        <w:br/>
        <w:t>lithium carbonicum is available at Remedia Homeopathy</w:t>
        <w:br/>
        <w:t>more information and order at Remedia Homeopathy</w:t>
        <w:br/>
        <w:br/>
        <w:t>5,500 homeopathic remedies</w:t>
        <w:br/>
        <w:t>Family run pharmacy since 1760</w:t>
      </w:r>
    </w:p>
    <w:p>
      <w:r>
        <w:br/>
        <w:t>lobelia inflata</w:t>
        <w:br/>
        <w:t>Materia Medica</w:t>
        <w:br/>
        <w:t>Is a vaso-motor stimulant; increases the activity of all vegetative processes; spends its force mainly upon the pneumogastric nerve, producing a depressed relaxed condition with oppression of the chest and epigastrium, impeded respiration, nausea and vomiting.</w:t>
        <w:br/>
        <w:t>Languor, relaxation of muscles, nausea, vomiting and dyspepsia are the general indications that point to the use of this remedy, in asthma and gastric affections. Best adapted to light complexioned fleshy people. Bad effects of drunkenness. Suppressed discharges (Sulph). Diphtheria. Catarrhal jaundice (Chionanth).</w:t>
        <w:br/>
        <w:t>Head: Vertigo, and fear of death. Gastric headache, with nausea, vomiting, and great prostration; worse, afternoon until midnight; tobacco. Dull, heavy pain.</w:t>
        <w:br/>
        <w:t>Face: Bathed in cold sweat. Sudden pallor.</w:t>
        <w:br/>
        <w:t>Ears: Deafness due to suppressed discharges or eczema. Shooting pain from throat.</w:t>
        <w:br/>
        <w:t>Mouth: Profuse flow of saliva; acrid burning taste; mercurial taste; tenacious mucus, tongue coated white.</w:t>
        <w:br/>
        <w:t>Stomach: Acidity, flatulence, shortness of breath after eating. Heartburn with profuse flow of saliva. Extreme nausea and vomiting. Morning sickness. Faintness and weakness at epigastrium. Profuse salivation, with good appetite. Profuse sweat and prostration. Cannot bear smell or taste of tobacco. Acrid, burning taste; acidity, with contractive feeling in pit of stomach. Flatulence, shortness of breath after eating. Heartburn.</w:t>
        <w:br/>
        <w:t>Respiratory: Dyspnoea from constriction of chest; worse, any exertion. Sensation of pressure or weight in chest; better by rapid walking. Feels as if heart would stop. Asthma; attacks, with weakness, felt in pit of stomach and preceded by prickling all over. Cramp, ringing cough, short breath, catching at throat. Senile emphysema.</w:t>
        <w:br/>
        <w:t>Back: Pain in sacrum; cannot bear slightest touch. Sits leaning forward.</w:t>
        <w:br/>
        <w:t>Urinary: Deep red color and copious red sediment.</w:t>
        <w:br/>
        <w:t>Skin: Prickling, itching with intense nausea.</w:t>
        <w:br/>
        <w:t>Modalities: Worse, tobacco, afternoon, slightest motion, cold, especially cold washing. Better, by rapid walking; (chest pain), toward evening, and from warmth.</w:t>
        <w:br/>
        <w:t>Antidote</w:t>
        <w:br/>
        <w:t>Ipec</w:t>
        <w:br/>
        <w:t>Compare</w:t>
        <w:br/>
        <w:t>Tabac; Ars; Tart e; Verat; Rosa.</w:t>
        <w:br/>
        <w:t>Compare</w:t>
        <w:br/>
        <w:t>Lobelia erinus (malignant growths, extremely rapid development; colloid cancer of the omentum; cork-screw-like pains in abdomen; great dryness of skin, nasal and buccal mucous membranes; distaste for brandy; dry, eczematous patches covering points of first fingers. Malignant disease of the face. Epithelioma</w:t>
        <w:br/>
        <w:t>Compare</w:t>
        <w:br/>
        <w:t>Lobelia syphilitica or cerulea (gives a perfect picture of sneezing influenza, involving the posterior nares, palate, and fauces. Very depressed. Pain in forehead over eyes; pain and gas in bowels, followed by copious watery stools with tenesmus and soreness of anus. Pain in knees. Prickling in soles. Great oppression in lower part of chest, as if air could not reach there. Pain in chest under short ribs of left side. Dry, hacking cough. Breathing difficult. Dull, aching pain over root of nose. Eustachian catarrh. Pain in posterior part of spleen).</w:t>
        <w:br/>
        <w:br/>
        <w:t>lobelia inflata is available at Remedia Homeopathy</w:t>
        <w:br/>
        <w:t>more information and order at Remedia Homeopathy</w:t>
        <w:br/>
        <w:br/>
        <w:t>5,500 homeopathic remedies</w:t>
        <w:br/>
        <w:t>Accessories for homeopathy doctors and patients</w:t>
      </w:r>
    </w:p>
    <w:p>
      <w:r>
        <w:br/>
        <w:t>lobelia purpurascens</w:t>
        <w:br/>
        <w:t>Materia Medica</w:t>
        <w:br/>
        <w:t>Profound prostration of all the vital forces and of the nervous system; respiratory paralysis. Nervous prostration of influenza. Coma. Tongue white and paralyzed.</w:t>
        <w:br/>
        <w:t>Head: Confused and depressed. Headache with nausea, vertigo; especially between eyebrows. Cannot keep eyes open; spasmodic closure of lids.</w:t>
        <w:br/>
        <w:t>Chest: Superficial respiration; heart and lungs feel paralyzed; respiration slow. Heart beats sound to him like boom of a drum.</w:t>
        <w:br/>
        <w:t>Eyes: Impossible to keep open. Drowsy.</w:t>
        <w:br/>
        <w:t>Compare</w:t>
        <w:br/>
        <w:t>Baptisa; Lobelia cardinalis (debility, especially of lower extremities; oppressed breathing, pleurisy, sticking pain in chest on taking a long breath. Pain in left lung, intermitting pricking during the day</w:t>
        <w:br/>
        <w:br/>
        <w:t>lobelia purpurascens is available at Remedia Homeopathy</w:t>
        <w:br/>
        <w:t>more information and order at Remedia Homeopathy</w:t>
        <w:br/>
        <w:br/>
        <w:t>5,500 homeopathic remedies</w:t>
        <w:br/>
        <w:t>Manual potentisation</w:t>
      </w:r>
    </w:p>
    <w:p>
      <w:r>
        <w:br/>
        <w:t>loleum temulentum</w:t>
        <w:br/>
        <w:t>Materia Medica</w:t>
        <w:br/>
        <w:t>Has been made use of in cephalalgia, sciatica, paralysis. Prostration and restlessness.</w:t>
        <w:br/>
        <w:t>Head: Anxious and depressed, confused. Vertigo; must close eyes. Head heavy. Noises in ears.</w:t>
        <w:br/>
        <w:t>Stomach: Nausea, vomiting. Pain in pit of stomach and abdomen. Severe purging.</w:t>
        <w:br/>
        <w:t>Extremities: Gait unsteady. Trembling of all limbs. Loss of power in extremities. Violent pain in calves, as if bound with cords. Cold extremities. Spasmodic motions of arms and legs. Cannot write; cannot hold a glass of water. Trembling of hands in paralysis.</w:t>
        <w:br/>
        <w:t>Compare</w:t>
        <w:br/>
        <w:t>Secale; Lathyr; Astrag</w:t>
        <w:br/>
        <w:br/>
        <w:t>loleum temulentum is available at Remedia Homeopathy</w:t>
        <w:br/>
        <w:t>more information and order at Remedia Homeopathy</w:t>
        <w:br/>
        <w:br/>
        <w:t>5,500 homeopathic remedies</w:t>
        <w:br/>
        <w:t>Manual potentisation</w:t>
      </w:r>
    </w:p>
    <w:p>
      <w:r>
        <w:br/>
        <w:t>lonicera xylosteum</w:t>
        <w:br/>
        <w:t>Materia Medica</w:t>
        <w:br/>
        <w:t>Convulsive symptoms. Uraemic convulsions. Albuminuria. Syphilis.</w:t>
        <w:br/>
        <w:t>Head: Congestion of head and chest; coma. Contraction of one pupil and dilatation of the other. Sopor, eyes half open red face.</w:t>
        <w:br/>
        <w:t>Extremities: Jerking of limbs. Trembling of whole body. Violent convulsions. Limbs and head fall over as if paralyzed. Extremities cold. Cold perspiration.</w:t>
        <w:br/>
        <w:t>Compare</w:t>
        <w:br/>
        <w:t>Lonicera pericylmenum-Honeysuckle --(irritability of temper, with violent outburst (Crocus</w:t>
        <w:br/>
        <w:br/>
        <w:t>lonicera xylosteum is available at Remedia Homeopathy</w:t>
        <w:br/>
        <w:t>more information and order at Remedia Homeopathy</w:t>
        <w:br/>
        <w:br/>
        <w:t>5,500 homeopathic remedies</w:t>
        <w:br/>
        <w:t>Accessories for homeopathy doctors and patients</w:t>
      </w:r>
    </w:p>
    <w:p>
      <w:r>
        <w:br/>
        <w:t>lupulus humulus</w:t>
        <w:br/>
        <w:t>Materia Medica</w:t>
        <w:br/>
        <w:t>Is a good remedy in unstrung conditions of the nervous system attended with nausea, dizziness, headache following a night's debauch. Infantile jaundice, Urethral burning. Drawing and twitching in almost every muscle. Nervous tremors; wakefulness and delirium of drunkards. Giddiness and stupefaction. Slow pulse. Perspiration profuse, clammy, greasy.</w:t>
        <w:br/>
        <w:t>Head: Morbid vigilance. Highly excited. Dull, heavy headache with dizziness. Drawing and twitching in every muscle.</w:t>
        <w:br/>
        <w:t>Sleep: Drowsy during the day. Sopor.</w:t>
        <w:br/>
        <w:t>Male: Painful erections. Emissions, depending on sexual weakness and after organism. Spermatorrhoea.</w:t>
        <w:br/>
        <w:t>Skin: Scarlatina-like eruption on face. Feels like insects crawling under skin; feels chapped, skin peels.</w:t>
        <w:br/>
        <w:t>Antidote</w:t>
        <w:br/>
        <w:t>Coffea; Vinegar</w:t>
        <w:br/>
        <w:t>Compare</w:t>
        <w:br/>
        <w:t>Nux; Urtica; Cannab</w:t>
        <w:br/>
        <w:br/>
        <w:t>lupulus humulus is available at Remedia Homeopathy</w:t>
        <w:br/>
        <w:t>more information and order at Remedia Homeopathy</w:t>
        <w:br/>
        <w:br/>
        <w:t>5,500 homeopathic remedies</w:t>
        <w:br/>
        <w:t>Manual potentisation</w:t>
      </w:r>
    </w:p>
    <w:p>
      <w:r>
        <w:br/>
        <w:t>lycopersicum esculentum</w:t>
        <w:br/>
        <w:t>Materia Medica</w:t>
        <w:br/>
        <w:t>Marked symptoms of rheumatism and influenza. Severe aching pains all over body. Pains left after influenza. Head always shows signs of acute congestion. Hay-fever, with marked aggravation from breathing the least dust. Frequent urination and profuse watery diarrhoea.</w:t>
        <w:br/>
        <w:t>Head: Bursting pain, beginning in occiput and spreading all over. Whole head and scalp feels sore, bruised, after pain has ceased.</w:t>
        <w:br/>
        <w:t>Eyes: Dull, heavy; pupils contracted; eyeballs feel contracted; aching in and around eyes. Eyes suffused.</w:t>
        <w:br/>
        <w:t>Nose: Profuse, watery coryza; drops down throat. Itching in anterior chamber; worse, breathing any dust; better, indoors.</w:t>
        <w:br/>
        <w:t>Heart: Decided decrease in pulse rate with anxiety and apprehensiveness.</w:t>
        <w:br/>
        <w:t>Respiratory: Voice husky. Pain in chest, extending to head. Hoarseness; constant desire to clear throat. Expulsive cough, deep and harsh. Chest oppressed; dry, hacking cough coming on at night and keeping one awake.</w:t>
        <w:br/>
        <w:t>Urine: Constant dribbling in open air. Must rise at night to urinate.</w:t>
        <w:br/>
        <w:t>Extremities: Aching through back. Dull pain in lumbar region. Sharp pain in right deltoid and pectoralis muscles. Pain deep in middle of right arm. Rheumatic pain in right elbow and wrist, and hands of both sides. Intense aching in lower limbs. Right crural neuralgia. Tingling along right ulnar nerve.</w:t>
        <w:br/>
        <w:t>Modalities: Worse, right side, open air, continued motion, jars, noises. Better, warm room, tobacco.</w:t>
        <w:br/>
        <w:t>Compare</w:t>
        <w:br/>
        <w:t>Bellad (follows well</w:t>
        <w:br/>
        <w:t>Compare</w:t>
        <w:br/>
        <w:t>Eup perf; Rhus; Sanguin; Caps</w:t>
        <w:br/>
        <w:br/>
        <w:t>lycopersicum esculentum is available at Remedia Homeopathy</w:t>
        <w:br/>
        <w:t>more information and order at Remedia Homeopathy</w:t>
        <w:br/>
        <w:br/>
        <w:t>5,500 homeopathic remedies</w:t>
        <w:br/>
        <w:t>Accessories for homeopathy doctors and patients</w:t>
      </w:r>
    </w:p>
    <w:p>
      <w:r>
        <w:br/>
        <w:t>lycopodium clavatum</w:t>
        <w:br/>
        <w:t>Materia Medica</w:t>
        <w:br/>
        <w:t>This drug is inert until the spores are crushed. Its wonderful medicinal properties are only disclosed by trituration and succussion.</w:t>
        <w:br/>
        <w:t>In nearly all cases where Lycopodium is the remedy, some evidence of urinary or digestive disturbance will be found. Corresponds to Grauvogle's carbo-nitrogenoid constitution, the non-eliminative lithaemic. Lycopodium is adapted more especially to ailments gradually developing, functional power weakening, with failures of the digestive powers, where the function of the liver is seriously disturbed. Atony. Malnutrition. Mild temperaments of lymphatic constitution, with catarrhal tendencies; older persons, where the skin shows yellowish spots, earthy complexion, uric acid diathesis, etc; also precocious, weakly children. Symptoms characteristically run from right to left, acts especially on right side of body, and are worse from about 4 to 8 pm. In kidney affections, red sand in urine, backache, in renal region; worse before urination. Intolerant of cold drinks; craves everything warm. Best adapted to persons intellectually keen, but of weak, muscular power. Deep-seated, progressive, chronic diseases. Carcinoma. Emaciation. Debility in morning. Marked regulating influence upon the glandular (sebaceous) secretions. Pre-senility. Ascites, in liver disease. Lycop patient is thin, withered, full of gas and dry. Lacks vital heat; has poor circulation, cold extremities. Pains come and go suddenly. Sensitive to noise and odors.</w:t>
        <w:br/>
        <w:t>Mind: Melancholy; afraid to be alone. Little things annoy, Extremely sensitive. Averse to undertaking new things. Head strong and haughty when sick. Loss of self-confidence. Hurried when eating. Constant fear of breaking down under stress. Apprehensive. Weak memory, confused thoughts; spells or writes wrong words and syllables. Failing brain-power (Anac; Phos; Baryt). Cannot bear to see anything new. Cannot read what he writes. Sadness in morning on awaking.</w:t>
        <w:br/>
        <w:t>Head: Shakes head without apparent cause. Twists face and mouth. Pressing headache on vertex; worse from 4 to 8 pm, and from lying down or stooping, if not eating regularly (Cact). Throbbing headache after every paroxysm of coughing. Headaches over eyes in severe colds; better, uncovering (Sulph). Vertigo in morning on rising. Pain in temples, as if they were screwed toward each other. Tearing pain in occiput; better, fresh air. Great falling out of hair. Eczema; moist oozing behind ears. Deep furrows on forehead. Premature baldness and gray hair.</w:t>
        <w:br/>
        <w:t>Eyes: Styes on lids near internal canthus. Day-blindness (Bothrops). Night-blindness more characteristic. Sees only one-half of an object. Ulceration and redness of lids. Eyes half open during sleep.</w:t>
        <w:br/>
        <w:t>Ears: Thick, yellow, offensive discharge. Eczema about and behind ears. Otorrhoea and deafness with or without tinnitus; after scarlatina. Humming and roaring with hardness of hearing; every noise causes peculiar echo in ear.</w:t>
        <w:br/>
        <w:t>Nose: Sense of smell very acute. Feeling of dryness posteriorly. Scanty excoriating, discharge anteriorly. Ulcerated nostrils. Crusts and elastic plugs (Kal b; Teuc). Fluent coryza. Nose stopped up. Snuffles; child starts from sleep rubbing nose. Fan-like motion of aloe nasi (Kali brom; Phos).</w:t>
        <w:br/>
        <w:t>Face: Grayish-yellow color of face, with blue circles around eyes. Withered, shriveled, and emaciated; copper-colored eruption. Dropping of lower jaw, in typhoid fever (Lach; Opium). Itching; scaly herpes in face and corner of mouth.</w:t>
        <w:br/>
        <w:t>Mouth: Teeth excessively painful to touch. Toothache, with swelling of cheeks; relieved by warm application. Dryness of mouth and tongue, without thirst. Tongue dry, black, cracked, swollen; oscillates to and fro. Mouth waters. Blisters on tongue. Bad odor from mouth.</w:t>
        <w:br/>
        <w:t>Throat: Dryness of throat, without thirst. Food and drink regurgitates through nose. Inflammation of throat, with stitches on swallowing; better, warm drinks. Swelling and suppuration of tonsils. Ulceration of tonsils, beginning on right side. Diphtheria; deposits spread from right to left; worse, cold drinks. Ulceration of vocal bands. Tubercular laryngitis, especially when ulceration commences.</w:t>
        <w:br/>
        <w:t>Stomach: Dyspepsia due to farinaceous and fermentable food, cabbage, beans, etc. Excessive hunger. Aversion to bread, etc. Desire for sweet things. Food tastes sour. Sour eructations. Great weakness of digestion. Bulimia, with much bloating. After eating, pressure in stomach, with bitter taste in mouth. Eating ever so little creates fullness. Cannot eat oysters. Rolling of flatulence (Chin; Carb). Wakes at night feeling hungry. Hiccough. Incomplete burning eructations rise only to pharynx there burn for hours. Likes to take food and drink hot. Sinking sensation; worse night.</w:t>
        <w:br/>
        <w:t>Abdomen: Immediately after a light meal, abdomen is bloated, full. Constant sense of fermentation in abdomen, like yeast working; upper left side. Hernia, right side. Liver sensitive. Brown spots on abdomen. Dropsy, due to hepatic disease. Hepatitis, atrophic from of nutmeg liver. Pain shooting across lower abdomen from right to left.</w:t>
        <w:br/>
        <w:t>Stool: Diarrhoea. Inactive intestinal canal. Ineffectual urging. Stool hard, difficult, small, incomplete. Haemorrhoids; very painful to touch, aching (Mur ac).</w:t>
        <w:br/>
        <w:t>Urine: Pain in back before urinating; ceases after flow; slow in coming, must strain. Retention. Polyuria during the night. Heavy red sediment. Child cries before urinating (Bor).</w:t>
        <w:br/>
        <w:t>Male: No erectile power; impotence. Premature emission (Calad; Sel; Agn). Enlarge prostate. Condylomata.</w:t>
        <w:br/>
        <w:t>Female: Menses too late; last too long, too profuse. Vagina dry. Coition painful. Right ovarian pain. Varicose veins of pudenda. Leucorrhoea, acrid, with burning in vagina. Discharge of blood from genitals during stool.</w:t>
        <w:br/>
        <w:t>Respiratory: Tickling cough. Dyspnoea. Tensive, constrictive, burning pain in chest. Cough worse going down hill. Cough deep, hollow. Expectorations gray, thick, bloody, purulent, salty (Ars; Phos; Puls). Night cough, tickling as from Sulphur fumes. Catarrh of the chest in infants, seems full of mucus rattling. Neglected pneumonia, with great dyspnoea, flaying of alae nasae and presence of mucous rales.</w:t>
        <w:br/>
        <w:t>Heart: Aneurism (Baryta carb). Aortic disease. Palpitation at night. Cannot lie on left side.</w:t>
        <w:br/>
        <w:t>Back: Burning between scapulae as of hot coals. Pain in small of back.</w:t>
        <w:br/>
        <w:t>Extremities: Numbness, also drawing and tearing in limbs, especially while at rest or at night. Heaviness of arms. Tearing in shoulder and elbow joints. One foot hot, the other cold. Chronic gout, with chalky deposits in joints. Profuse sweat of the feet. Pain in heel on treading as from a pebble. Painful callosities on soles; toes and fingers contracted. Sciatica, worse right side. Cannot lie on painful side. Hands and feet numb. Right foot hot, left cold. Cramps in calves and toes at night in bed. Limbs go to sleep. Twitching and jerking.</w:t>
        <w:br/>
        <w:t>Fever: Chill between 3 and 4 pm, followed by sweat. Icy coldness. Feels as if lying on ice. One chill is followed by another (Calc; Sil; Hep).</w:t>
        <w:br/>
        <w:t>Sleep: Drowsy during day. Starting in sleep. Dreams of accidents.</w:t>
        <w:br/>
        <w:t>Skin: Ulcerates. Abscesses beneath skin; worse warm applications. Hives; worse, warmth. Violent itching; fissured eruptions. Acne. Chronic eczema associated with urinary, gastric and hepatic disorders; bleeds easily. Skin becomes thick and indurated. Varicose veins, naevi, erectile tumors. Brown spots, freckles worse on left side of face and nose. Dry, shrunken, especially palms; hair becomes prematurely gray. Dropsies. Offensive secretions; viscid and offensive perspiration, especially of feet and axilla. Psoriasis.</w:t>
        <w:br/>
        <w:t>Modalities: Worse, right side, from right to left, from above downward, 4 to 8 pm; from heat or warm room, hot air, bed. Warm applications, except throat and stomach which are better from warm drinks. Better, by motion, after midnight, from warm food and drink, on getting cold, from being uncovered.</w:t>
        <w:br/>
        <w:t>Antidote</w:t>
        <w:br/>
        <w:t>Camph; Puls; Caust</w:t>
        <w:br/>
        <w:t>Compare</w:t>
        <w:br/>
        <w:t>Carbo-Nitrogenoid Constitution: Sulphur; Rhus; Urtica; Mercur; Hepar. Alumina (Lycop is the only vegetable that takes up aluminum. T. F. Allen)</w:t>
        <w:br/>
        <w:t>Compare</w:t>
        <w:br/>
        <w:t>Ant c; Nat m; Ery; Nux;</w:t>
        <w:br/>
        <w:t>Compare</w:t>
        <w:br/>
        <w:t>Bothrops (day-blindness; can scarcely see after sunrise; pain in right great toe).</w:t>
        <w:br/>
        <w:t>Compare</w:t>
        <w:br/>
        <w:t>Plumbago littoralis-A Brazilian plant--(Costive with red urine, pain in kidneys and joints and body generally; milky saliva, ulcerated mouth).</w:t>
        <w:br/>
        <w:t>Compare</w:t>
        <w:br/>
        <w:t>Hydrast follows Lycop in indigestion</w:t>
        <w:br/>
        <w:t>Complementary</w:t>
        <w:br/>
        <w:t>Lycop acts with special benefit after Calcar and Sulphur</w:t>
        <w:br/>
        <w:t>Relationship</w:t>
        <w:br/>
        <w:t>Iod; Graphites, Lach; Chelidon</w:t>
        <w:br/>
        <w:br/>
        <w:t>lycopodium clavatum is available at Remedia Homeopathy</w:t>
        <w:br/>
        <w:t>more information and order at Remedia Homeopathy</w:t>
        <w:br/>
        <w:br/>
        <w:t>66,000 customers from 67 countries</w:t>
        <w:br/>
        <w:t>excellent &gt;more</w:t>
      </w:r>
    </w:p>
    <w:p>
      <w:r>
        <w:br/>
        <w:t>lycopus virginicus</w:t>
        <w:br/>
        <w:t>Materia Medica</w:t>
        <w:br/>
        <w:t>Lower the blood pressure, reduces the rate of the heart and increases the length of systole to a great degree. Passive haemorrhages (Adrenaline 6x).</w:t>
        <w:br/>
        <w:t>A heart remedy, and of use in exophthalmic goitre and haemorrhoidal bleeding. Indicated in diseases with tumultuous action of the heart and more or less pain. Haemoptysis due to valvular heart disease. Beneficial in toxic goitre used in the pre-operative stage dose, 5 drops of tincture (Beebe).</w:t>
        <w:br/>
        <w:t>Head: Frontal headache; worse, frontal eminences; often succeeded by labored heart. Nosebleed.</w:t>
        <w:br/>
        <w:t>Eyes: Protrusion, pressing, outward, with tumultuous action of heart. Supraorbital pain, with aching in testicles.</w:t>
        <w:br/>
        <w:t>Mouth: Toothache in lower molars.</w:t>
        <w:br/>
        <w:t>Heart: Rapid heart action of smokers. Praecordial pain; constriction, tenderness, pulse, weak, irregular, intermittent, tremulous, rapid. Cyanosis. Heart's action tumultuous and forcible. Palpitation from nervous irritation, with oppression around heart. Rheumatoid, flying pains, associated with heart disease. Cardiac asthma (Sumbul).</w:t>
        <w:br/>
        <w:t>Respiratory: Wheezing. Cough, with haemoptysis, bleeding small but frequent.</w:t>
        <w:br/>
        <w:t>Urine: Profuse flow of limpid, watery urine, especially when the heart is most irritable; also scanty urine. Bladder feels distended when empty. Diabetes. Pain in testicles.</w:t>
        <w:br/>
        <w:t>Rectum: Bleeding from rectum. Haemorrhoids.</w:t>
        <w:br/>
        <w:t>Sleep: Wakefulness and morbid vigilance with inordinately active, but weak circulation.</w:t>
        <w:br/>
        <w:t>Compare</w:t>
        <w:br/>
        <w:t>Ephedra-Teamsters Tea--(in exophthalmic goitre; eyes feel pushed out with tumultuous action of heart</w:t>
        <w:br/>
        <w:t>Compare</w:t>
        <w:br/>
        <w:t>Fucus; Spartein; Crataegus. Adrenaline 6x</w:t>
        <w:br/>
        <w:br/>
        <w:t>lycopus virginicus is available at Remedia Homeopathy</w:t>
        <w:br/>
        <w:t>more information and order at Remedia Homeopathy</w:t>
        <w:br/>
        <w:br/>
        <w:t>5,500 homeopathic remedies</w:t>
        <w:br/>
        <w:t>Manual potentisation</w:t>
      </w:r>
    </w:p>
    <w:p>
      <w:r>
        <w:br/>
        <w:t>lyssinum</w:t>
        <w:br/>
        <w:t>Materia Medica</w:t>
        <w:br/>
        <w:t>Affects principally the nervous system; aching in bones. Complaints from abnormal sexual desire. Convulsions brought on by dazzling light or sight of running water.</w:t>
        <w:br/>
        <w:t>Head: Lyssophobia; fear of becoming mad. Emotion and bad news aggravate; also, thinking of fluids. Hypersensitiveness of all senses. Chronic headache. Boring pain in forehead.</w:t>
        <w:br/>
        <w:t>Mouth: Constant spitting; saliva tough, viscid. Sore throat; constant desire to swallow, which is difficult; gagging when swallowing water. Froths at mouth.</w:t>
        <w:br/>
        <w:t>Male: Lascivious; priapism, with frequent emissions. No emission during coition. Atrophy of testicles. Complaints from abnormal sexual desire.</w:t>
        <w:br/>
        <w:t>Female: Uterine sensitiveness; conscious of womb (Helon). Feels prolapsed. Vagina sensitive, rendering coition painful (Berberis). Uterine displacements.</w:t>
        <w:br/>
        <w:t>Respiratory: Voice altered in tone. Breathing held for a time. Spasmodic contraction of respiratory muscles.</w:t>
        <w:br/>
        <w:t>Stool: Desire for stool on hearing or seeing running water. Profuse, watery stools, with pain in bowels; worse, evening. Constant desire to urinate on seeing running water.</w:t>
        <w:br/>
        <w:t>Modalities: Worse, sight or sound of running water or pouring water, or even thinking of fluids; dazzling or reflected light; heat of sun; stooping.</w:t>
        <w:br/>
        <w:t>Compare</w:t>
        <w:br/>
        <w:t>Xanthium spinosum-Cockle--(said to be specific for hydrophobia and is recommended for chronic cystitis in women).</w:t>
        <w:br/>
        <w:t>Compare</w:t>
        <w:br/>
        <w:t>Canth; Bell; Stram; Lach; Nat mur</w:t>
        <w:br/>
        <w:br/>
        <w:t>lyssinum is available at Remedia Homeopathy</w:t>
        <w:br/>
        <w:t>more information and order at Remedia Homeopathy</w:t>
        <w:br/>
        <w:br/>
        <w:t>66,000 customers from 67 countries</w:t>
        <w:br/>
        <w:t>excellent &gt;more</w:t>
      </w:r>
    </w:p>
    <w:p>
      <w:r>
        <w:br/>
        <w:t>magnesium carbonicum</w:t>
        <w:br/>
        <w:t>Materia Medica</w:t>
        <w:br/>
        <w:t>Gastro-intestinal catarrh, with marked acidity. Often used with advantage for complains arising in people who have been taking this drug to sweeten the stomach. Is frequently indicated in children; whole body smells sour, and disposed to boils. Broken-down, "worn-out" women, with uterine and climacteric disorders. With numbness and distension in various, parts and nerve prostration. Sensitive to the least start, noise, touch, etc. Affection of the antrum of Highmore. Effects of shock, blows, mental distress. Sense of numbness; nerve prostration; tendency to constipation after nervous strain; sensitive to least touch, it causes starting, or cold winds or weather or from excess of care and worry with constipation and heaviness. Intense neuralgic pains.</w:t>
        <w:br/>
        <w:t>Head: Sticking pain in the side of the head on which he lies, as if the hair was pulled; worse, mental exertion. Itching of scalp worse in damp weather. Pain above margin of right orbit. Blank motes before eyes.</w:t>
        <w:br/>
        <w:t>Ears: Diminished hearing. Deafness; comes suddenly and varies. Numbness of outer ear. Feeling of distention of middle ear. Subdued tinnitus.</w:t>
        <w:br/>
        <w:t>Face: Tearing pain in one side; worse; quiet; must move about. Toothache, especially during pregnancy; worse at night; worse, cold and quiet. Teeth feel too long. Ailments from cutting wisdom teeth (Cheiranthus). Pain in malar bone, worse during rest, night. Swelling of malar bone with pulsating pain, worse exposure to cold wind.</w:t>
        <w:br/>
        <w:t>Mouth: Dry at night. Sour taste. Vesicular eruption; bloody saliva. Sticking pain in throat; hawking up fetid, pea-colored particles.</w:t>
        <w:br/>
        <w:t>Stomach: Desire for fruit, acids, and vegetables. Eructations sour, and vomiting of bitter water. Craving for meat.</w:t>
        <w:br/>
        <w:t>Abdomen: Rumbling, gurgling. Dragging towards pelvis. Very heavy; contractive, pinching, pain in right illiac region.</w:t>
        <w:br/>
        <w:t>Stool: Preceded by griping, colicky pain. Green, watery, frothy, like a frog-pond's scum. Bloody mucous stools. Milk passes undigested in nursing children. Sour, with tenesmus (Rheum). Constipation after mental shock or severe nervous strain.</w:t>
        <w:br/>
        <w:t>Female: Sore throat before menses appear. Before menses, coryza and nasal stoppage. Menses too late and scanty, thick, dark, like pitch; mucous leucorrhoea. Menses flow only in sleep; more profuse at night (Amm m), or when lying down; cease when walking.</w:t>
        <w:br/>
        <w:t>Respiratory: Ticking cough, with salty, bloody expectoration. Constrictive pains in chest, with dyspnoea. Soreness in chest during motion.</w:t>
        <w:br/>
        <w:t>Extremities: Tearing in shoulders as if dislocated. Right shoulder painful, cannot raise it (Sang). Whole body feels tired and painful, especially legs and feet. Swelling in bend of knee.</w:t>
        <w:br/>
        <w:t>Skin: Earthy, sallow and parchment-like; emaciation. Itching vesicles on hands and fingers. Nodosities under skin. Sore; sensitive to cold.</w:t>
        <w:br/>
        <w:t>Fever: Chilly in evening. Fever at night. Sour, greasy perspiration.</w:t>
        <w:br/>
        <w:t>Sleep: Unrefreshing; more tired on rising than on retiring.</w:t>
        <w:br/>
        <w:t>Modalities: Worse, warmth of bed; change of temperature; cold wind or weather; every three weeks; rest. Better, warm air; walking in open air.</w:t>
        <w:br/>
        <w:t>Antidote</w:t>
        <w:br/>
        <w:t>Ars; Merc</w:t>
        <w:br/>
        <w:t>Compare</w:t>
        <w:br/>
        <w:t>Rheum; Kreos; Aloes;</w:t>
        <w:br/>
        <w:t>Compare</w:t>
        <w:br/>
        <w:t>Cheiranthus-Wall flower --(deafness, otorrhoea, nose stopped up at night from irritation of cutting wisdom-teeth</w:t>
        <w:br/>
        <w:t>Complementary</w:t>
        <w:br/>
        <w:t>Cham</w:t>
        <w:br/>
        <w:br/>
        <w:t>magnesium carbonicum is available at Remedia Homeopathy</w:t>
        <w:br/>
        <w:t>more information and order at Remedia Homeopathy</w:t>
        <w:br/>
        <w:br/>
        <w:t>5,500 homeopathic remedies</w:t>
        <w:br/>
        <w:t>Family run pharmacy since 1760</w:t>
      </w:r>
    </w:p>
    <w:p>
      <w:r>
        <w:br/>
        <w:t>magnesium muriaticum</w:t>
        <w:br/>
        <w:t>Materia Medica</w:t>
        <w:br/>
        <w:t>A liver remedy with pronounced characteristic constipation. Chronic liver affections with tenderness and pain, extending to spine and epigastrium, worse after food. Especially adapted to diseases of women, with a long history of indigestion and uterine disease; children who cannot digest milk. Evil effects of sea bathing.</w:t>
        <w:br/>
        <w:t>Head: Sensitive to noise; bursting headache; worse, motion, open air; better, pressure, and wrapping up warmly (Sil; Stront). Much sweating of head (Calc, Sil). Facial neuralgia pains, dull, aching, worse damp weather, slightest draft, better pressure heat.</w:t>
        <w:br/>
        <w:t>Nose: Nostrils ulcerated, Coryza. Nose stopped and fluent. Loss of smell and taste, following catarrh. Cannot lie down. Must breathe through mouth.</w:t>
        <w:br/>
        <w:t>Mouth: Blisters on lips. Gums swollen, bleed easily. Tongue feels burnt and scalded. Throat dry, with hoarseness.</w:t>
        <w:br/>
        <w:t>Stomach: Appetite poor, had taste in mouth. Eructations like rotten eggs. Continued rising of while froth into mouth Cannot digest milk. Urine can be passed only by pressing abdominal muscles.</w:t>
        <w:br/>
        <w:t>Abdomen: Pressing pain in liver; worse lying on right side. Liver enlarged with bloating of abdomen; yellow tongue. Congenital scrotal hernia. Must use abdominal muscles to enable him to urinate.</w:t>
        <w:br/>
        <w:t>Urine: Urine difficult to void. Bladder can only be emptied by straining and pressure.</w:t>
        <w:br/>
        <w:t>Bowels: Constipation of infants during dentition; only passing small quantity; stools knotty, like sheep's dung, crumbling at verge of anus. Painful smarting haemorrhoids.</w:t>
        <w:br/>
        <w:t>Female: Menses black, clotted. Pain in back and thighs. Metrorrhagia; worse at night. Great excitement at every period. Leucorrhoea with every stool and after exercise. Tinea ciliaris, eruptions in face and forehead worse before menses.</w:t>
        <w:br/>
        <w:t>Heart: Palpitation and cardiac pain while sitting; better by moving about (Gels). Functional cardiac affections with liver enlargement.</w:t>
        <w:br/>
        <w:t>Respiration: Spasmodic dry cough; worse forepart of night, with burning and sore chest.</w:t>
        <w:br/>
        <w:t>Extremities: Pain in back and hips; in arms and legs. Arms "Go to sleep" when waking in morning.</w:t>
        <w:br/>
        <w:t>Sleep: Sleep during day; restless at night on account of heat and shock: anxious dreams.</w:t>
        <w:br/>
        <w:t>Modalities: Worse, immediately after eating, lying on right side: from sea bathing. Better, from pressure, motion: open air, except headache.</w:t>
        <w:br/>
        <w:t>Antidote</w:t>
        <w:br/>
        <w:t>Camph; Cham</w:t>
        <w:br/>
        <w:t>Compare</w:t>
        <w:br/>
        <w:t>Nat m; Puls; Sep; Amm m; Nasturtium equaticum -Water-cress--(useful in scorbutic affections and constipation, related to strictures of urinary apparatus; supposed to be aphrodisiacal in its action. Is also antidotal to tobacco narcosis and sedative in neurotic affections, neurasthenia, hysteria. Cirrhosis of liver and dropsy</w:t>
        <w:br/>
        <w:br/>
        <w:t>magnesium muriaticum is available at Remedia Homeopathy</w:t>
        <w:br/>
        <w:t>more information and order at Remedia Homeopathy</w:t>
        <w:br/>
        <w:br/>
        <w:t>5,500 homeopathic remedies</w:t>
        <w:br/>
        <w:t>Accessories for homeopathy doctors and patients</w:t>
      </w:r>
    </w:p>
    <w:p>
      <w:r>
        <w:br/>
        <w:t>magnesium phosphoricum</w:t>
        <w:br/>
        <w:t>Materia Medica</w:t>
        <w:br/>
        <w:t>The great anti-spasmodic remedy. Cramping of muscles with radiating pains. Neuralgic pains relieved by warmth. Especially suited to tired, languid, exhausted subjects. Indisposition for mental exertion. Goitre.</w:t>
        <w:br/>
        <w:t>Mind: Laments all the time about the pain. Inability to think clearly. Sleepless on account of indigestion.</w:t>
        <w:br/>
        <w:t>Head: Vertigo on moving, falls forward on closing eyes, better walking in open air. Aches after mental labor, with chilliness; always better warmth (Sil). Sensation as if contents were liquid, as if parts of brain were changing places, as of a cap on head.</w:t>
        <w:br/>
        <w:t>Eyes: Supraorbital pains; worse, right side; relieved by warmth applied externally. Increased lachrymation. Twitching of lids. Nystagmus strabismus, ptosis. Eyes hot, tired, vision blurred, colored lights before eyes.</w:t>
        <w:br/>
        <w:t>Ears: Severe neuralgic pain; worse behind right ear; worse, by going into cold air, and washing face and neck with cold water.</w:t>
        <w:br/>
        <w:t>Mouth: Toothache; better by heat and hot liquids. Ulceration of teeth, with swelling of glands of face, throat and neck and swelling of tongue. Complaints of teething children. Spasms without febrile symptoms.</w:t>
        <w:br/>
        <w:t>Throat: Soreness and stiffness, especially right side; parts seem puffy, with chilliness, and aching all over.</w:t>
        <w:br/>
        <w:t>Stomach: Hiccough, with retching day and night. Thirst for very cold drinks.</w:t>
        <w:br/>
        <w:t>Abdomen: Enteralgia, relieved by pressure. Flatulent colic, forcing patient to bend double; relieved by rubbing, warmth, pressure; accompanied with belching of gas, which gives no relief. Bloated, full sensation in abdomen; must loosen clothing, walk about and constantly pass flatus. Constipation in rheumatic subjects due to flatulence and indigestion.</w:t>
        <w:br/>
        <w:t>Female: Menstrual colic. Membranous dysmenorrhoea. Menses too early, dark, stringy. Swelling of external parts. Ovarian neuralgia. Vaginismus.</w:t>
        <w:br/>
        <w:t>Respiratory: Asthmatic oppression of chest. Dry, tickling cough. Spasmodic cough, with difficulty in lying down. Whooping-cough (Corall). Voice hoarse, larynx sore and raw. Intercostal neuralgia.</w:t>
        <w:br/>
        <w:t>Heart: Angina pectoris. Nervous spasmodic palpitation. Constricting pains around heart.</w:t>
        <w:br/>
        <w:t>Fever: Chilliness after dinner, in evening. Chills run up and down the back, with shivering, followed by a suffocating sensation.</w:t>
        <w:br/>
        <w:t>Extremities: Involuntary shaking of hands. Paralysis agitans. Cramps in calves. Sciatica; feet very tender. Darting pains. Twitchings. Chorea. Writers' and players' cramp. Tetanic spasms. Weakness in arms and hands, finger-tips stiff and numb. General muscular weakness.</w:t>
        <w:br/>
        <w:t>Modalities: Worse, right side, cold, touch, night. Better, warmth, bending double, pressure, friction.</w:t>
        <w:br/>
        <w:t>Antidote</w:t>
        <w:br/>
        <w:t>Bell; Gels; Lach</w:t>
        <w:br/>
        <w:t>Compare</w:t>
        <w:br/>
        <w:t>Kali phos; Colocy; Silica; Zinc; Diosc</w:t>
        <w:br/>
        <w:br/>
        <w:t>magnesium phosphoricum is available at Remedia Homeopathy</w:t>
        <w:br/>
        <w:t>more information and order at Remedia Homeopathy</w:t>
        <w:br/>
        <w:br/>
        <w:t>5,500 homeopathic remedies</w:t>
        <w:br/>
        <w:t>Family run pharmacy since 1760</w:t>
      </w:r>
    </w:p>
    <w:p>
      <w:r>
        <w:br/>
        <w:t>magnesium sulphuricum</w:t>
        <w:br/>
        <w:t>Materia Medica</w:t>
        <w:br/>
        <w:t>The skin, urinary, and female symptoms are most marked. The purgative action of Sulphate of Magnesia is not a quality of the drug, but a quality of its physical state, which renders its absorption impossible. The properties inherent in the substance itself can only be discovered by attenuation (Percy Wilde).</w:t>
        <w:br/>
        <w:t>Head: Apprehensive; vertigo; head heavy during menses. Eyes burn, noises in ears.</w:t>
        <w:br/>
        <w:t>Stomach: Frequent eructations, tasting like bad eggs. Rising of water in mouth.</w:t>
        <w:br/>
        <w:t>Urinary: Stitches and burning in the orifice of the urethra after urinating. Stream intermits and dribbles. The urine passed in the morning copious, bright yellow, soon becomes turbid, and deposits a copious red sediment. The urine is greenish as passed; is of a clear color, and in a large quantity. Diabetes (Phos ac; Lact ac; Ars brom).</w:t>
        <w:br/>
        <w:t>Female: Thick leucorrhoea, as profuse as the menses, with weary pain in the small of the back and thighs, on moving about. Some blood from the vagina between the menses. Menstruation returned after fourteen days; the discharge was thick, black, and profuse. Menses too early, intermit.</w:t>
        <w:br/>
        <w:t>Neck and Back: Bruised and ulcerative pain between the shoulders, with a feeling as of a lump as large as the first, on which account she could not lie upon her back or side; relieved by rubbing. Violent pain in the small of the back, as if bruised, and as before menstruation.</w:t>
        <w:br/>
        <w:t>Extremities: The left arm and foot fall asleep in bed, in the morning after waking.</w:t>
        <w:br/>
        <w:t>Skin: Small pimples over the whole body, that itch violently. Suppressed itch (Sulph). Crawling in the tips of the fingers of the left hand; better on rubbing. Warts. Erysipelas (applied locally as a saturated solution). Dropsy (physiological doses).</w:t>
        <w:br/>
        <w:t>Fever: Chill from 9 to 10 am. Shuddering in back; heat in one part and chill in another.</w:t>
        <w:br/>
        <w:t>Relationship</w:t>
        <w:br/>
        <w:t>It is claimed that the addition of a small amount of Magnes. Sulph to the usual hypodermic of Morphine increases the value of the hypodermic from 50 to 100 %.</w:t>
        <w:br/>
        <w:t>Relationship</w:t>
        <w:br/>
        <w:t>Physiologic Dosage.--Magnes. Sulph is of diagnostic and therapeutic value in Gallstone colic. From 2 to 4 teaspoonfuls in glass hot water taken at onset of a colicky attack may abort or stop the colic.</w:t>
        <w:br/>
        <w:t>Relationship</w:t>
        <w:br/>
        <w:t>Epsom salt is one of the most active saline cathertics, operating with little pain or nausea, especially if pure. It has but little if any effect on intestinal peristalsis, its action causing a rush of fluid into the intestine, which by producing a distention of the bowel produces evacuation. It causes little or no irritation in the intestine. In common with the other salines, it is the classical evacuant to be employed in connection with mercurials and anthelmintics and in cases of poisoning. Epsom salt usually acts within from one to two hours, more quickly if taken in hot water and in the morning before breakfast. The ordinary dose as a mild laxative is a heaping teaspoonful; as a cathartic, two to four teaspoonfuls. The taste may be improved, if necessary, by the addition of a little lemon juice and sugar.</w:t>
        <w:br/>
        <w:t>Relationship</w:t>
        <w:br/>
        <w:t>Besides its chief use as a saline cathartic, magnesium sulphate is used to a considerable extent externally in saturated solution as an antiphlogistic and antipruritic in erysipelas, ivy poisoning, cellulitis and other local inflammations. Use on compresses saturated with solution</w:t>
        <w:br/>
        <w:br/>
        <w:t>magnesium sulphuricum is available at Remedia Homeopathy</w:t>
        <w:br/>
        <w:t>more information and order at Remedia Homeopathy</w:t>
        <w:br/>
        <w:br/>
        <w:t>5,500 homeopathic remedies</w:t>
        <w:br/>
        <w:t>Accessories for homeopathy doctors and patients</w:t>
      </w:r>
    </w:p>
    <w:p>
      <w:r>
        <w:br/>
        <w:t>magnolia grandiflora</w:t>
        <w:br/>
        <w:t>Materia Medica</w:t>
        <w:br/>
        <w:t>Rheumatism and cardiac lesions are prominent features in toe symptomatology of this drug. Stiffness and soreness. Alternating pains between spleen and heart. Patient tired and stiff. Soreness when quiet. Erratic shifting of pains.</w:t>
        <w:br/>
        <w:t>Heart: Oppression of chest with inability to expand the lungs. Feeling of a large bolus of food which distressed the stomach. Suffocated feeling when walking fast or lying on left side. Dyspnoea. Crampy pain in heart. Angina pectoris. Endocarditis and pericarditis. Tendency to faint. Sensation as if heart had stopped beating. Pains around heart accompanied by itching of the feet.</w:t>
        <w:br/>
        <w:t>Extremities: Stiffness and sharp erratic pains; worse in joints. Feet itch. Numbness in left arm. Rheumatic pain in clavicles. Shooting in all limbs.</w:t>
        <w:br/>
        <w:t>Modalities: Worse, damp air, lying on left side; in morning on first rising. Better, dry weather, motion; intermenstrual flow (Ham; Bovista; Bell; Elaps).</w:t>
        <w:br/>
        <w:t>Compare</w:t>
        <w:br/>
        <w:t>Rhus; Dulcam; Aurum</w:t>
        <w:br/>
        <w:br/>
        <w:t>magnolia grandiflora is available at Remedia Homeopathy</w:t>
        <w:br/>
        <w:t>more information and order at Remedia Homeopathy</w:t>
        <w:br/>
        <w:br/>
        <w:t>5,500 homeopathic remedies</w:t>
        <w:br/>
        <w:t>Manual potentisation</w:t>
      </w:r>
    </w:p>
    <w:p>
      <w:r>
        <w:br/>
        <w:t>malandrinum</w:t>
        <w:br/>
        <w:t>Materia Medica</w:t>
        <w:br/>
        <w:t>A very effectual protection against smallpox. Ill effects of vaccination (Thuja; Silica). Efficacious in clearing of the remnants of cancerous deposits (Copper).</w:t>
        <w:br/>
        <w:t>Skin: Scab on upper lip, with stinging pain when torn off. Aching in forehead. Dry, scaly; itching; rhagades of hands and feet in cold weather and from washing. Toes feel scalded and itch terribly. Bone-like protuberances.</w:t>
        <w:br/>
        <w:br/>
        <w:br/>
        <w:t>malandrinum is available at Remedia Homeopathy</w:t>
        <w:br/>
        <w:t>more information and order at Remedia Homeopathy</w:t>
        <w:br/>
        <w:br/>
        <w:t>5,500 homeopathic remedies</w:t>
        <w:br/>
        <w:t>Manual potentisation</w:t>
      </w:r>
    </w:p>
    <w:p>
      <w:r>
        <w:br/>
        <w:t>mancinella</w:t>
        <w:br/>
        <w:t>more information and order at Remedia Homeopathy</w:t>
        <w:br/>
        <w:br/>
        <w:t>Materia Medica</w:t>
        <w:br/>
        <w:t>Skin symptoms most marked. Dermatitis, with excessive vesiculation, oozing of sticky serum and formation of crusts. To be remembered in mental depressed states at puberty and at climacteric, with exalted sexuality (Hering). Loss of vision. Pain in the thumb.</w:t>
        <w:br/>
        <w:t>Mind: Silent mood, sadness. Wandering thoughts. Sudden vanishing of thought. Bashful. Fear of becoming insane.</w:t>
        <w:br/>
        <w:t>Head: Vertigo; head feels lights, empty. Scalp itches. Hair falls out after acute sickness.</w:t>
        <w:br/>
        <w:t>Nose: Illusions of smell; of gunpowder, dung, etc. Pressure at root of nose.</w:t>
        <w:br/>
        <w:t>Mouth: Feels peppery. Copious, offensive saliva. Taste of blood. Burning of fauces. Dysphagia from constriction of throat and oesophagus.</w:t>
        <w:br/>
        <w:t>Stomach: Continual choking sensation rising from stomach. Vomiting of ingesta, followed by gripping and copious stools. Burning pains and black vomit.</w:t>
        <w:br/>
        <w:t>Extremities: Icy coldness of hands and feet. Pain in thumb.</w:t>
        <w:br/>
        <w:t>Skin: Intense erythema. Vesicles. Fungoid growths. Erysipelas. Large blisters, as from scalds. Heavy, brown crusts and scabs. Pemphigus.</w:t>
        <w:br/>
        <w:t>Compare</w:t>
        <w:br/>
        <w:t>Croton; Jatropha; Canth; Anacard</w:t>
        <w:br/>
        <w:br/>
        <w:t>Mancinella is available at Remedia Homeopathy</w:t>
        <w:br/>
        <w:t>more information and order at Remedia Homeopathy</w:t>
        <w:br/>
        <w:t>Other names for this homeopathic remedy: Mancinella, Hippomane mancinella, Hippomane mancinella venenata, Manchinellenbaum, wahrer, Manschapfel, Manzanillabaum, wahrer Manchinellenbaum,</w:t>
        <w:br/>
        <w:br/>
        <w:t>66,000 customers from 67 countries</w:t>
        <w:br/>
        <w:t>excellent &gt;more</w:t>
      </w:r>
    </w:p>
    <w:p>
      <w:r>
        <w:br/>
        <w:t>manganum aceticum</w:t>
        <w:br/>
        <w:t>Materia Medica</w:t>
        <w:br/>
        <w:t>Manganum causes anaemia with destruction of the red corpuscles. Jaundice, nephritis with albuminuria. Fatty degeneration of liver. Paralysis agitans. Cellulitis, subacute stage, promotes suppuration and hastens regeneration.</w:t>
        <w:br/>
        <w:t>Symptoms of chronic poisoning, according to Professor yon Jaksch, were involuntary laughter and involuntary weeping and walking backwards. Strongly exaggerated reflexes and physical disturbances, evidenced by men making fun of each other's gait. Paraplegia progressive; wasting, feeble and staggering gait.</w:t>
        <w:br/>
        <w:t>Inflammation of bones or joints, with nightly digging pains Asthmatic persons who cannot lie on a feather pillow. Syphilitic and chlorotic patients with general anaemia and paralytic symptoms often are benefited by this drug. Gout. Chronic arthritis. For speakers and singers. Great accumulation of mucus. Growing pains and weak ankles. General soreness and aching; every part of the body feels sore when touched; early tuberculosis.</w:t>
        <w:br/>
        <w:t>Head: Anxiety and fear; better lying down. Feels large and heavy, with rush of blood; pain from above downward. Field of vision contracted. Stolidy mask-like face.</w:t>
        <w:br/>
        <w:t>Mouth: Nodes on palate. Toothache; worse, anything cold (Coff opposite). Hemming all the time. Low, monotonous voice.</w:t>
        <w:br/>
        <w:t>Nose: Dry, obstructed. Chronic catarrh, with bleeding, dryness; worse in cold damp weather.</w:t>
        <w:br/>
        <w:t>Ears: Feel stopped; cracking on blowing nose. Pain from other parts extends to ears. Deafness in damp weather. Whistling tinnitus.</w:t>
        <w:br/>
        <w:t>Alimentary Canal: Tongue sore and irritable with ulcers or warts. Flatulence; chronic enlargement of liver.</w:t>
        <w:br/>
        <w:t>Respiratory: Chronic hoarseness. Larynx dry, rough, constricted. Tuberculosis of larynx. Cough; worse evening, and better lying down and worse in damp weather. Mucus difficult to loosen. Stitches in larynx extending to ear. Heat in chest. Haemoptysis. Every cold rouses up a bronchitis (Dulc).</w:t>
        <w:br/>
        <w:t>Female: Derangements of menstruation, amenorrhoea; menses too early and scanty, in anaemic subjects. Flushes of heat at climacteric.</w:t>
        <w:br/>
        <w:t>Extremities: Muscular twitching. Cramps in calves. Stiffness in muscles of legs. Inflammation of bones and joints with insupportable nightly digging pains. Every part of body feels sore when touched. Cannot walk backwards without falling. Tending to fall forward. Walks stooping forward. Legs feel numb. Wilson's disease. Paralysis agitans. Peculiar slapping gait, walks on metacarpo-phalangeal joint; walks backwards. Ankles painful. Bones very sensitive. Shiny red swelling of joints. Knees pain and itch. Rheumatism of feet. Intolerable pain in skin of lower limbs. Burning spots about joints. Periosteal inflammation. Suppuration of skin around joints.</w:t>
        <w:br/>
        <w:t>Sleep: Languor and sleepiness. Vivid dreams. Sleepy very early in evening.</w:t>
        <w:br/>
        <w:t>Skin: Suppuration of skin around joints. Red, elevated spots. Itching; better, scratching. Deep cracks in bends of elbows, etc. Psoriasis and pityriasis. Burning around ulcers. Chronic eczema associated with amenorrhoea, worse at menstrual period or at menopause.</w:t>
        <w:br/>
        <w:t>Modalities: Worse, cold wet weather, change of weather. Better, lying down (cough)</w:t>
        <w:br/>
        <w:t>Antidote</w:t>
        <w:br/>
        <w:t>Coff; Merc</w:t>
        <w:br/>
        <w:t>Compare</w:t>
        <w:br/>
        <w:t>manganums; Argent; Rhus; Sulph</w:t>
        <w:br/>
        <w:br/>
        <w:t>manganum aceticum is available at Remedia Homeopathy</w:t>
        <w:br/>
        <w:t>more information and order at Remedia Homeopathy</w:t>
        <w:br/>
        <w:br/>
        <w:t>5,500 homeopathic remedies</w:t>
        <w:br/>
        <w:t>Accessories for homeopathy doctors and patients</w:t>
      </w:r>
    </w:p>
    <w:p>
      <w:r>
        <w:br/>
        <w:t>manganum muriaticum</w:t>
        <w:br/>
        <w:t>Materia Medica</w:t>
        <w:br/>
        <w:t>Painful ankles, bone-pains.</w:t>
        <w:br/>
        <w:br/>
        <w:t>manganum muriaticum is available at Remedia Homeopathy</w:t>
        <w:br/>
        <w:t>more information and order at Remedia Homeopathy</w:t>
        <w:br/>
        <w:br/>
        <w:t>5,500 homeopathic remedies</w:t>
        <w:br/>
        <w:t>Family run pharmacy since 1760</w:t>
      </w:r>
    </w:p>
    <w:p>
      <w:r>
        <w:br/>
        <w:t>manganum oxydatum</w:t>
        <w:br/>
        <w:t>Materia Medica</w:t>
        <w:br/>
        <w:t>Pain in tibia, dysmenorrhoea, colic, and diarrhoea. Easily fatigued and heated; sleepy. Stolid, mask-like facies; low monotonous voice "Economical Speech". Muscular twitching, cramps in calves; stiff leg muscles; occasional uncontrollable laughter. Peculiar slapping gait. Similar symptoms to paralysis agitans, progressive lenticular degenerations and pseudo sclerosis. Workers in Mangan binoxide are frequently affected with bulbar paralysis. Use 3x homeopathically.</w:t>
        <w:br/>
        <w:br/>
        <w:t>manganum oxydatum is available at Remedia Homeopathy</w:t>
        <w:br/>
        <w:t>more information and order at Remedia Homeopathy</w:t>
        <w:br/>
        <w:br/>
        <w:t>66,000 customers from 67 countries</w:t>
        <w:br/>
        <w:t>excellent &gt;more</w:t>
      </w:r>
    </w:p>
    <w:p>
      <w:r>
        <w:br/>
        <w:t>manganum sulphuricum</w:t>
        <w:br/>
        <w:t>Materia Medica</w:t>
        <w:br/>
        <w:t>Liver affections, excess of bile; a powerful intestinal stimulant.</w:t>
        <w:br/>
        <w:br/>
        <w:t>manganum sulphuricum is available at Remedia Homeopathy</w:t>
        <w:br/>
        <w:t>more information and order at Remedia Homeopathy</w:t>
        <w:br/>
        <w:br/>
        <w:t>66,000 customers from 67 countries</w:t>
        <w:br/>
        <w:t>excellent &gt;more</w:t>
      </w:r>
    </w:p>
    <w:p>
      <w:r>
        <w:br/>
        <w:t>mangifera indica</w:t>
        <w:br/>
        <w:t>Materia Medica</w:t>
        <w:br/>
        <w:t>One of the best general remedies for passive haemorrhages, uterine, renal, gastric, pulmonary and intestinal. Rhinitis, sneezing, pharyngitis, and other acute throat troubles, suffocative sensation as if throat would close. Relaxation of mucous membrane of alimentary canal. Catarrhal and serous discharges, chronic intestinal irritation. Varicose veins. Drowsiness. Atomic conditions, poor circulation, relaxed muscles.</w:t>
        <w:br/>
        <w:t>Skin: Itching of palms. Skin as if sunburned, swollen. White spots, intense itching. Lobes of ears and lips swollen.</w:t>
        <w:br/>
        <w:t>Compare</w:t>
        <w:br/>
        <w:t>Erigeron; Epilobium</w:t>
        <w:br/>
        <w:br/>
        <w:t>mangifera indica is available at Remedia Homeopathy</w:t>
        <w:br/>
        <w:t>more information and order at Remedia Homeopathy</w:t>
        <w:br/>
        <w:br/>
        <w:t>5,500 homeopathic remedies</w:t>
        <w:br/>
        <w:t>Family run pharmacy since 1760</w:t>
      </w:r>
    </w:p>
    <w:p>
      <w:r>
        <w:br/>
        <w:t>medorrhinum</w:t>
        <w:br/>
        <w:t>more information and order at Remedia Homeopathy</w:t>
        <w:br/>
        <w:br/>
        <w:t>Materia Medica</w:t>
        <w:br/>
        <w:t>A powerful and deep-acting medicine, often indicated for chronic ailments due to suppressed gonorrhoea. For women with chronic pelvic disorders. Chronic rheumatism. Great disturbance and irritability of nervous system. Pains intolerable; tensive; nerves quiver and tingle. Children dwarfed and stunted. Chronic catarrhal conditions in children. Nose dirty, tonsils enlarged, thick yellow mucus from nostrils; lips thickened from mouth breathing. State of collapse and trembling all over. History of sycosis. Often restores a gonorrhoeal discharge. Intensity of all sensations. Å’dema of limbs; dropsy of serous sacs. Disseminated sclerosis.</w:t>
        <w:br/>
        <w:t>Mind: Weak memory. Loses the thread of conversation. Cannot speak without weeping. Time passes too slowly (Cannab ind; Arg n). Is in a great hurry. Hopeless of recovery. Difficult concentration. Fears going insane (Mancinella). Sensibility exalted. Nervous, restless. Fear in the dark and of some one behind her. Melancholy, with suicidal thoughts.</w:t>
        <w:br/>
        <w:t>Head: Burning pain in brain; worse, occiput. Head heavy and drawn backward. Headache from jarring of cars, exhaustion, or hard work. Weight and pressure in vertex. Hair dry, crispy. Itching of scalp; dandruff.</w:t>
        <w:br/>
        <w:t>Eyes: Feels as if she stared at everything. Eyeballs ache. Feels as if sticks in eyes. Lids irritated.</w:t>
        <w:br/>
        <w:t>Ears: Partial deafness, pulsation in ears. Quick, darting pains in right ear.</w:t>
        <w:br/>
        <w:t>Nose: Intense itching. Coldness of tip. Posterior nares obstructed. Chronic nasal and pharyngeal catarrhs.</w:t>
        <w:br/>
        <w:t>Face: Pallor, acne, blotches of reddish color. Small boils break out during menses.</w:t>
        <w:br/>
        <w:t>Mouth: Tongue coated brown and thick, blistered; canker sores. Blisters on inner surface of lips and cheeks.</w:t>
        <w:br/>
        <w:t>Stomach: Coppery taste and eructations of sulphuretted hydrogen. Ravenous hunger soon after eating. Very thirsty. Cravings for liquor, salt, sweets, etc, warm drinks. Pernicious vomiting of pregnancy.</w:t>
        <w:br/>
        <w:t>Abdomen: Violent pain in liver and spleen. Rests more comfortably lying on abdomen.</w:t>
        <w:br/>
        <w:t>Stool: Can pass stool only by leaning very far back. Painful lump sensation on posterior surface of sphincter. Oozing of fetid moisture. Intense itching of anus.</w:t>
        <w:br/>
        <w:t>Urine: Painful tenesmus when urinating. Nocturnal enuresis. Renal colic (Berb; Ocim; Pareir). Urine flows very slowly.</w:t>
        <w:br/>
        <w:t>Female: Intense pruritus. Menses offensive, profuse, dark, clotted; stains difficult to wash out, urinates frequently at that time. Sensitive spot near os uteri. Leucorrhoea thin, acrid, excoriating, fishy odor. Sycotic warts on genitals. Ovarian pain, worse left side, or from ovary to ovary. Sterility. Metrorrhagia. Intense menstrual colic. Breasts cold, sore, and sensitive.</w:t>
        <w:br/>
        <w:t>Male: Nocturnal emissions, followed by great weakness. Impotence. Gleet; whole urethra feels sore. Urethritis. Enlarged and painful prostate with frequent urging and painful urination.</w:t>
        <w:br/>
        <w:t>Respiratory: Much oppression of breathing. Hoarse while reading. Pain and soreness through chest and mammae. Incessant, dry, night cough. Asthma. Incipient consumption. Larynx feels sore. Dyspnoea; cannot exhale (Samb). Cough; better lying on stomach.</w:t>
        <w:br/>
        <w:t>Extremities: Pain in back, with burning heat. Legs heavy; ache all night; cannot keep them still (Zinc). Ankles easily turn when walking. Burning of hands feet. Finger-joints enlarged, puffy. Gouty concretions. Heels and balls of feet tender (Thuja). Soreness of soles. Restless; better, clutching hands.</w:t>
        <w:br/>
        <w:t>Skin: Yellow. Intense and incessant itching; worse night and when thinking of it. Fiery red rash about anus in babies. Copper-colored spots. Favus. Tumors and abnormal growth.</w:t>
        <w:br/>
        <w:t>Fever: Wants to be fanned all the time. Chills up and down back; coldness of legs, hands, and forearms. Flashes of heat in face and neck. Night-sweat and hectic.</w:t>
        <w:br/>
        <w:t>Sleep: Dreams she is drinking (Ars; Phos). Sleeps in knee-chest position.</w:t>
        <w:br/>
        <w:t>Modalities: Worse, when thinking of ailment, from daylight to sunset, heat, inland. Better, at the seashore, lying on stomach, damp weather (Caust).</w:t>
        <w:br/>
        <w:t>Compare</w:t>
        <w:br/>
        <w:t>Lactation: Galega; Lactuca).</w:t>
        <w:br/>
        <w:t>Compare</w:t>
        <w:br/>
        <w:t>Sulph; Syphil; Zinc</w:t>
        <w:br/>
        <w:br/>
        <w:t>Medorrhinum is available at Remedia Homeopathy</w:t>
        <w:br/>
        <w:t>more information and order at Remedia Homeopathy</w:t>
        <w:br/>
        <w:t>Other names for this homeopathic remedy: Medorrhinum, Glinicum, Gonorrhea Nosode, Micrococcus gon, Neisseria gonorrhoea Eiter, Trippernosode,</w:t>
        <w:br/>
        <w:br/>
        <w:t>5,500 homeopathic remedies</w:t>
        <w:br/>
        <w:t>Manual potentisation</w:t>
      </w:r>
    </w:p>
    <w:p>
      <w:r>
        <w:br/>
        <w:t>medusa</w:t>
        <w:br/>
        <w:t>more information and order at Remedia Homeopathy</w:t>
        <w:br/>
        <w:br/>
        <w:t>Materia Medica</w:t>
        <w:br/>
        <w:t>Whole face puffed oedematous-eyes, nose, ears, lips.</w:t>
        <w:br/>
        <w:t>Skin: Numbness; burning, pricking heat. Vesicular eruption especially on face, arms, shoulders, and breasts. Nettlerash (Apis; Chloral; Dulc).</w:t>
        <w:br/>
        <w:t>Female: Marked action on lacteal glands. The secretion of milk was established after lack of it in all previous confinements.</w:t>
        <w:br/>
        <w:t>Compare</w:t>
        <w:br/>
        <w:t>Pyrarara, Physalia (urticaria</w:t>
        <w:br/>
        <w:t>Compare</w:t>
        <w:br/>
        <w:t>Urtica, Homar, Sep</w:t>
        <w:br/>
        <w:br/>
        <w:t>Medusa is available at Remedia Homeopathy</w:t>
        <w:br/>
        <w:t>more information and order at Remedia Homeopathy</w:t>
        <w:br/>
        <w:t>Other names for this homeopathic remedy: Medusa, Aurelia aurita, Jellyfish, Lappenqualle, Moon jellyfish, Ohrenqualle,</w:t>
        <w:br/>
        <w:br/>
        <w:t>5,500 homeopathic remedies</w:t>
        <w:br/>
        <w:t>Family run pharmacy since 1760</w:t>
      </w:r>
    </w:p>
    <w:p>
      <w:r>
        <w:br/>
        <w:t>mel cum sale</w:t>
        <w:br/>
        <w:t>Materia Medica</w:t>
        <w:br/>
        <w:t>Prolapsus uteri and chronic metritis, especially when associated with subinvolution and inflammation of the cervix. The special symptom leading to its selection is a feeling of soreness across the hypogastrium from ileum to ileum. Uterine displacements, and in the commencement of metritis Sensation as if bladder were too full. Pain from sacrum towards pubes. Pain as if in ureters.</w:t>
        <w:br/>
        <w:br/>
        <w:br/>
        <w:t>mel cum sale is available at Remedia Homeopathy</w:t>
        <w:br/>
        <w:t>more information and order at Remedia Homeopathy</w:t>
        <w:br/>
        <w:br/>
        <w:t>66,000 customers from 67 countries</w:t>
        <w:br/>
        <w:t>excellent &gt;more</w:t>
      </w:r>
    </w:p>
    <w:p>
      <w:r>
        <w:br/>
        <w:t>melilotus officinalis</w:t>
        <w:br/>
        <w:t>Materia Medica</w:t>
        <w:br/>
        <w:t>Congestions and haemorrhages seem to be the special manifestations of this drug. Violent congestive and nervous headaches. Infantile spasms. Epilepsy from blow on head. Pain and debility point to it. Coldness but also increase of temperature; tenderness, and pain. Muscular system depressed. Dreams and emissions.</w:t>
        <w:br/>
        <w:t>Mind: Unable to fix mind. Memory treacherous. Stupor. Wants to run away and hide. Delusions; thinks every one is looking at her, fears to talk loud, and wants to run away, etc.</w:t>
        <w:br/>
        <w:t>Head: Headache with retching, vomiting, sense of pressure over orbits, pallor, cold hands and feet, black spots before eyes. Heavy, oppressed; frontal, throbbing, undulating sensation in brain. Sick headache; relieved by epistaxis or menstrual flow. Fullness all over head. Eyes heavy; blurred sight; wants to close them tightly for relief. Neuralgia around and over right side of head and neck. Scalp sore and tender to touch.</w:t>
        <w:br/>
        <w:t>Nose: Stopped up, dry, must breathe through mouth; dry, hard clinkers in nose; profuse epistaxis.</w:t>
        <w:br/>
        <w:t>Face: Intensely red and flushed, with throbbing carotids (Bell).</w:t>
        <w:br/>
        <w:t>Stool: Difficult, painful, constipated. Anus feels constricted, full, throbs. No desire until there is a large accumulation (Bry; Alum).</w:t>
        <w:br/>
        <w:t>Female: Menses scanty, intermit, with nausea and bearing down sticking pain in external parts. Dysmenorrhoea. Ovarian neuralgia.</w:t>
        <w:br/>
        <w:t>Respiratory: Feels as if smothering, especially from rapid walking. Haemoptysis. Weight on chest. Tickling in throat with cough.</w:t>
        <w:br/>
        <w:t>Extremities: Pain in knee; wants to stretch leg, but does not relieve. Joints sore. Skin and extremities cold. Numbness and aching in knee-joints.</w:t>
        <w:br/>
        <w:t>Modalities: Worse, rainy, changeable weather, approach of storm, motion; 4 pm.</w:t>
        <w:br/>
        <w:t>Compare</w:t>
        <w:br/>
        <w:t>Melilotus alba--(White Clover)-</w:t>
        <w:br/>
        <w:t>Compare</w:t>
        <w:br/>
        <w:t>-practically the same action (Haemorrhages, congestive headaches, engorged blood vessels, spasms). Amyl; Bell; Glon</w:t>
        <w:br/>
        <w:br/>
        <w:t>melilotus officinalis is available at Remedia Homeopathy</w:t>
        <w:br/>
        <w:t>more information and order at Remedia Homeopathy</w:t>
        <w:br/>
        <w:br/>
        <w:t>5,500 homeopathic remedies</w:t>
        <w:br/>
        <w:t>Family run pharmacy since 1760</w:t>
      </w:r>
    </w:p>
    <w:p>
      <w:r>
        <w:br/>
        <w:t>menispermum canadense</w:t>
        <w:br/>
        <w:t>Materia Medica</w:t>
        <w:br/>
        <w:t>A remedy for megrim, associated with restlessness and dreams. Pain in spine. Dryness, itching all over. Dry mouth and throat.</w:t>
        <w:br/>
        <w:t>Head: Pressure from within outward, with stretching and yawning and pain down back. Sick headache; pain in forehead and temples, moving to occiput. Tongue swollen and much saliva.</w:t>
        <w:br/>
        <w:t>Extremities: Pain in back, thighs, elbows, shoulders. Legs sore, as if bruised.</w:t>
        <w:br/>
        <w:t>Compare</w:t>
        <w:br/>
        <w:t>Cocculus; Bryon</w:t>
        <w:br/>
        <w:br/>
        <w:t>menispermum canadense is available at Remedia Homeopathy</w:t>
        <w:br/>
        <w:t>more information and order at Remedia Homeopathy</w:t>
        <w:br/>
        <w:br/>
        <w:t>5,500 homeopathic remedies</w:t>
        <w:br/>
        <w:t>Manual potentisation</w:t>
      </w:r>
    </w:p>
    <w:p>
      <w:r>
        <w:br/>
        <w:t>mentha piperita</w:t>
        <w:br/>
        <w:t>Materia Medica</w:t>
        <w:br/>
        <w:t>Stimulates the cold-perceiving nerves, so just after taking it, a current of air at the ordinary temperature seems cold. Marked action on respiratory organs and skin. Useful in gastrodynia, flatulent cold.</w:t>
        <w:br/>
        <w:t>Abdomen: Bloated, disturbing sleep. Infantile colic. Bilious colic with great accumulation of gas.</w:t>
        <w:br/>
        <w:t>Respiration: Voice husky. Tip of nose to touch. Throat dry and sore, as if pin crosswise in it. Dry cough, worse from air into larynx, tobacco smoke, fog, talking; with irritation in suprasternal fossa (Rumex). Trachea painful to touch.</w:t>
        <w:br/>
        <w:t>Skin: Every scratch becomes a sore. Itching of arm and hand when writing. Vaginal pruritus. Herpes zoster (Ars; Ran bulb).</w:t>
        <w:br/>
        <w:t>Compare</w:t>
        <w:br/>
        <w:t>Rumex; Laches; Mentha pulegium--European pennyroyal--(pain in bones of forehead and extremities).</w:t>
        <w:br/>
        <w:t>Compare</w:t>
        <w:br/>
        <w:t>Mentha viridis-Spearmint--(scanty urine with frequent desire</w:t>
        <w:br/>
        <w:br/>
        <w:t>mentha piperita is available at Remedia Homeopathy</w:t>
        <w:br/>
        <w:t>more information and order at Remedia Homeopathy</w:t>
        <w:br/>
        <w:br/>
        <w:t>5,500 homeopathic remedies</w:t>
        <w:br/>
        <w:t>Accessories for homeopathy doctors and patients</w:t>
      </w:r>
    </w:p>
    <w:p>
      <w:r>
        <w:br/>
        <w:t>mentholum</w:t>
        <w:br/>
        <w:t>more information and order at Remedia Homeopathy</w:t>
        <w:br/>
        <w:br/>
        <w:t>Materia Medica</w:t>
        <w:br/>
        <w:t>The stearopten from the essential oil of Mentha. Mucous membrane of naso-pharynx and spinal nerve plexus, producing neuritic pains and parethesias. Menthol has proved curative in acute nasal catarrh; in acute eustachian catarrh; pharyngitis; laryngitis; neuralgias, etc (Wm. B. Griggs, M. D). Itching, especially pruritus valvae.</w:t>
        <w:br/>
        <w:t>Head: Frontal headache, pain over frontal sinus, descends to eyeballs. Mental confusion. Supra orbital pain over left eye. Pain in face above zygoma with numbness. Pain in eyeballs. Coryza with post-nasal dripping. Cold sensation in nose. Eustachian tubes feel blocked and some deafness.</w:t>
        <w:br/>
        <w:t>Respiratory: Tickling in the fauces. Stabbing pains in the praecordia, radiating over entire chest. Short, dry cough, worse smoking. Asthmatic breathing, with congestive headache.</w:t>
        <w:br/>
        <w:t>Extremities: Muscular pain in cervical region, Soreness of lumbar muscles.</w:t>
        <w:br/>
        <w:t>Compare</w:t>
        <w:br/>
        <w:t>Kali bich; Spigel</w:t>
        <w:br/>
        <w:br/>
        <w:t>Mentholum is available at Remedia Homeopathy</w:t>
        <w:br/>
        <w:t>more information and order at Remedia Homeopathy</w:t>
        <w:br/>
        <w:t>Other names for this homeopathic remedy: Mentholum, Menthol,</w:t>
        <w:br/>
        <w:br/>
        <w:t>5,500 homeopathic remedies</w:t>
        <w:br/>
        <w:t>Family run pharmacy since 1760</w:t>
      </w:r>
    </w:p>
    <w:p>
      <w:r>
        <w:br/>
        <w:t>menyanthes trifoliata</w:t>
        <w:br/>
        <w:t>Materia Medica</w:t>
        <w:br/>
        <w:t>A remedy for certain headaches, intermittent fever. Coldness of abdomen. Twitchings. Sensation of tension and compression. Fidgets and urinary difficulties in women. Diabetes.</w:t>
        <w:br/>
        <w:t>Head: Pressing in vertex; better, hard pressure with hand. Pressing-together pain. Weight pressing on brain with every step on ascending. Pain from nape over whole brain; better, stooping, sitting; worse, going upstairs. Cracking in jaw and twitching of facial muscles.</w:t>
        <w:br/>
        <w:t>Stomach: No thirst at any time. Revenous hunger; passing away after eating a little. Desire for meat. Sensation of coldness extending up to oesophagus.</w:t>
        <w:br/>
        <w:t>Abdomen: Distended and full; increased by smoking tobacco. Coldness of abdomen.</w:t>
        <w:br/>
        <w:t>Extremities: Icy coldness of hands and feet. Cramp-like pain. As soon as patient lies down, legs jerk and twitch.</w:t>
        <w:br/>
        <w:t>Fever: Coldness predominates; felt most acutely in abdomen and legs and tip of nose.</w:t>
        <w:br/>
        <w:t>Modalities: Worse, during rest, ascending better, pressure on affected part, stooping, motion.</w:t>
        <w:br/>
        <w:t>Antidote</w:t>
        <w:br/>
        <w:t>Camph</w:t>
        <w:br/>
        <w:t>Compare</w:t>
        <w:br/>
        <w:t>Caps; Puls; Calc; Phos ac; Sang</w:t>
        <w:br/>
        <w:br/>
        <w:t>menyanthes trifoliata is available at Remedia Homeopathy</w:t>
        <w:br/>
        <w:t>more information and order at Remedia Homeopathy</w:t>
        <w:br/>
        <w:br/>
        <w:t>5,500 homeopathic remedies</w:t>
        <w:br/>
        <w:t>Accessories for homeopathy doctors and patients</w:t>
      </w:r>
    </w:p>
    <w:p>
      <w:r>
        <w:br/>
        <w:t>mephitis putorius</w:t>
        <w:br/>
        <w:t>Materia Medica</w:t>
        <w:br/>
        <w:t>A great medicine for whooping-cough. In order to insure its full success, it should be given in the lower dilutions from 1x to 3x. Suffocative feeling, asthmatic paroxysms, spasmodic cough; cough so violent, seems as if each spell would terminate life. Child must be raised up, gets blue in face, cannot exhale, Mucous rales through upper part of chest. Patient wants to bathe in ice-cold water.</w:t>
        <w:br/>
        <w:t>Mind: Excited, full of fancies. Can neither sleep nor work.</w:t>
        <w:br/>
        <w:t>Eyes: Pain from overexertion; blur; unable to distinguish letters; conjunctiva red; eyes hot and painful.</w:t>
        <w:br/>
        <w:t>Mouth: Painful jerks in root of teeth. Bloated face. Coppery taste, as after eating onions.</w:t>
        <w:br/>
        <w:t>Respiratory: Sudden contraction of glottis, when drinking or talking. Food goes down wrong way. False croup; cannot exhale. Spasmodic and whooping-cough. Few paroxysms in day-time, but many at night; with vomiting after eating. Asthma, as if inhaling sulphur; cough from talking; hollow, deep, with rawness, hoarseness, and pains through chest. Violent spasmodic cough; worse at night.</w:t>
        <w:br/>
        <w:t>Sleep: Awakes at night with rush of blood to lower legs. Vivid dream of water, fire, etc.</w:t>
        <w:br/>
        <w:t>Compare</w:t>
        <w:br/>
        <w:t>Dros; Coral; Sticta</w:t>
        <w:br/>
        <w:br/>
        <w:t>mephitis putorius is available at Remedia Homeopathy</w:t>
        <w:br/>
        <w:t>more information and order at Remedia Homeopathy</w:t>
        <w:br/>
        <w:br/>
        <w:t>5,500 homeopathic remedies</w:t>
        <w:br/>
        <w:t>Family run pharmacy since 1760</w:t>
      </w:r>
    </w:p>
    <w:p>
      <w:r>
        <w:br/>
        <w:t>mercurialis perennis</w:t>
        <w:br/>
        <w:t>Materia Medica</w:t>
        <w:br/>
        <w:t>Great exhaustion and drowsiness. Tumor at ensiform appendix, very sensitive. Affections of the muscular fibers of stomach, intestines, bladder.</w:t>
        <w:br/>
        <w:t>Head: Vertigo on going down stairs. Head confused. Pain as from a band tightly across forehead. Nostrils sore, conscious of nose, feels as if she had two noses.</w:t>
        <w:br/>
        <w:t>Mouth: Great dryness of mouth and throat, tongue feels heavy and dry, numb. Burning blisters of tongue, lips and cheeks. Ulcers on palate, tonsils and back of pharynx. Dryness of throat.</w:t>
        <w:br/>
        <w:t>Female: Amenorrhoea, scanty menses, accompanied with orgasms. Pains and swelling of breasts. Dysmenorrhoea.</w:t>
        <w:br/>
        <w:t>Compare</w:t>
        <w:br/>
        <w:t>Borax; Croton; Euphorb</w:t>
        <w:br/>
        <w:br/>
        <w:t>mercurialis perennis is available at Remedia Homeopathy</w:t>
        <w:br/>
        <w:t>more information and order at Remedia Homeopathy</w:t>
        <w:br/>
        <w:br/>
        <w:t>66,000 customers from 67 countries</w:t>
        <w:br/>
        <w:t>excellent &gt;more</w:t>
      </w:r>
    </w:p>
    <w:p>
      <w:r>
        <w:br/>
        <w:t>mercurius aceticus</w:t>
        <w:br/>
        <w:t>Materia Medica</w:t>
        <w:br/>
        <w:t>Cutting in urethra when last drop is flowing out.</w:t>
        <w:br/>
        <w:br/>
        <w:t>mercurius aceticus is available at Remedia Homeopathy</w:t>
        <w:br/>
        <w:t>more information and order at Remedia Homeopathy</w:t>
        <w:br/>
        <w:br/>
        <w:t>66,000 customers from 67 countries</w:t>
        <w:br/>
        <w:t>excellent &gt;more</w:t>
      </w:r>
    </w:p>
    <w:p>
      <w:r>
        <w:br/>
        <w:t>mercurius corrosivus</w:t>
        <w:br/>
        <w:t>Materia Medica</w:t>
        <w:br/>
        <w:t>This salt leads all other remedies in tenesmus of the rectum, which is incessant, and is not relieved by the stool. The tenesmus often involves the bladder as well. Bright's disease. Gonorrhoea; second stage, with continuous tenesmus. Destroys the secreting portions of the kidneys. This process is slow, but sure. Albuminuria in early pregnancy (Phosph later and at full term).</w:t>
        <w:br/>
        <w:t>Head: Delirium, stupor. Frontal pain, congestion of head with burning in cheeks. Drawing pain in periosteum of skull.</w:t>
        <w:br/>
        <w:t>Eyes: Pain behind eyeballs, as if forced out. Phlyctenulae; deep ulcers on cornea. Excessive photophobia and acrid lachrymation. Iritis, ordinary or syphilitic (Give in association with atropin locally for prevention of adhesions). Pain severe at night; burning, shooting, tearing. Little tendency to pus formation. Iris muddy in color, thick, and neither contracts nor dilates. Retinitis albuminuric, ophthalmia neonatorum. Lids oedematous, red, excoriated. Severe burning. Soreness of the eyes.</w:t>
        <w:br/>
        <w:t>Nose: Excessive coryza. Ozaena, with perforation of septum nasi (Kali bich). Rawness and smarting in nostrils. Post-nasal swelling, mucous membrane dry, red, and covered with bloody mucus.</w:t>
        <w:br/>
        <w:t>Ears: Violent pulsations. Fetid pus.</w:t>
        <w:br/>
        <w:t>Face: Swollen. Red, puffy. Lips black, swollen. Sordes. Facial neuralgia within the bones.</w:t>
        <w:br/>
        <w:t>Mouth: Teeth loose. Gums purple, swollen, and spongy. Tongue swollen and inflamed. Salivation. Pyorrhea. Ptyalism. Taste salty and bitter.</w:t>
        <w:br/>
        <w:t>Throat: Red, swollen, painful, intensely inflamed. Uvula swollen. Swallowing painful. Most pain in post-nasal with sharp pains to ears. Burning pain, with great swelling; worse, slight external pressure. All glands about thorax swollen.</w:t>
        <w:br/>
        <w:t>Stomach: Incessant, green, bilious vomiting. Epigastrium very sensitive.</w:t>
        <w:br/>
        <w:t>Abdomen: Bruised sensation; cecal region and transverse colon painful. Bloated; very painful to least touch.</w:t>
        <w:br/>
        <w:t>Stool: Dysentery; tenesmus, not relieved by stool; incessant. Stool hot, bloody, slimy, offensive, with cutting pains and shreds of mucous membrane.</w:t>
        <w:br/>
        <w:t>Respiratory: Pain in larynx as cut with knife. Aphonia. Cough, with bloody expectoration. Pulse rapid and intermittent. Stitches through side of chest.</w:t>
        <w:br/>
        <w:t>Urine: Intense burning in urethra. Urine hot, burning, scanty or suppressed; bloody, greenish discharge. Albuminous. Tenesmus of bladder. Stabbing pain extending up urethra into bladder. Perspiration after urinating.</w:t>
        <w:br/>
        <w:t>Male: Penis and testes enormously swollen. Chancres assume phagedaenic appearance. Gonorrhoea; urethra orifice red, swollen; glans sore and hot. Discharge greenish, thick.</w:t>
        <w:br/>
        <w:t>Fever: Chilly from slightest exposure. Profuse perspiration; surface cold.</w:t>
        <w:br/>
        <w:t>Modalities: Worse, evening, night, acids, Better, while at rest.</w:t>
        <w:br/>
        <w:t>Antidote</w:t>
        <w:br/>
        <w:t>Calcium sulphide is antidotal to Bichloride poisoning. Use intravenous injection of 7 1/2 grains in 7 1/2 ozs boiled water</w:t>
        <w:br/>
        <w:t>Compare</w:t>
        <w:br/>
        <w:t>Ars; Lach; Leonurus-Mother-wort (Influences pelvic organs, allays spasm and nervous irritability, promotes secretion and reduces febrile excitement. Valuable in suppressed menses and lochia; dysentery; vomiting, frightful pains in abdomen, violent thirst. Tongue dry and cracked).</w:t>
        <w:br/>
        <w:t>Compare</w:t>
        <w:br/>
        <w:t>Monsonia--An African plant belonging to the Geraniaceae--(Used for dysentery in material doses</w:t>
        <w:br/>
        <w:br/>
        <w:t>mercurius corrosivus is available at Remedia Homeopathy</w:t>
        <w:br/>
        <w:t>more information and order at Remedia Homeopathy</w:t>
        <w:br/>
        <w:br/>
        <w:t>5,500 homeopathic remedies</w:t>
        <w:br/>
        <w:t>Family run pharmacy since 1760</w:t>
      </w:r>
    </w:p>
    <w:p>
      <w:r>
        <w:br/>
        <w:t>mercurius cyanatus</w:t>
        <w:br/>
        <w:t>Materia Medica</w:t>
        <w:br/>
        <w:t>Acute infections, pneumonia, nephritis. Its action is similar to that of the toxines of infections diseases. Great and rapid prostration, tendency toward haemorrhages, from the different orifices, of dark fluid blood, cyanosis, rapid respiration and heart action, albuminuria and twitching and jerking of muscles. Typhoid pneumonia.</w:t>
        <w:br/>
        <w:t>Livid states from great struggling, where suffocation is imminent and paralysis of lung threatening; great sweat.</w:t>
        <w:br/>
        <w:t>Affects most prominently the buccal cavity. This, together with marked prostration, gives it a place in the treatment of diphtheria, where it has achieved unquestioned great results. Malignant types, with prostration. Coldness and nausea. Syphilitic ulcers when perforation threatens.</w:t>
        <w:br/>
        <w:t>Head: Great excitement, fits of passion; fury; talkativeness. Atrocious headache. Eyes sunken; face pale.</w:t>
        <w:br/>
        <w:t>Mouth: Covered with ulcerations. Tongue pale. Free salivation. Fetor of breath. Pain and swelling of salivary glands. Astringent taste. Ulcerations of mouth have a gray membrane.</w:t>
        <w:br/>
        <w:t>Throat: Feels raw and sore. Mucous membranes broken down, ulcerated. Looks raw in spots, especially in public speakers. Hoarseness, and talking is painful. Necrotic destruction of soft parts of palate and fauces. Intense redness of fauces. Swallowing very difficult. Dark blood from nose. Diphtheria of the larynx and nose (Kali bich).</w:t>
        <w:br/>
        <w:t>Stomach: Nausea, vomiting, bilious, bloody; hiccough; abdomen painful, tender to pressure.</w:t>
        <w:br/>
        <w:t>Rectum: Intolerable pain. Redness around anus. Frequent haemorrhage; stools with tenesmus. Discharge of fetid liquid with gangrenous odor. Black stools.</w:t>
        <w:br/>
        <w:t>Urinary: Amber color, painful, albuminous, scanty. Nephritis with great debility and chilliness. Suppression of urine.</w:t>
        <w:br/>
        <w:t>Skin: Moisture, with icy coldness.</w:t>
        <w:br/>
        <w:br/>
        <w:br/>
        <w:t>mercurius cyanatus is available at Remedia Homeopathy</w:t>
        <w:br/>
        <w:t>more information and order at Remedia Homeopathy</w:t>
        <w:br/>
        <w:br/>
        <w:t>66,000 customers from 67 countries</w:t>
        <w:br/>
        <w:t>excellent &gt;more</w:t>
      </w:r>
    </w:p>
    <w:p>
      <w:r>
        <w:br/>
        <w:t>mercurius dulcis</w:t>
        <w:br/>
        <w:t>Materia Medica</w:t>
        <w:br/>
        <w:t>Has marked effect on catarrhal inflammation of ear, and useful in Eustachian catarrh, deafness. Diarrhoea, with soreness of anus. Prostatitis. Remittent bilious attacks. Pallor, flabby bloatedness, and turgid flaccidity. Inflammation with plastic exudate. Especially indicated in systems disposed to remittent bilious fevers; in peritonitis and meningitis with plastic exudate. Dropsies due to combined renal and cardiac diseases, especially with jaundice (Hale). Cirrhosis of the liver, especially in the hypertrophic form. Use 1x (Jousset).</w:t>
        <w:br/>
        <w:t>Ears: Otitis media; closure of Eustachian tube; ear troubles of scrofulous children; membrana tympani retracted, thickened and immovable.</w:t>
        <w:br/>
        <w:t>Mouth: Offensive breath; salivation; sore gums. Ulcers. Tongue black. Constant flow of dark, putrid saliva; very offensive. Ulceration of throat, with dysphagia. Granular pharyngitis.</w:t>
        <w:br/>
        <w:t>Stomach: Nausea and vomiting. Cyclic vomiting of infants (Cup ars; Iris).</w:t>
        <w:br/>
        <w:t>Stool: Scanty, bloody mucus, with bile, and constant desire, without tenesmus. Dark-green, watery, with griping. Anus sore and burning. Dysentery; small stools of mucus and blood, covered with bile.</w:t>
        <w:br/>
        <w:t>Skin: Flabby and ill nourished. Swollen glands. Phagedenic ulcers. Copper-colored eruptions.</w:t>
        <w:br/>
        <w:t>Compare</w:t>
        <w:br/>
        <w:t>Kali mur</w:t>
        <w:br/>
        <w:br/>
        <w:t>mercurius dulcis is available at Remedia Homeopathy</w:t>
        <w:br/>
        <w:t>more information and order at Remedia Homeopathy</w:t>
        <w:br/>
        <w:br/>
        <w:t>5,500 homeopathic remedies</w:t>
        <w:br/>
        <w:t>Family run pharmacy since 1760</w:t>
      </w:r>
    </w:p>
    <w:p>
      <w:r>
        <w:br/>
        <w:t>mercurius iodatus flavus</w:t>
        <w:br/>
        <w:t>Materia Medica</w:t>
        <w:br/>
        <w:t>Throat affections, with greatly swollen glands and characteristic coating of tongue. Worse, right side. Chancre; induration remains long time. Swollen inguinal glands, large and hard. Mammary tumors, with tendency to much warm perspiration and gastric disturbances.</w:t>
        <w:br/>
        <w:t>Tongue: Coated thickly; yellow at the base. Tip and edges may be red and take imprint of teeth.</w:t>
        <w:br/>
        <w:t>Throat: Lacunar tonsillitis. When only the superficial part of the tonsil is involved. Cheesy exudates with offensive breath. Swelling begins on right side. Small ulcers on posterior pharynx. Easily detached patches on inflamed pharynx and fauces; worse on right tonsil; much tenacious mucus. Sensation of a lump. Constant inclination to swallow.</w:t>
        <w:br/>
        <w:t>Compare</w:t>
        <w:br/>
        <w:t>Plum iod (in mammary tumors</w:t>
        <w:br/>
        <w:br/>
        <w:t>mercurius iodatus flavus is available at Remedia Homeopathy</w:t>
        <w:br/>
        <w:t>more information and order at Remedia Homeopathy</w:t>
        <w:br/>
        <w:br/>
        <w:t>5,500 homeopathic remedies</w:t>
        <w:br/>
        <w:t>Family run pharmacy since 1760</w:t>
      </w:r>
    </w:p>
    <w:p>
      <w:r>
        <w:br/>
        <w:t>mercurius iodatus ruber</w:t>
        <w:br/>
        <w:t>Materia Medica</w:t>
        <w:br/>
        <w:t>Diphtheria and ulcerated sore throats, especially on left side, with much glandular swelling. Chronic suppurating buboes. Hard chancres. Old cases of syphilis in scrofulous patients. Early stages of cold, especially in children.</w:t>
        <w:br/>
        <w:t>Throat: Fauces dark red; swallowing painful. Phlegm in nose and throat. Disposition to hawk, with sensation of a lump in throat. Stiffness of muscles of throat and neck.</w:t>
        <w:br/>
        <w:t>Nose: Coryza and dull hearing; right side of nose hot. Hawks mucus from posterior nares. Turbinated bones swollen. Boggy mucus membrane of nose and throat; closure of Eustachian tube, opening with a pop.</w:t>
        <w:br/>
        <w:t>Mouth: Gums swollen; toothache; glands swollen. Scalded feeling on tongue. Aphthae. Profuse saliva. Tongue feels stiff at base, and pains on moving.</w:t>
        <w:br/>
        <w:t>Throat: Diphtheria; submaxillary glands painfully engorged, fauces dark red; worse on left tonsil. Parenchymatous tonsillitis. Will often abort peritonsillitis if given frequently. Cough form elongated uvula, with sore throat, Laryngeal troubles with aphonia.</w:t>
        <w:br/>
        <w:t>Skin: Small fissures and cracks; hard papules; Hunterian chancre; syphilitic ulcers. Bubo. Sarcocele.</w:t>
        <w:br/>
        <w:br/>
        <w:br/>
        <w:t>mercurius iodatus ruber is available at Remedia Homeopathy</w:t>
        <w:br/>
        <w:t>more information and order at Remedia Homeopathy</w:t>
        <w:br/>
        <w:br/>
        <w:t>5,500 homeopathic remedies</w:t>
        <w:br/>
        <w:t>Family run pharmacy since 1760</w:t>
      </w:r>
    </w:p>
    <w:p>
      <w:r>
        <w:br/>
        <w:t>mercurius solubilis</w:t>
        <w:br/>
        <w:t>Materia Medica</w:t>
        <w:br/>
        <w:t>Every organ and tissue of the body is more or less affected by this powerful drug; it transforms healthy cells into decrepit, inflamed and necrotic wrecks, decomposes the blood, producing a profound anaemia. This malignant medicinal force is converted into useful life saving and life preserving service if employed homeopathically, guided by its clear cut symptoms. The lymphatic system is especially affected with all the membranes and glands, and internal organs, bones etc. Lesions produced by mercury very similar to those of syphilis. Very often indicated in the secondary stage of syphilis where there is a febrile chloro-anaemia, rheumatoid pains behind sternum, around joints, etc; ulcerations of mouth and throat, falling of the air, the eruptions and ulcerations of mouth and throat, etc. These are the special conditions and stages to which Mercur is homeopathic and where the 2x will do surprising work. Again, hereditary syphilis manifestations, are within its range; bullae, abscesses, snuffles, marasmus, stomatitis or destructive inflammations. Tremors everywhere. Weakness with ebullitions and tremblings from least exertion. All Mercury symptoms are worse at night, from warmth of bed, from damp, cold, rainy weather, worse during perspiration. Complaints increase with the sweat and rest; all associated with a great deal of weariness, prostration, and trembling. A human "thermometer". Sensitive to heat and cold. Parts are much swollen, with raw, sore feeling; the profuse, oily perspiration does not relieve. Breath, excretions and body smell foul. Tendency to formation of pus, which is thin, greenish, putrid; streaked with thin blood.</w:t>
        <w:br/>
        <w:t>Mind: Slow in answering questions. Memory weakened, and loss of will-power. Weary of life. Mistrustful. Thinks he is losing his reason.</w:t>
        <w:br/>
        <w:t>Head: Vertigo, when lying on back. Band-feeling about head. One-sided, tearing pains. Tension about scalp, as if bandaged. Catarrhal headaches; much heat in head. Stinging, burning, fetid eruptions on scalp. Loss of hair. Exostosis, with feeling of soreness. Scalp tense; oily sweat on head.</w:t>
        <w:br/>
        <w:t>Eyes: Lids red, thick, swollen. Profuse, burning, acrid discharge. Floating black spots. After exposure to glare of fire; foundrymen. Parenchymatous keratitis of syphilitic origin with burning pain. Iritis, with hypopyon.</w:t>
        <w:br/>
        <w:t>Ears: Thick, yellow discharge; fetid and bloody. Otalgia, worse warmth of bed; at night sticking pains. Boils in external canal (Calc pic).</w:t>
        <w:br/>
        <w:t>Nose: Much sneezing. Sneezing in sunshine. Nostrils raw, ulcerated; nasal bones swollen. Yellow-green, fetid, pus-like discharge. Coryza; acrid discharge, but too thick to run down the lip; worse, warm room. Pain and swelling of nasal bones, and caries, with greenish fetid ulceration. Nosebleed at night. Copious discharge of corroding mucus. Coryza, with sneezing; sore, raw, smarting sensation; worse, damp weather; profuse, fluent.</w:t>
        <w:br/>
        <w:t>Face: Pale, earthy, dirty-looking, puffy. Aching in facial bones, Syphilitic pustules on face.</w:t>
        <w:br/>
        <w:t>Mouth: Sweetish metallic taste. Salivary secretions greatly increased; bloody and viscid. Saliva fetid, coppery. Speech difficult on account of trembling tongue. Gums spongy, recede, bleed easily. Sore pain on touch and from chewing. Whole mouth moist. Crown of teeth decay. Teeth loose, feel tender and elongated. Furrow in upper surface of tongue lengthwise. Tongue heavy, thick; moist coating; yellow, flabby, teeth-intended, feels as if burnt, with ulcers, Fetid odor from mouth, can smell it all over room. Alveolar abscess, worse at night. Great thirst, with moist mouth.</w:t>
        <w:br/>
        <w:t>Throat: Bluish-red swelling. Constant desire to swallow. Putrid sore throat; worse right side. Ulcers and inflammation appearing at every change in weather. Stitches into ear on swallowing; fluids return through nose. Quinsy, with difficult swallowing, after pus has formed. Sore, raw, smarting, burning throat. Complete loss of voice. Burning in throat, as from hot vapor ascending.</w:t>
        <w:br/>
        <w:t>Stomach: Putrid eructations. Intense thirst for cold drinks. Weak digestion, with continuous hunger. Stomach sensitive to touch. Hiccough and regurgitation. Feels replete and constricted.</w:t>
        <w:br/>
        <w:t>Abdomen: Stabbing pain, with chilliness. Boring pain in right groin. Flatulent distention, with pain. Liver enlarged; sore to touch, indurated. Jaundice. Bile secreted deficiently.</w:t>
        <w:br/>
        <w:t>Stool: Greenish, bloody and slimy, worse at night, with pain and tenesmus. Never-get-done feeling. Discharge accompanied by chilliness, sick stomach, cutting colic, and tenesmus. Whitish-gray stools.</w:t>
        <w:br/>
        <w:t>Urine: Frequent urging. Greenish discharge from urethra; burning in urethra on beginning to urinate. Urine dark, scanty, bloody, albuminous.</w:t>
        <w:br/>
        <w:t>Male: Vesicles and ulcers; soft chancre. Cold genitals. Prepuce irritated; itches. Nocturnal emissions, stained with blood.</w:t>
        <w:br/>
        <w:t>Female: Menses profuse, with abdominal pains. Leucorrhoea excoriating, greenish and bloody; sensation of rawness in parts. Stinging pain in ovaries (Apis). Itching and burning; worse, after urinating; better, washing with cold water. Morning sickness, with profuse salivation. Mammae painful and full of milk at menses.</w:t>
        <w:br/>
        <w:t>Respiratory: Soreness from fauces to sternum. Cannot lie on right side (Left side, Lycop). Cough, with yellow muco-purulent expectoration. Paroxysms of two; worse, night, and from warmth of bed. Catarrh, with chilliness; dread of air. Stitches from lower lobe of right lung to back. Whooping-cough with nosebleed (Arnica) Cough worse, tobacco smoke.</w:t>
        <w:br/>
        <w:t>Back: Bruised pain in small of back, especially when sitting. Tearing pain in coccyx; better, pressing on abdomen.</w:t>
        <w:br/>
        <w:t>Extremities: Weakness of limbs. Bone-pains and in limbs; worse, night. Patient very sensitive to cold. Oily perspiration. Trembling extremities, especially hands, paralysis agitans. Lacerating pain in joints. Cold, clammy sweat on legs at night. Dropsical swelling of feet and legs.</w:t>
        <w:br/>
        <w:t>Skin: Almost constantly moist. Persistent dryness of the skin contra indicates mercurius. Excessive odorous viscid perspiration; worse, night. General tendency to free perspiration, but patient is not relieved thereby. Vesicular and pustular eruptions. Ulcers, irregular in shape, edges undefined. Pimples around the main eruption. Itching, worse from warmth of bed. Crusta lactea; yellowish-brown crusts, considerable suppuration. Glands swell every time patient takes cold. Buboes. Orchitis (Clemat, Hamam, Puls).</w:t>
        <w:br/>
        <w:t>Fever: Generally gastric or bilious, with profuse nightly perspiration; debility, slow and lingering. Heat and shuddering alternately. Yellow perspiration. Profuse perspiration without relief. Creeping chilliness, worse in the evening and into night. Alternate flashes of heat in single parts.</w:t>
        <w:br/>
        <w:t>Modalities: Worse, at night, wet, damp weather, lying on right side, perspiring; warm room and warm bed.</w:t>
        <w:br/>
        <w:t>Antidote</w:t>
        <w:br/>
        <w:t>Hep; Aur; Mez</w:t>
        <w:br/>
        <w:t>Compare</w:t>
        <w:br/>
        <w:t>Mez; Phos; Syph; Kali mur; Aethiops</w:t>
        <w:br/>
        <w:t>Compare</w:t>
        <w:br/>
        <w:t>Capparis coriaccea (polyuria, glandular affections, mucous diarrhoea; influenza</w:t>
        <w:br/>
        <w:t>Compare</w:t>
        <w:br/>
        <w:t>Epilobium--Willow herb--(chronic diarrhoea with tenesmus and mucous discharges; ptyalism, dysphagia; wasting of body and much debility; cholera infantum</w:t>
        <w:br/>
        <w:t>Compare</w:t>
        <w:br/>
        <w:t>Kali hyd (in hard chancre</w:t>
        <w:br/>
        <w:t>Compare</w:t>
        <w:br/>
        <w:t>Mercur acet (Congestion with stiffness, dryness and heat of parts affected. Eyes inflamed, burn and itch. Lack of moisture. Throat dry, talking difficult. Pressure in lower sternum; chancre in urethra; tenia capitis favosa margin of ulcers painful):</w:t>
        <w:br/>
        <w:t>Compare</w:t>
        <w:br/>
        <w:t>Mercurius bromatus (secondary syphilitic skin affection</w:t>
        <w:br/>
        <w:t>Compare</w:t>
        <w:br/>
        <w:t>Mercurius nitrosus-Nitrate of Mercury--(especially in postular conjunctivitis and keratitis; gonorrhoea and mucous patches, with sticking pains; syphilides</w:t>
        <w:br/>
        <w:t>Compare</w:t>
        <w:br/>
        <w:t>Mercurius phosphoricus (nervous diseases from syphilis; exostoses</w:t>
        <w:br/>
        <w:t>Compare</w:t>
        <w:br/>
        <w:t>Mercurius precipitatus ruber (suffocative attacks at night on lying down while on the point of falling asleep, obliged to jump up suddenly which relieves; gonorrhoea; urethra felt as a hard string; chancroid; phagedenic ulcer and bubo; pemphigus, mucous patches, eczema with rhagades and fissures, barber's itch; blepharitis, internally and externally; leaden heaviness in occiput, with otorrhoea</w:t>
        <w:br/>
        <w:t>Compare</w:t>
        <w:br/>
        <w:t>Mercurius tannicus (syphilides in patients with gastro-intestinal diseases, or, if very sensitive, to ordinary mercurial preparations</w:t>
        <w:br/>
        <w:t>Compare</w:t>
        <w:br/>
        <w:t>Erythrinus-South American Red Mullet Fish--(in pityriasis rubra and syphilis; red rash on chest; pityriasis</w:t>
        <w:br/>
        <w:t>Compare</w:t>
        <w:br/>
        <w:t>Lolium temulentum (in trembling of hands and legs</w:t>
        <w:br/>
        <w:t>Compare</w:t>
        <w:br/>
        <w:t>Mercur cum kali (inveterate colds, acute facial paralysis).</w:t>
        <w:br/>
        <w:t>Compare</w:t>
        <w:br/>
        <w:t>Henchera-Alum root--(Gastro-enteritis nausea, vomiting of bile and frothy mucus; stools watery, profuse, slimy, tenesmus, never-get-done feeling. Dose, 2 to 10 drops of tincture</w:t>
        <w:br/>
        <w:t>Compare</w:t>
        <w:br/>
        <w:t>Mercurius auratus (psoriasis and syphilitic catarrh; brain tumors; lues of nose and bones; ozaena; swelling of testicles</w:t>
        <w:br/>
        <w:t>Complementary</w:t>
        <w:br/>
        <w:t>Badiaga</w:t>
        <w:br/>
        <w:br/>
        <w:t>mercurius solubilis is available at Remedia Homeopathy</w:t>
        <w:br/>
        <w:t>more information and order at Remedia Homeopathy</w:t>
        <w:br/>
        <w:br/>
        <w:t>5,500 homeopathic remedies</w:t>
        <w:br/>
        <w:t>Family run pharmacy since 1760</w:t>
      </w:r>
    </w:p>
    <w:p>
      <w:r>
        <w:br/>
        <w:t>mercurius sulphuricus</w:t>
        <w:br/>
        <w:t>Materia Medica</w:t>
        <w:br/>
        <w:t>Watery stools, burning in anus. Sore tip of tongue. Å’dema of legs. Sneezing from direct rays of sun. Diarrhoea early in the morning; stool bursts out in a hot stream of yellow matter. Intense evacuations, like rice-water. Scanty, clear, scalding urine. Intense dyspnoea; must sit up. Respiration rapid, short; burning in chest. Hydrothorax (Ars). Cardiac pain and weakness.</w:t>
        <w:br/>
        <w:t>Compare</w:t>
        <w:br/>
        <w:t>Mercur acet (cutting in urethra when last drop is flowing out</w:t>
        <w:br/>
        <w:br/>
        <w:t>mercurius sulphuricus is available at Remedia Homeopathy</w:t>
        <w:br/>
        <w:t>more information and order at Remedia Homeopathy</w:t>
        <w:br/>
        <w:br/>
        <w:t>66,000 customers from 67 countries</w:t>
        <w:br/>
        <w:t>excellent &gt;more</w:t>
      </w:r>
    </w:p>
    <w:p>
      <w:r>
        <w:br/>
        <w:t>methylenum coeruleum</w:t>
        <w:br/>
        <w:t>Materia Medica</w:t>
        <w:br/>
        <w:t>A remedy for neuralgia, neurasthenia, malaria; typhoid, here it diminishes the tympanites, delirium, and fever; pus infection. Tendency to tremor, chorea and epilepsy. Nephritis (acute parenchymatous), scarlatinal nephritis. Urine acquires a green color. Bladder irritation from its use antidoted by a little nutmeg. Surgical kidney with large amount of pus in urine. Gonorrhoeal rheumatism and cystitis. Backache, sciatica. Later states of apoplexy (Gisevius).</w:t>
        <w:br/>
        <w:br/>
        <w:br/>
        <w:t>methylenum coeruleum is available at Remedia Homeopathy</w:t>
        <w:br/>
        <w:t>more information and order at Remedia Homeopathy</w:t>
        <w:br/>
        <w:br/>
        <w:t>5,500 homeopathic remedies</w:t>
        <w:br/>
        <w:t>Accessories for homeopathy doctors and patients</w:t>
      </w:r>
    </w:p>
    <w:p>
      <w:r>
        <w:br/>
        <w:t>mezereum</w:t>
        <w:br/>
        <w:t>more information and order at Remedia Homeopathy</w:t>
        <w:br/>
        <w:br/>
        <w:t>Materia Medica</w:t>
        <w:br/>
        <w:t>Skin symptoms, affections of bones, and neuralgias most important, especially about teeth and face. Bruised, weary feeling in joints, with drawing and stiffness. Pains of various kinds, with chilliness and sensitiveness to cold air. Bone pains. Eruptions after vaccination. Burning, darting sensation in the muscles; subsultus tendinum. Pains shoot upward and seem to draw patient up out of bed. Semi-lateral complaints. Patient is very sensitive to cold air.</w:t>
        <w:br/>
        <w:t>Head: Hard work to talk. Headache; worse from talking. Stupefying headache in right side. Affections of external head; scaly eruption, white scabs. Head covered with thick, leathery crusts, under which pus collects, Violent neuralgia about face and teeth, running towards ear, at night; worse, eating; better near hot stove. Roots of teeth decay. Teeth feel elongated.</w:t>
        <w:br/>
        <w:t>Nose: Sneezing, coryza, interior of nose, excoriated. Post-nasal adenoids.</w:t>
        <w:br/>
        <w:t>Ears: Feel too much open, as if tympanum was exposed to the cold air and it blew into the ear. Desire to bore fingers in.</w:t>
        <w:br/>
        <w:t>Eyes: Ciliary neuralgia after operations. Especially after removal of eyeball. Pains radiate and shoot downward, with cold feeling and stiffness of bone.</w:t>
        <w:br/>
        <w:t>Face: Red. Eruption around mouth, with coryza.</w:t>
        <w:br/>
        <w:t>Stomach: Desire for ham-fat. Burning in tongue, extending to stomach. Mouth waters. Nausea felt in throat; better, eating. Chronic gastritis; burning, corroding pain; nausea, vomiting, chocolate color. Gastric ulcer with much burning.</w:t>
        <w:br/>
        <w:t>Abdomen: Swelling of glands with large abdomen in children. Pressure in inguinal ring. Flatulent colic, with shivering and difficult respiration.</w:t>
        <w:br/>
        <w:t>Rectum: Constipation after confinement. Prolapse of rectum. Diarrhoea, with small, white particles. Green discharges. Constipation, with hepatic and uterine inertia. Constriction of anus; stitches and prolapse of rectum.</w:t>
        <w:br/>
        <w:t>Urine: Red flakes float on top of urine. Hot, bloody Biting, burning in forepart of urethra at the close of micturition. Haematuria preceded by cramp pain in the bladder, After urinating, a few drops of blood are passed.</w:t>
        <w:br/>
        <w:t>Female: Menses too frequent, soon, profuse. Leucorrhoea like albumen; very corroding.</w:t>
        <w:br/>
        <w:t>Male: Enlargement of testicles. Violent sexual desire. Gonorrhoea, with haematuria.</w:t>
        <w:br/>
        <w:t>Respiratory: Soreness and burning in bones of thorax. Constriction across chest. Cough; worse; eating, irritation lower than can be reached, on taking a warm drink.</w:t>
        <w:br/>
        <w:t>Extremities: Pain in neck and back; worse, motion and at night; intolerant of all touch. Pain and burning in tibia and long bones. Legs and feet go to sleep. Pain in hip and knee.</w:t>
        <w:br/>
        <w:t>Skin: Eczema; intolerable itching; chilliness with pruritus; worse in bed. Ulcers itch and burn, surrounded by vesicles and shining, fiery-red areola. Zona, with burning pain. Bones, especially long bones, inflamed and swollen; caries, exostosis; pain worse night, touch, damp weather (Merc; Syph). Eruptions ulcerate and form thick scabs under purulent matter exudes (Chrysophanic acid).</w:t>
        <w:br/>
        <w:t>Modalities: Worse, cold air; night, evening until midnight, warm food, touch, motion. Better, open air.</w:t>
        <w:br/>
        <w:t>Antidote</w:t>
        <w:br/>
        <w:t>Kali hyd; Merc</w:t>
        <w:br/>
        <w:t>Compare</w:t>
        <w:br/>
        <w:t>Dirca palustris-Leather wood--(a gastro-intestinal irritant inducing salivation, emesis and purgation; cerebral hyperaemia; neuralgic pains, with depression, palpitation, and dyspnoea</w:t>
        <w:br/>
        <w:t>Compare</w:t>
        <w:br/>
        <w:t>Merc; Phyt; Rhus; Guaiac; Syph</w:t>
        <w:br/>
        <w:br/>
        <w:t>Daphne mezereum is available at Remedia Homeopathy</w:t>
        <w:br/>
        <w:t>more information and order at Remedia Homeopathy</w:t>
        <w:br/>
        <w:t>Other names for this homeopathic remedy: Daphne mezereum, Chamaelia germanica, Kellerhals, Mezereum, Seidelbast,</w:t>
        <w:br/>
        <w:br/>
        <w:t>5,500 homeopathic remedies</w:t>
        <w:br/>
        <w:t>Accessories for homeopathy doctors and patients</w:t>
      </w:r>
    </w:p>
    <w:p>
      <w:r>
        <w:br/>
        <w:t>micromeria douglasii</w:t>
        <w:br/>
        <w:t>Materia Medica</w:t>
        <w:br/>
        <w:t>A California mint-like plant acting on stomach and bowels. Used as a tea to cure colic and relieve flatulence. Is a pleasant beverage and febrifuge, blood purifyer and tonic.</w:t>
        <w:br/>
        <w:t>Stomach: Nausea; pain in stomach and bowels; flatulence.</w:t>
        <w:br/>
        <w:br/>
        <w:br/>
        <w:t>micromeria douglasii is available at Remedia Homeopathy</w:t>
        <w:br/>
        <w:t>more information and order at Remedia Homeopathy</w:t>
        <w:br/>
        <w:br/>
        <w:t>5,500 homeopathic remedies</w:t>
        <w:br/>
        <w:t>Accessories for homeopathy doctors and patients</w:t>
      </w:r>
    </w:p>
    <w:p>
      <w:r>
        <w:br/>
        <w:t>millefolium</w:t>
        <w:br/>
        <w:t>more information and order at Remedia Homeopathy</w:t>
        <w:br/>
        <w:br/>
        <w:t>Materia Medica</w:t>
        <w:br/>
        <w:t>An invaluable remedy for various types of haemorrhages; blood bright red. Incarcerated hernia; smallpox, with great pain in pit of stomach. After operations for stone. Bad effects from fall from a height; overlifting. Continued high temperature. Haemoptysis.</w:t>
        <w:br/>
        <w:t>Head: Vertigo when moving slowly. Sensation as if he had forgotten something. The head seems full of blood. Convulsions and epilepsy from suppressed menses. Piercing thrusts of pain.</w:t>
        <w:br/>
        <w:t>Nose: Nosebleed (Erecht). Piercing pain from eyes to root of nose.</w:t>
        <w:br/>
        <w:t>Stool: Haemorrhage from bowels. Bleeding haemorrhoids. Urine bloody (Senec aur).</w:t>
        <w:br/>
        <w:t>Female: Menses early, profuse, protracted. Haemorrhage from uterus; bright red, fluid. Painful varices during pregnancy.</w:t>
        <w:br/>
        <w:t>Respiratory: Haemoptysis in incipient phthisis. Cough, with bloody expectoration, in suppressed menses or haemorrhoids. Violent palpitation.</w:t>
        <w:br/>
        <w:t>Compare</w:t>
        <w:br/>
        <w:t>Ficus venosa (Pakur).</w:t>
        <w:br/>
        <w:t>Compare</w:t>
        <w:br/>
        <w:t>Haemorrhage from bowels and lungs.</w:t>
        <w:br/>
        <w:t>Compare</w:t>
        <w:br/>
        <w:t>Secale; Ipec; Erecht; Geran; Hamam</w:t>
        <w:br/>
        <w:t>Compare</w:t>
        <w:br/>
        <w:t>Acalypha and Helix tosta-Snail--(in haemoptysis, diseases of chest, consumption</w:t>
        <w:br/>
        <w:br/>
        <w:br/>
        <w:t>Achillea millefolium is available at Remedia Homeopathy</w:t>
        <w:br/>
        <w:t>more information and order at Remedia Homeopathy</w:t>
        <w:br/>
        <w:t>Other names for this homeopathic remedy: Achillea millefolium, Achillea, Achillea alba, common Yarrow, gewöhnliche Schafgarbe, Millefolium, Schafgarbe, gewöhnliche, Tausendblatt, Yarrow, common,</w:t>
        <w:br/>
        <w:br/>
        <w:t>5,500 homeopathic remedies</w:t>
        <w:br/>
        <w:t>Family run pharmacy since 1760</w:t>
      </w:r>
    </w:p>
    <w:p>
      <w:r>
        <w:br/>
        <w:t>mitchella repens</w:t>
        <w:br/>
        <w:t>Materia Medica</w:t>
        <w:br/>
        <w:t>Bladder symptoms accompany complaints, especially uterine congestion.</w:t>
        <w:br/>
        <w:t>Urinary: Irritation at neck of bladder, with urging to urinate (Eup purp; Apis). Dysuria. Catarrh of bladder.</w:t>
        <w:br/>
        <w:t>Female: Cervix dark red, swollen. Dysmenorrhoea and uterine haemorrhage; blood bright red.</w:t>
        <w:br/>
        <w:t>Compare</w:t>
        <w:br/>
        <w:t>Chimaph; Senecio; Uva; Geran; Gossyp</w:t>
        <w:br/>
        <w:br/>
        <w:t>mitchella repens is available at Remedia Homeopathy</w:t>
        <w:br/>
        <w:t>more information and order at Remedia Homeopathy</w:t>
        <w:br/>
        <w:br/>
        <w:t>5,500 homeopathic remedies</w:t>
        <w:br/>
        <w:t>Accessories for homeopathy doctors and patients</w:t>
      </w:r>
    </w:p>
    <w:p>
      <w:r>
        <w:br/>
        <w:t>momordica balsamica</w:t>
        <w:br/>
        <w:t>Materia Medica</w:t>
        <w:br/>
        <w:t>Griping, colic, pain in back and hypogastrium with painful and excessive menses. Accumulation of flatus in splenic flexure of colon. Dropsy.</w:t>
        <w:br/>
        <w:t>Head: Dizzy, contents of head feel lighter; mist before eyes.</w:t>
        <w:br/>
        <w:t>Abdomen: Rumbling, griping, colicky pains, starting from back, spreading over abdomen.</w:t>
        <w:br/>
        <w:t>Female: Painful and profuse menses; labor-like pains, followed by gushes of blood; pain at small of back coming towards front of pelvis.</w:t>
        <w:br/>
        <w:t>Relationship</w:t>
        <w:br/>
        <w:t>Momordica charantia-Indian variety--(more sever symptoms-intestines full of yellow watery fluid, discharged explosively-cramps, thirst, prostration. Choleraic symptoms.</w:t>
        <w:br/>
        <w:t>Relationship</w:t>
        <w:br/>
        <w:t>Similar to Croton, Elaterium. Use 3x</w:t>
        <w:br/>
        <w:br/>
        <w:t>momordica balsamica is available at Remedia Homeopathy</w:t>
        <w:br/>
        <w:t>more information and order at Remedia Homeopathy</w:t>
        <w:br/>
        <w:br/>
        <w:t>5,500 homeopathic remedies</w:t>
        <w:br/>
        <w:t>Manual potentisation</w:t>
      </w:r>
    </w:p>
    <w:p>
      <w:r>
        <w:br/>
        <w:t>morphinum</w:t>
        <w:br/>
        <w:t>more information and order at Remedia Homeopathy</w:t>
        <w:br/>
        <w:br/>
        <w:t>Materia Medica</w:t>
        <w:br/>
        <w:t>Morphine bears the same relation to Opium as Atropine to Belladonna-i.e, represents its nervous side. It is less stimulating, less convulsant, and more decidedly hypnotic. Constipates less and affects contractility of the bladder more. It is less diaphoretic and more pruritic.</w:t>
        <w:br/>
        <w:t>Mind: Profound depression. Irritable, fault-finding, hysterical. Shock induced by terror. Dream-like state.</w:t>
        <w:br/>
        <w:t>Head: Vertigo from the least movement of the head. Headache with sensation of being "wound-up". Bursting pain; head drawn back.</w:t>
        <w:br/>
        <w:t>Eyes: Bluish, drooping lids. Itching of eyes. Delusion of vision on closing eyes. Starting, injected; diverging strabismus. Pupils unequally contracted. Look unsteady. Ptosis. Paresis of recti interni.</w:t>
        <w:br/>
        <w:t>Ears: Left ear throbs painfully; better, heat. Seems to hear circulation all over body.</w:t>
        <w:br/>
        <w:t>Face: Dusky red or pallid lividity of face, lips, tongue, mouth or throat.</w:t>
        <w:br/>
        <w:t>Nose: Sneezing in paroxysms. Itching and tingling on end of nose.</w:t>
        <w:br/>
        <w:t>Mouth: Very dry. Tongue dry, brown violet in middle. Thirst. Loss of appetite, with aversion to meat.</w:t>
        <w:br/>
        <w:t>Throat: Dry and constricted. Pharynx paralyzed, swallowing almost impossible; better hot drinks, worse solids.</w:t>
        <w:br/>
        <w:t>Stomach: Nausea incessant and deathly, faintness, constant retching. Vomiting of green fluid. Nausea and vomiting on rising up.</w:t>
        <w:br/>
        <w:t>Abdomen: Distended. Acute pain in abdomen and along spinal column. Tympanitis.</w:t>
        <w:br/>
        <w:t>Rectum: Diarrhoea watery, brown, or black with horrible tenesmus. Constipation; stools large, dry knotty, with tendency to bruise and fissure.</w:t>
        <w:br/>
        <w:t>Urinary: Paresis of bladder. Strangury. Slow and difficult urination. Retention of prostatic hypertrophy. Uraemia, acute and chronic.</w:t>
        <w:br/>
        <w:t>Male: Impotency. Pain in right spermatic cord, (Oxal ac).</w:t>
        <w:br/>
        <w:t>Heart: Alternation of tachycardia and bradycardia. Cardiac muscular tissue is intact, even if severely exhausted. Pulse small, weak, dicrotic.</w:t>
        <w:br/>
        <w:t>Respiratory: Faint and struggling for breath diaphragmatic paralysis; hiccough; dyspnoea, paroxysmal, on first falling asleep (Lach; Grindel). Cheyne-Stokes respiration. Chest tight. Pain in middle of sternum. Dry, hard, teasing, exhausting cough, worse at night. Strangling cough, with viscid mucus sputum; thin, scanty, but sounds loose and abundant.</w:t>
        <w:br/>
        <w:t>Back: Pain along spine. Weakness of loins. Aching across lumbo-sacral region; cannot walk erect (Cimicif).</w:t>
        <w:br/>
        <w:t>Extremities: Staggering gait. Numbness.</w:t>
        <w:br/>
        <w:t>Skin: Livid; purple spots; zoster-like herpes. Itching. Skin lost its elasticity. Urticaria appearing at climaxis.</w:t>
        <w:br/>
        <w:t>Nervous: Restlessness and hyperethesia; trembling, twitching, jerking, convulsions. Extremely susceptible to pain. Pain causes twitching and jerking of limbs. Violent and sudden neuralgic pains and sudden fainting. Delirium, melancholic in character. Neuralgias intensely painful, left supraorbital; right intercostal, better from heat; multiple neuritis. Sore feeling all over. Bed feels too hard. Aggravation after sleep (Lach). Neuralgia after zoster (Mezer).</w:t>
        <w:br/>
        <w:t>Sleep: Yawning, drowsy; prolonged, deep sleep, Sleepless; restless sleep, with frequent startings. Sleepy, but cannot sleep.</w:t>
        <w:br/>
        <w:t>Fever: Chills. Icy coldness. Burning heat; profuse sweat.</w:t>
        <w:br/>
        <w:br/>
        <w:br/>
        <w:t>Morphinum hydrochloricum is available at Remedia Homeopathy</w:t>
        <w:br/>
        <w:t>more information and order at Remedia Homeopathy</w:t>
        <w:br/>
        <w:t>Other names for this homeopathic remedy: Morphinum hydrochloricum, morph-m, Morphinum, Morphinum muriaticum, Morphium,</w:t>
        <w:br/>
        <w:br/>
        <w:t>5,500 homeopathic remedies</w:t>
        <w:br/>
        <w:t>Family run pharmacy since 1760</w:t>
      </w:r>
    </w:p>
    <w:p>
      <w:r>
        <w:br/>
        <w:t>moschus</w:t>
        <w:br/>
        <w:t>more information and order at Remedia Homeopathy</w:t>
        <w:br/>
        <w:br/>
        <w:t>Materia Medica</w:t>
        <w:br/>
        <w:t>A remedy for hysteria and nervous paroxysms, fainting fits and convulsions, catalepsy, etc. The characteristic condition being aggravation by cold; there is great sensitiveness to air. Much nervous trembling and frequent fainting. Great flatulence. Diseases do not follow a normal course. Coldness. Tension in muscles, skin and mind.</w:t>
        <w:br/>
        <w:t>Mind: Uncontrollable laughter. Scolding. Anxiety with palpitation; starting as if frightened. Sexual hypochondriasis.</w:t>
        <w:br/>
        <w:t>Head: Compressive pain over root of nose. Pressure on top of head. Vertigo on least motion; sensation as if falling from a great height. Scalp sensitive. Sounds in ears as from the report of a cannon.</w:t>
        <w:br/>
        <w:t>Stomach: Desire for black coffee, stimulants. Aversion to food. Everything tastes flat. With stomach symptoms, anxiety in chest. Distended. Faints when eating. Abdomen greatly distended. Spasmodic, nervous hiccough (Hydrocy ac; Sulph ac; Ignat; Cajap).</w:t>
        <w:br/>
        <w:t>Male: Violent desire; involuntary emissions. Impotence, associated with diabetes (Coca). Premature senility. Nausea and vomiting after coition.</w:t>
        <w:br/>
        <w:t>Female: Menses too early, too profuse, with disposition to faint (Nux m; Veratr). Sexual desire, with intolerable titillation in parts. Drawing and pushing in the direction of the genitals; sensation as if menses appear.</w:t>
        <w:br/>
        <w:t>Urine: Profuse urination. Diabetes.</w:t>
        <w:br/>
        <w:t>Respiratory: Tightness of chest, is obliged to take a deeper breath. Sudden constriction of larynx and trachea. Difficult respiration; chest oppressed; hysterical spasm of chest; asthma. Spasm of glottis. Impending paralysis of lungs. Asthma, with intense anxiety, fear, and smothering sensation. Cough ceases, mucus cannot be expectorated. Globus hystericus.</w:t>
        <w:br/>
        <w:t>Heart: Hysterical palpitation. Trembling around heart. Weak pulse and fainting.</w:t>
        <w:br/>
        <w:t>Modalities: Better, in open air, rubbing. Worse, cold. The open air is felt very, very cold.</w:t>
        <w:br/>
        <w:t>Antidote</w:t>
        <w:br/>
        <w:t>Camph; Coff</w:t>
        <w:br/>
        <w:t>Compare</w:t>
        <w:br/>
        <w:t>Nux mosch; Asaf; Valer; Sumbul; Ign; Castor.</w:t>
        <w:br/>
        <w:t>Compatible</w:t>
        <w:br/>
        <w:t>Ambra</w:t>
        <w:br/>
        <w:br/>
        <w:t>Moschus is available at Remedia Homeopathy</w:t>
        <w:br/>
        <w:t>more information and order at Remedia Homeopathy</w:t>
        <w:br/>
        <w:t>Other names for this homeopathic remedy: Moschus, Bisam, Moschus moschiferus, Musk Deer, Siberian musk deer,</w:t>
        <w:br/>
        <w:br/>
        <w:t>5,500 homeopathic remedies</w:t>
        <w:br/>
        <w:t>Accessories for homeopathy doctors and patients</w:t>
      </w:r>
    </w:p>
    <w:p>
      <w:r>
        <w:br/>
        <w:t>murex purpurea</w:t>
        <w:br/>
        <w:t>Materia Medica</w:t>
        <w:br/>
        <w:t>The symptoms of the female sexual organs are most-prominent, and have been clinically verified. Especially adapted to nervous, lively, affectionate women. Patient weak and run down.</w:t>
        <w:br/>
        <w:t>Mind: Great sadness, anxiety, and dread.</w:t>
        <w:br/>
        <w:t>Stomach: Sinking, all-gone sensation in stomach (Sep). Hungry, must eat.</w:t>
        <w:br/>
        <w:t>Female: Conscious of a womb. Pulsation in neck of womb. Desire easily excited. Feeling as if something was pressing on a sore spot in the pelvis: worse sitting. Pain from right side of womb to right or left breast. Nymphomania. Least contact of parts causes violent sexual excitement. Sore pain in uterus. Menses irregular, profuse, frequent, large clots. Feeling of protrusion. Prolapse; enlargement of uterus, with pelvic tenesmus and sharp pains, extending toward breasts; aggravated lying down. Dysmenorrhoea and chronic endometritis, with displacement. Must keep legs tightly crossed. Leucorrhoea green or bloody, alternate with mental symptoms and aching in sacrum. Benign tumors in breasts. Pain in them during menstrual period.</w:t>
        <w:br/>
        <w:t>Urinary: Urine frequent at night; smells like Valerian constant urging (Kreos).</w:t>
        <w:br/>
        <w:t>Modalities: Worse, least touch.</w:t>
        <w:br/>
        <w:t>Compare</w:t>
        <w:br/>
        <w:t>Plat; Lil; Sep (the latter lacks sexual erethism of Murex</w:t>
        <w:br/>
        <w:br/>
        <w:t>murex purpurea is available at Remedia Homeopathy</w:t>
        <w:br/>
        <w:t>more information and order at Remedia Homeopathy</w:t>
        <w:br/>
        <w:br/>
        <w:t>5,500 homeopathic remedies</w:t>
        <w:br/>
        <w:t>Accessories for homeopathy doctors and patients</w:t>
      </w:r>
    </w:p>
    <w:p>
      <w:r>
        <w:br/>
        <w:t>muriaticum acidum</w:t>
        <w:br/>
        <w:t>Materia Medica</w:t>
        <w:br/>
        <w:t>This acid has an elective affinity for the blood, producing a septic condition similar to that found in low fevers with high temperature and great prostration. Patient becomes so weak she slides down the bed. Decomposition of fluids. Involuntary stools while passing urine. Haemorrhages. Mouth and anus chiefly effected.</w:t>
        <w:br/>
        <w:t>Mind: Irritable and peevish; fretful Loud moaning. Great restlessness. Sad, taciturn; suffers in silence.</w:t>
        <w:br/>
        <w:t>Head: Vertigo; worse lying on right side; occiput heavy as if filled with lead. Sound of voice is intolerable. Pain as if brain were crushed.</w:t>
        <w:br/>
        <w:t>Nose: Haemorrhage; much sneezing.</w:t>
        <w:br/>
        <w:t>Face: Lower jaw fallen; pimples and freckles; lips raw, dry, cracked.</w:t>
        <w:br/>
        <w:t>Mouth: Tongue, pale, swollen, dry, leathery, paralyzed. Deep ulcers on tongue. Hard lumps in tongue. Epithelioma; edges bluish-red (Carbol ac). Aphthous mouth. Gums and glands swollen. Fetid Breath. Sordes on teeth.</w:t>
        <w:br/>
        <w:t>Throat: Uvula swollen. Ulcers and false membrane. Å’dematous, dark, raw. Attempted swallowing produces spasm and choking.</w:t>
        <w:br/>
        <w:t>Stomach: Cannot bear sight or thought of meat. At times, ravenous appetite and constant desire to drink. Achlorhydria and fermentation of food.</w:t>
        <w:br/>
        <w:t>Rectum: Tendency to involuntary evacuations while urinating. Haemorrhoids most sensitive to all touch; even sheet of toilet paper is painful. Anal itching and prolapsus ani while urinating. Haemorrhoids during pregnancy; bluish, hot with violent stitches.</w:t>
        <w:br/>
        <w:t>Heart: Pulse rapid, feeble, and small. Intermits every third beat.</w:t>
        <w:br/>
        <w:t>Urine: Cannot urinate without having bowels move at same time.</w:t>
        <w:br/>
        <w:t>Female: Menses appear too soon. Leucorrhoea. During menses, soreness of anus. Ulcer in genitals.</w:t>
        <w:br/>
        <w:t>Extremities: Heavy, painful, and weak. Tottering gait. Pain in tendo-Achilles.</w:t>
        <w:br/>
        <w:t>Skin: Papular and vesicular eruptions, with great itching (Rhus). Carbuncles; foul-smelling ulcers on lower extremities. Scarlet fever, livid, with petechiae; scanty eruption. Eczema on back of hands.</w:t>
        <w:br/>
        <w:t>Fever: Cold extremities. Heat without thirst. Typhoid types, stupid. Haemorrhages. Restlessness. Involuntary discharges. Bed-sores. Pulse rapid and feeble. Excessive prostration.</w:t>
        <w:br/>
        <w:t>Modalities: Worse, in damp weather, before midnight. Better, lying on left side.</w:t>
        <w:br/>
        <w:t>Antidote</w:t>
        <w:br/>
        <w:t>Bryonia</w:t>
        <w:br/>
        <w:t>Compare</w:t>
        <w:br/>
        <w:t>Phos ac; Ars; Bapt.</w:t>
        <w:br/>
        <w:t>Compare</w:t>
        <w:br/>
        <w:t>Follows well after Bry and Rhus</w:t>
        <w:br/>
        <w:br/>
        <w:t>muriaticum acidum is available at Remedia Homeopathy</w:t>
        <w:br/>
        <w:t>more information and order at Remedia Homeopathy</w:t>
        <w:br/>
        <w:br/>
        <w:t>5,500 homeopathic remedies</w:t>
        <w:br/>
        <w:t>Manual potentisation</w:t>
      </w:r>
    </w:p>
    <w:p>
      <w:r>
        <w:br/>
        <w:t>mygale lasiodora</w:t>
        <w:br/>
        <w:t>Materia Medica</w:t>
        <w:br/>
        <w:t>Weakness, palpitation, nervousness, fear, like other spider preparations. Chorea is the principal therapeutic field of this. Sexual symptoms are important.</w:t>
        <w:br/>
        <w:t>Mind: Delirious, restless, sad; fears death; despondent.</w:t>
        <w:br/>
        <w:t>Face: Twitching of facial muscles. Mouth and eyes open in rapid succession. Hot and flushed. Tongue dry and parched; put out with difficulty. Head jerked to one side. Grating of teeth at night.</w:t>
        <w:br/>
        <w:t>Stomach: Nausea, with dim sight. Aversion to food. Excessive thirst.</w:t>
        <w:br/>
        <w:t>Male: Violent erections. Chordee (Kali brom; Camph).</w:t>
        <w:br/>
        <w:t>Extremities: Unsteady gait. Constant motion of whole body. Tremulous. Intense redness in streaks, following course of lymphatics. Twitching of limbs. Restless hands. Convulsive, uncontrollable movements of arms and legs. Limbs drag while walking.</w:t>
        <w:br/>
        <w:t>Compare</w:t>
        <w:br/>
        <w:t>Agar; Tarant; Cupr, Zizia</w:t>
        <w:br/>
        <w:t>Modalities</w:t>
        <w:br/>
        <w:t>Better, during sleep. Worse, in morning</w:t>
        <w:br/>
        <w:br/>
        <w:t>mygale lasiodora is available at Remedia Homeopathy</w:t>
        <w:br/>
        <w:t>more information and order at Remedia Homeopathy</w:t>
        <w:br/>
        <w:br/>
        <w:t>66,000 customers from 67 countries</w:t>
        <w:br/>
        <w:t>excellent &gt;more</w:t>
      </w:r>
    </w:p>
    <w:p>
      <w:r>
        <w:br/>
        <w:t>myosotis symphytifolia</w:t>
        <w:br/>
        <w:t>Materia Medica</w:t>
        <w:br/>
        <w:t>Chronic bronchitis and phthisis. Night-sweats.</w:t>
        <w:br/>
        <w:t>Respiratory: Cough with profuse muco-purulent expectoration, gagging and vomiting during cough; worse while or after eating. Bronchorrhoea. Pain in left lung (lower); painful while coughing and sensitive to percussion.</w:t>
        <w:br/>
        <w:br/>
        <w:br/>
        <w:t>myosotis symphytifolia is available at Remedia Homeopathy</w:t>
        <w:br/>
        <w:t>more information and order at Remedia Homeopathy</w:t>
        <w:br/>
        <w:br/>
        <w:t>66,000 customers from 67 countries</w:t>
        <w:br/>
        <w:t>excellent &gt;more</w:t>
      </w:r>
    </w:p>
    <w:p>
      <w:r>
        <w:br/>
        <w:t>myrica cerifera</w:t>
        <w:br/>
        <w:t>Materia Medica</w:t>
        <w:br/>
        <w:t>Marked action on the liver, with jaundice and mucous membranes. Persistent sleeplessness. Jaundice.</w:t>
        <w:br/>
        <w:t>Mind: Despondent, irritable, indifferent. Gloomy.</w:t>
        <w:br/>
        <w:t>Head: Scalp feels tight. Headache, with drowsiness; yellow sclerotica; aching in eyeballs. Pressure in vertex and forehead. Dull, heavy aching in temples and forehead on waking in the morning. Pain and stiffness in nape of neck.</w:t>
        <w:br/>
        <w:t>Face: Yellow, Itching and stinging. Creeping sensation.</w:t>
        <w:br/>
        <w:t>Mouth: Tongue furred, with bad taste in mouth, and nausea. Tenacious, thick, nauseous secretion. Tender, spongy and bleeding gums (Merc).</w:t>
        <w:br/>
        <w:t>Throat: Constricted and rough feeling, with a constant desire to swallow. Stringy mucus; detached with difficulty.</w:t>
        <w:br/>
        <w:t>Stomach: Taste bitter and nauseous, with offensive breath. Complete loss appetite, but with a feeling of fullness in the stomach after a hearty meal. Strong desire for acids. Weak, sinking feeling in the epigastrium, approaching nausea; increased after eating; relieved by rapid walking.</w:t>
        <w:br/>
        <w:t>Abdomen: Dull pain in the region of the liver. Complete jaundice, with bronze-yellow skin; loss of appetite. Fullness in the stomach and abdomen. Scanty, yellow, frothy urine.</w:t>
        <w:br/>
        <w:t>Stool: Constant discharge of flatus when walking. Urging to stool, with no other results than the expulsion of a great amount of flatus. Loose, light-colored stool; ash-colored and destitute of bile.</w:t>
        <w:br/>
        <w:t>Urinary: Dark, frothy, scanty, high-colored, biliary.</w:t>
        <w:br/>
        <w:t>Sleep: Disturbed, bad dreams and frequent waking; insomnia.</w:t>
        <w:br/>
        <w:t>Extremities: Staggering gait. Pain under shoulder-blades and back of neck, in all muscles, in hollow of right foot.</w:t>
        <w:br/>
        <w:t>Skin: Yellow and itching. Jaundice. Creeping sensation, as of insects.</w:t>
        <w:br/>
        <w:t>Antidote</w:t>
        <w:br/>
        <w:t>Digit (jaundice</w:t>
        <w:br/>
        <w:t>Compare</w:t>
        <w:br/>
        <w:t>Ptel; Cornus cir; Chelid; Lept; Fagop</w:t>
        <w:br/>
        <w:br/>
        <w:t>myrica cerifera is available at Remedia Homeopathy</w:t>
        <w:br/>
        <w:t>more information and order at Remedia Homeopathy</w:t>
        <w:br/>
        <w:br/>
        <w:t>5,500 homeopathic remedies</w:t>
        <w:br/>
        <w:t>Accessories for homeopathy doctors and patients</w:t>
      </w:r>
    </w:p>
    <w:p>
      <w:r>
        <w:br/>
        <w:t>myristica sebifera</w:t>
        <w:br/>
        <w:t>Materia Medica</w:t>
        <w:br/>
        <w:t>A remedy of great antiseptic powers. Inflammation of skin, cellular tissue and periosteum. Traumatic infections. Parotitis. Fistulas. Carbuncles. Specific action in panaritium. Pain in the finger nails with swelling of the phalanges. Hands are stiff, as if from squeezing something a long time. Coppery taste and burning in throat. Tongue white and cracked. Phlegmonous inflammations. Hastens suppuration and shortens its duration. Often does away with use of the knife. Inflammation of middle ear, suppurative stage. Fistula in ano. Acts more powerfully often than Heper or Silica.</w:t>
        <w:br/>
        <w:br/>
        <w:br/>
        <w:t>myristica sebifera is available at Remedia Homeopathy</w:t>
        <w:br/>
        <w:t>more information and order at Remedia Homeopathy</w:t>
        <w:br/>
        <w:br/>
        <w:t>5,500 homeopathic remedies</w:t>
        <w:br/>
        <w:t>Family run pharmacy since 1760</w:t>
      </w:r>
    </w:p>
    <w:p>
      <w:r>
        <w:br/>
        <w:t>myrtus communis</w:t>
        <w:br/>
        <w:t>Materia Medica</w:t>
        <w:br/>
        <w:t>The leaves contain Myrtol, an active antiseptic. Chest pains, as found often in consumptives, call for this remedy. Incipient phthisis. Nerve sedative and stimulant to mucous membranes, bronchitis, cystitis and pyelitis.</w:t>
        <w:br/>
        <w:t>Chest: Stitching pain in left breast, running through to shoulder-blade (Illic; Therid; Pix). Dry, hollow cough, with tickling in chest. Worse in the morning. Sensation of burning in left chest.</w:t>
        <w:br/>
        <w:t>Compare</w:t>
        <w:br/>
        <w:t>Myrtus Chekan (Chronic bronchitis with dense, yellowish sputum, difficult to detach. Copious expectoration keeps patient distressed and coughing</w:t>
        <w:br/>
        <w:br/>
        <w:t>myrtus communis is available at Remedia Homeopathy</w:t>
        <w:br/>
        <w:t>more information and order at Remedia Homeopathy</w:t>
        <w:br/>
        <w:br/>
        <w:t>5,500 homeopathic remedies</w:t>
        <w:br/>
        <w:t>Accessories for homeopathy doctors and patients</w:t>
      </w:r>
    </w:p>
    <w:p>
      <w:r>
        <w:br/>
        <w:t>naja tripudians</w:t>
        <w:br/>
        <w:t>Materia Medica</w:t>
        <w:br/>
        <w:t>Naja produces a typical bulbar paralysis (L. J. Boyd). Causes no haemorrhage but only oedema, hence the victims of this reptile frequently bear very little sign of external injury a small scratch or puncture being the only indication where the fangs have worked their havoc. The tissue lying beneath the wound is colored dark purple, and a large quantity of viscid blood-like fluid collects in the vicinity of the wound. An intense burning pain at the spot bitten is the first symptom. In man there follows an interval before fresh symptoms occur. The average is about an hour. Once developed, the symptoms follow a rapid course. A feeling of intoxication is produced, followed by a loss of power over the limbs. The patient is bereft of speech, swallowing, and the control over the movement of the lips. The saliva is ejected in large quantities, the respiration gradually becomes slower and slower, and at length ceases. Conscious all time. Is not a haemorrhagic or septic, medicine like Lachesis and Crotalus. Its action settles around the heart; valvular troubles. Marked surging of blood upwards, marked dyspnoea, inability to lie on left side. Hypertrophy, and valvular lesions. Organs seem to be drawn together. Very susceptible to cold. With heart symptoms, pain in forehead and temples. Diseases, primarily depending upon degeneration of motor cells. Control of sphincters lost.</w:t>
        <w:br/>
        <w:t>Mind: Broods constantly over imaginary troubles. Suicidal insanity (Aur). Depressed. Aversion to talking. Blurred speech. Melancholy. Dreads to be left alone. Fear of rain.</w:t>
        <w:br/>
        <w:t>Head: Pain in left temple and in left orbital region, extending to occiput, with nausea and vomiting. Hay-fever, with dry larynx. Suffocative spells after sleeping (Lach). Eyes staring. Ptosis of both lids.</w:t>
        <w:br/>
        <w:t>Ears: Illusions of hearing; otalgia; chronic otorrhoea, black discharges; smells like herring brine.</w:t>
        <w:br/>
        <w:t>Respiratory: Grasping at throat, with sense of choking. Irritating, dry cough, dependent on cardiac lesions (Spong; Lauroc) Sticky mucus and saliva. Asthmatic constriction in evening. Asthma beginning with coryza.</w:t>
        <w:br/>
        <w:t>Heart: Dragging and anxiety in praecordia. Feeling of weight on heart. Angina pains extending to nape of neck, left shoulder and arm with anxiety and fear of death. With the heart symptoms pain in forehead and temples. Pulse irregular in force. Threatened paralysis of heart, body cold, pulse slow, weak, irregular, tremulous. Acute and chronic endocarditis. Palpitation. Stitching pain in region of heart. Damaged heart after infections diseases. Marked symptoms of low tension (Elaps, Vipera).</w:t>
        <w:br/>
        <w:t>Female: Neuralgia of left ovary; often serviceable in obscure pain in left groin, especially in post-operative cases; seems to be drawn to heart.</w:t>
        <w:br/>
        <w:t>Sleep: Profound, like a log, with stertorous breathing, a typical reptilian state.</w:t>
        <w:br/>
        <w:t>Modalities: Worse, from use of stimulants; better, from walking or riding in open air.</w:t>
        <w:br/>
        <w:t>Compare</w:t>
        <w:br/>
        <w:t>Serpent poisons generally.</w:t>
        <w:br/>
        <w:t>Compare</w:t>
        <w:br/>
        <w:t>This venom produces a condition like an acute polioencephalitis and myelitis, both symptomatically and histologically.</w:t>
        <w:br/>
        <w:t>Compare</w:t>
        <w:br/>
        <w:t>Bungarus Fasciatus (Banded Krait).</w:t>
        <w:br/>
        <w:t>Compare</w:t>
        <w:br/>
        <w:t>Lach; Crotal; Spig; Spong</w:t>
        <w:br/>
        <w:br/>
        <w:t>naja tripudians is available at Remedia Homeopathy</w:t>
        <w:br/>
        <w:t>more information and order at Remedia Homeopathy</w:t>
        <w:br/>
        <w:br/>
        <w:t>66,000 customers from 67 countries</w:t>
        <w:br/>
        <w:t>excellent &gt;more</w:t>
      </w:r>
    </w:p>
    <w:p>
      <w:r>
        <w:br/>
        <w:t>naphthalinum</w:t>
        <w:br/>
        <w:t>more information and order at Remedia Homeopathy</w:t>
        <w:br/>
        <w:br/>
        <w:t>Materia Medica</w:t>
        <w:br/>
        <w:t>Coryza, hay-fever, phthisis pulmonalis, also gonorrhoea have been influenced favorably by this drug. Pyelonephritis. Irritation of the periphery of the urinary apparatus. Whooping-cough.</w:t>
        <w:br/>
        <w:t>Head: Lying as if stupefied by a narcotic. Restless. Face pale yellowish hue.</w:t>
        <w:br/>
        <w:t>Eyes: Marked affinity for the eye. It produces detachment of the retina; papillo-retinal infiltration; deposits in patches upon the retina; amblyopia and consecutive amaurosis; sparkling synchisis; soft cataract. Exudation in the retina, choroid and ciliary body. Cataract. Opacity of the cornea.</w:t>
        <w:br/>
        <w:t>Urine: Irresistible desire. Meatus red swollen, and oedema of prepuce. Black urine. Cutting pain down penis. Pain in bladder. Terribly offensive odor of decomposing ammoniacal urine.</w:t>
        <w:br/>
        <w:t>Respiratory: Sneezing; eyes inflamed; painful; head hot. Hay-fever. Spasmodic asthma; better in open air. Soreness in chest and stomach; must loosen clothing. Dyspnoea and sighing inspiration. Emphysema in the aged with asthma. Whooping-cough, long and continued paroxysms of coughing, unable to get a respiration. Acute laryngo-tracheitis. Bronchitis when the spasmodic element is associated with tenacious expectoration and oppression (Cartier).</w:t>
        <w:br/>
        <w:t>Skin: Dermatitis; itching infiltration. Eruptions at corners of mouth and pigmentation around nails.</w:t>
        <w:br/>
        <w:t>Non-homeopathic Uses-For worms, and especially pin--worms, one-gramme dose. Externally in skin diseases, five per cent ointment.</w:t>
        <w:br/>
        <w:t>Compare</w:t>
        <w:br/>
        <w:t>Dros; Corall; Coccus.</w:t>
        <w:br/>
        <w:t>Compare</w:t>
        <w:br/>
        <w:t>Terpin hydrat (Whooping-cough, hay asthma and bronchial affections. 1-2 grain doses</w:t>
        <w:br/>
        <w:br/>
        <w:t>Naphthalinum is available at Remedia Homeopathy</w:t>
        <w:br/>
        <w:t>more information and order at Remedia Homeopathy</w:t>
        <w:br/>
        <w:t>Other names for this homeopathic remedy: Naphthalinum, napht, Naphtalen, Naphtalin, Naphtha, Tar Camphor, Teerkampfer,</w:t>
        <w:br/>
        <w:br/>
        <w:t>5,500 homeopathic remedies</w:t>
        <w:br/>
        <w:t>Family run pharmacy since 1760</w:t>
      </w:r>
    </w:p>
    <w:p>
      <w:r>
        <w:br/>
        <w:t>narcissus pseudonarcissus</w:t>
        <w:br/>
        <w:t>Materia Medica</w:t>
        <w:br/>
        <w:t>Symptoms of nausea followed by violent vomiting and diarrhoea.</w:t>
        <w:br/>
        <w:t>Daffodil bulbs contain an alkaloid the action of which, according to authorities, varies as to whether the alkaloid is extracted from the flowering bulb or from the bulb after flowering. Thus in the former case the alkaloid produces dryness of the mouth, checks cutaneous secretions, dilates the pupil of the eye, quickens the pulse, and slows and weakens the heart contractions. On the other hand, the alkaloid from the bulbs after flowering produces copious salivation, increases cutaneous secretion, contracts the pupil of the eye, produces slight relaxation of the pulse, and slight faintness and nausea: The Lancet.</w:t>
        <w:br/>
        <w:t>A remedy for cough and bronchitis. Continuous cough, Coryza; frontal headache. Convulsive stage of whooping-cough.</w:t>
        <w:br/>
        <w:t>Skin: Erythema of a papular, vesicular and pustular type, aggravation in wet weather.</w:t>
        <w:br/>
        <w:br/>
        <w:br/>
        <w:t>narcissus pseudonarcissus is available at Remedia Homeopathy</w:t>
        <w:br/>
        <w:t>more information and order at Remedia Homeopathy</w:t>
        <w:br/>
        <w:br/>
        <w:t>5,500 homeopathic remedies</w:t>
        <w:br/>
        <w:t>Manual potentisation</w:t>
      </w:r>
    </w:p>
    <w:p>
      <w:r>
        <w:br/>
        <w:t>natrium arsenicosum</w:t>
        <w:br/>
        <w:t>Materia Medica</w:t>
        <w:br/>
        <w:t>A remedy for nasal catarrh, with headache, pain at root of nose, dry and painful eyes. Psoriasis (Ars; Chrysoph ac; Thyroid). Bronchitis of children over seven years. Facilitates the termination of the cold and conserves strength and appetite (Cartier).</w:t>
        <w:br/>
        <w:t>Head: Floating sensation on turning head quickly; aching in frontal region and root of nose, over orbits. Headache; worse pressure and tobacco smoke.</w:t>
        <w:br/>
        <w:t>Nose: Watery discharge; drops into throat. Feels stopped; pain at root. Dry crusts, on removal, leave mucous membrane raw. Post-nasal dropping of thick, bland, yellowish mucus. Crusts in nose.</w:t>
        <w:br/>
        <w:t>Ears: Catarrhal conjunctivitis and blepharitis marginalis. Eyes feel weak, stiffness of balls and tendency of lids to close. Feel heavy and droop. Lachrymation in wind. Agglutination in morning. Dry, painful, burning; soon tire. Å’dema of orbital region. Supraorbital pain.</w:t>
        <w:br/>
        <w:t>Throat: Dark, purplish, swollen, oedematous; red and glassy.</w:t>
        <w:br/>
        <w:t>Respiratory: Racking cough, with profuse greenish expectoration. Oppression of chest and about heart, and also larynx. Miner's asthma. Lungs feel as though smoke had been inhaled.</w:t>
        <w:br/>
        <w:t>Extremities: Aching in arms; worse in shoulder. Pain in anterior crural nerves. Joints stiff. Feels tired all over. Knee-joints crack.</w:t>
        <w:br/>
        <w:t>Compare</w:t>
        <w:br/>
        <w:t>Ars; Kali carb; Apis</w:t>
        <w:br/>
        <w:br/>
        <w:t>natrium arsenicosum is available at Remedia Homeopathy</w:t>
        <w:br/>
        <w:t>more information and order at Remedia Homeopathy</w:t>
        <w:br/>
        <w:br/>
        <w:t>5,500 homeopathic remedies</w:t>
        <w:br/>
        <w:t>Manual potentisation</w:t>
      </w:r>
    </w:p>
    <w:p>
      <w:r>
        <w:br/>
        <w:t>natrium carbonicum</w:t>
        <w:br/>
        <w:t>Materia Medica</w:t>
        <w:br/>
        <w:t>All the Natrums stimulate cellular activity and increase oxidation and metabolish. Great debility caused by summer heat; chronic effects of sunstroke; exhaustion; anaemic; milky, watery skin; very weak ankles, are all peculiar Natrum carbonicum conditions.</w:t>
        <w:br/>
        <w:t>Mind: Unable to think; difficult, slow comprehension. Mental weakness and depression; worries; very sensitive to noise; colds, change of weather. Anxious and restless during thunderstorm; worse from music (Ambra). Marked gayety. Sensitive to presence of certain individuals.</w:t>
        <w:br/>
        <w:t>Head: Aches from slightest mental exertion, worse from sun or working under gas-light (Glon) Feels too large. Oversensitive of hearing. Head aches with return of hot weather. Vertigo from exposure to sun.</w:t>
        <w:br/>
        <w:t>Nose: All troubles of external nose which may attain a morbid size-pimples and puffiness. Constant coryza; obstruction of nose. Catarrh; bad smell of nasal secretion. Many troubles of external nose (Caust). Posterior nasal catarrh. Hawking much mucus from throat; worse, slightest draught.</w:t>
        <w:br/>
        <w:t>Face: Freckles, yellow spots, pimples. Swelling of upper lip. Pale, with blue rings around eyes and swollen lids.</w:t>
        <w:br/>
        <w:t>Stomach: Feels swollen and sensitive. Ill effects of drinking cold water when overheated. Water-brash. Hungry at 5 am. Very weak digestion, caused by slightest error of diet. Averse to milk. Depressed after eating. Bitter taste. Old dyspeptics, always belching, have sour stomach and rheumatism. Dyspepsia relieved by soda biscuits.</w:t>
        <w:br/>
        <w:t>Bowels: Sudden call to stool. Escapes with haste and noise. Yellow substance like pulp of orange in discharge. Diarrhoea from milk.</w:t>
        <w:br/>
        <w:t>Female: Induration of cervix. Pudenda sore. Bearing-down sensation (Sep; Murex). Heaviness; worse, sitting; better by moving. Menses late, scanty like meat-washings (Nitric ac). Leucorrhoeal discharge, offensive, irritating preceded by colic.</w:t>
        <w:br/>
        <w:t>Respiratory: Dry cough, when coming into warm room from out of doors. Cough with coldness of left side of breast.</w:t>
        <w:br/>
        <w:t>Sleep: Wakes too early in morning. Amorous dreams. Drowsy during day.</w:t>
        <w:br/>
        <w:t>Extremities: Old sprains. Great weakness of limbs, especially in morning. Easy dislocation and spraining of ankles. Foot bends under (Caust). Soreness between toes and fingers. Heel and tendo-Achilles affected. Capped hands. The hollow of the knee is painful on motion. Icy cold up to knees.</w:t>
        <w:br/>
        <w:t>Skin: Inclination to perspire easily, or dry, rough, cracked skin. Eruption on finger-tips, knuckles and toes. Vesicular eruption in patches and circles. Veins full. Soles of feet raw and sore.</w:t>
        <w:br/>
        <w:t>Modalities: Worse, sitting, from music, summer heat, mental exertion, thunderstorm. Least draught, changes of weather, sun. Better, by moving, by boring in ears and nose.</w:t>
        <w:br/>
        <w:t>Antidote</w:t>
        <w:br/>
        <w:t>Ars. Camph</w:t>
        <w:br/>
        <w:t>Compare</w:t>
        <w:br/>
        <w:t>Sodii bicarbonas (in vomiting of pregnancy with acetonuria, 30 grains in water spread over twenty-four hours</w:t>
        <w:br/>
        <w:t>Compare</w:t>
        <w:br/>
        <w:t>Nat sulph; Caust;</w:t>
        <w:br/>
        <w:t>Compare</w:t>
        <w:br/>
        <w:t>Natr cacodyl (Foul breath and mouth with bad odor. Dry dermatitis of the skin of abdomen. Malignant growths. In phthisis, 5 centigrammes hypodermically, daily. Increase number of red blood corpuscles to double. Also in malignant disease).</w:t>
        <w:br/>
        <w:t>Compare</w:t>
        <w:br/>
        <w:t>Arsynal--(Disodium methylarsenate). Introduced by M. A. Gautier, for phthisis in the second stage 4 to 6 centigrammes per day for one week followed by a week's intermission. But much smaller doses, i.e, 1x to 3x are followed by improvement, lessened fever, night sweat and haemoptysis ceasing</w:t>
        <w:br/>
        <w:br/>
        <w:t>natrium carbonicum is available at Remedia Homeopathy</w:t>
        <w:br/>
        <w:t>more information and order at Remedia Homeopathy</w:t>
        <w:br/>
        <w:br/>
        <w:t>5,500 homeopathic remedies</w:t>
        <w:br/>
        <w:t>Manual potentisation</w:t>
      </w:r>
    </w:p>
    <w:p>
      <w:r>
        <w:br/>
        <w:t>natrium hypochlorosum</w:t>
        <w:br/>
        <w:t>Materia Medica</w:t>
        <w:br/>
        <w:t>In congested and atonic states of the uterus and its ligaments, with hepatic disorders. Chronic catarrhal diseases of the middle ear. Flabby, debilitated constitution. Both hands swollen in morning. Phlegmatic. Depressed, faint.</w:t>
        <w:br/>
        <w:t>Head: Vertigo, with aching across forehead. Swimming feeling, as if top of head would float off. Bleeding of nose in clots.</w:t>
        <w:br/>
        <w:t>Mouth: Sore irritable spots along sides of tongue and throat, gums sore, tongue swollen; aphthous ulceration. Putrid taste. Furred tongue, large, flabby, intended. Cough with aphonia.</w:t>
        <w:br/>
        <w:t>Stomach: Drowsy after meals.</w:t>
        <w:br/>
        <w:t>Urine: Dark, with albumen and casts. Diffuse nephritis. Much pain across small of back.</w:t>
        <w:br/>
        <w:t>Female: Feeling as if uterus were pushed up on sitting down (Ferr iod). Feels as if it opened and shut. Violent metrorrhagia. Leucorrhoea and backache. Passive, bearing-down from heavy condition of uterus. Womb is heavy, sodden, with tendency to prolapse. Subinvolution.</w:t>
        <w:br/>
        <w:t>Extremities: Hands swollen every morning. Extreme weakness in ankles and knees.</w:t>
        <w:br/>
        <w:t>Antidote</w:t>
        <w:br/>
        <w:t>Pulsat; Guaiacum</w:t>
        <w:br/>
        <w:t>Compare</w:t>
        <w:br/>
        <w:t>Aur mur nat; Calc; Sepia;</w:t>
        <w:br/>
        <w:t>Compare</w:t>
        <w:br/>
        <w:t>Heliotropium (uterine displacement, with active bearing-down sensation and loss of voice; membranous dysmenorrhoea</w:t>
        <w:br/>
        <w:br/>
        <w:t>natrium hypochlorosum is available at Remedia Homeopathy</w:t>
        <w:br/>
        <w:t>more information and order at Remedia Homeopathy</w:t>
        <w:br/>
        <w:br/>
        <w:t>66,000 customers from 67 countries</w:t>
        <w:br/>
        <w:t>excellent &gt;more</w:t>
      </w:r>
    </w:p>
    <w:p>
      <w:r>
        <w:br/>
        <w:t>natrium muriaticum</w:t>
        <w:br/>
        <w:t>Materia Medica</w:t>
        <w:br/>
        <w:t>The prolonged taking of excessive salt causes profound nutritive changes to take place in the system, and there arise not only the symptoms of salt retention as evidenced by dropsies and oedemas, but also an alteration in the blood causing a condition of anaemia and leucocytosis. There seems also to be a retention in the tissues of effecte materials giving rise to symptoms loosely described as gouty or rheumatic gout. The provings are full of such symptoms (Dr. Stonham) A great remedy for certain forms of intermittent fever, anaemia, chlorosis, many disturbances of the alimentary tract and skin. Great debility; most weakness felt in the morning in bed. Coldness. Emaciation most notable in neck. Great liability to take cold. Dry mucous membranes. Constrictive sensation throughout the body. Great weakness and weariness. Oversensitive to all sorts of influences. Hyperthyroidism. Goitre. Addison's disease. Diabetes.</w:t>
        <w:br/>
        <w:t>Mind: Psychic causes of disease; ill effects of grief, fright, anger, etc. Depressed, particularly in chronic diseases. Consolation aggravates. Irritable; gets into a passion about trifles. Awkward, hasty. Wants to be alone to cry. Tears with laughter.</w:t>
        <w:br/>
        <w:t>Head: Throbs. Blinding headache. Aches as if a thousand little hammers were knocking on the brain, in the morning on awakening, after menstruation, from sunrise to sunset. Feels too large; cold. Anaemic headache of school-girls; nervous, discouraged, broken down. Chronic headache, semi-lateral, congestive, from sunrise to sunset, with pale face, nausea, vomiting; periodical; from eyestrain; menstrual. Before attack, numbness and tingling in lips, tongue and nose, relieved by sleep. Frontal sinus inflammation.</w:t>
        <w:br/>
        <w:t>Eyes: Feels bruised, with headache in school children. Eyelids heavy. Muscles weak and stiff. Letters run together. Sees sparks. Fiery, zigzag appearance around all objects. Burning in eyes. Give out on reading or writing. Stricture of lachrymal duct with suppuration. Escape of muco-pus when pressing upon sac. Lachrymation, burning and acrid. Lids swollen. Eyes appear wet with tears. Tears stream down face on coughing (Euph). Asthenopia due to insufficiency of internal recti muscles (Gels and Cup acet, when due to external muscles). Pain in eyes when looking down. Cataract incipient (Secale).</w:t>
        <w:br/>
        <w:t>Ears: Noises; roaring and ringing.</w:t>
        <w:br/>
        <w:t>Nose: Violent, fluent coryza, lasting from one to three days, then changing into stoppage of nose, making breathing difficult. Discharge thin and watery, like raw white of egg. Violent sneezing coryza. Infallible for stopping a cold commencing with sneezing. Use thirtieth potency. Loss of smell and taste. Internal soreness of nose. Dryness.</w:t>
        <w:br/>
        <w:t>Face: Oily, shiny, as if greased. Earthy complexion. Fevers-blisters.</w:t>
        <w:br/>
        <w:t>Mouth: Frothy coating on tongue, with bubbles on side. Sense of dryness. Scorbutic gums. Numbness, tingling of tongue, lips, and nose. Vesicles and burning on tongue, as if there was a hair on it. Eruptions around mouth and vesicles like pearls on lips. Lips and corners of mouth dry, ulcerated, and cracked. Deep crack in middle of lower lip. Tongue mapped (Ars; Rhus; Tarax). Loss of taste. Large vesicle on lower lip, which is swollen and burns. Immoderate thirst.</w:t>
        <w:br/>
        <w:t>Stomach: Hungry, yet loose flesh (Iod). Heartburn, with palpitation. Unquenchable thirst. Sweats while eating. Craving for salt. Aversion to bread, to anything slimy, like oysters, fats. Throbbing in pit. Sticking sensation in cardiac orifice.</w:t>
        <w:br/>
        <w:t>Abdomen: Cutting pain in abdomen. Distended. Pain in abdominal ring on coughing.</w:t>
        <w:br/>
        <w:t>Rectum: Burning pains and stitching after stool. Anus contracted, torn, bleeding. Constipation; stool dry, crumbling (Am m; Mag m). Painless and copious diarrhoea, preceded by pinching pain in abdomen.</w:t>
        <w:br/>
        <w:t>Urine: Pain just after urinating (Sars). Increased, involuntary when walking, coughing, etc. Has to wait a long time for it to pass if others are present (Hep; Mur ac).</w:t>
        <w:br/>
        <w:t>Male: Emission, even after coitus. Impotence with retarded emission.</w:t>
        <w:br/>
        <w:t>Female: Menses irregular; usually profuse. Vagina dry. Leucorrhoea acrid, watery. Bearing-down pains; worse in morning (Sep). Prolapsus uteri, with cutting in urethra. Ineffectual labor-pains. Suppressed menses (Follow with Kali carb). Hot during menses.</w:t>
        <w:br/>
        <w:t>Respiratory: Cough from a tickling in the pit of stomach, accompanied by stitches in liver and spurting of urine (Caust; Squilla). Stitches all over chest. Cough, with bursting pain in head. Shortness of breath, especially on going upstairs (Calc). Whooping-cough with flow of tears with cough.</w:t>
        <w:br/>
        <w:t>Heart: Tachycardia. Sensation of coldness of heart. Heart and chest feel constricted. Fluttering, palpitating; intermittent pulse. Heart's pulsations shake body. Intermits on lying down.</w:t>
        <w:br/>
        <w:t>Extremities: Pain in back, with desire for some firm support (Rhus; Sep). Every movement accelerates the circulation. Palms hot and perspiring. Arms and legs, but especially knees, feel weak. Hangnails. Dryness and cracking about finger-nails. Numbness and tingling in fingers and lower extremities. Ankles weak and turn easily. Painful contraction of hamstrings (Caust). Cracking in joints on motion. Coldness of legs with congestion to head, chest, and stomach.</w:t>
        <w:br/>
        <w:t>Sleep: Sleepy in forenoon. Nervous jerking during sleep. Dreams of robbers. Sleepless from grief.</w:t>
        <w:br/>
        <w:t>Skin: Greasy, oily, especially on hairy parts. Dry eruptions, especially on margin of hairy scalp and bends of joints. Fever blisters. Urticaria; itch and burn. Crusty eruptions in bends of limbs, margin of scalp, behind ears (Caust). Warts on palms of hands. Eczema; raw, red, and inflamed; worse, eating salt, at seashore. Affects hair follicles. Alopecia. Hives, itching after exertion. Greasy skin.</w:t>
        <w:br/>
        <w:t>Fever: Chill between 9 and 11 am. Heat; violent thirst, increases with fever. Fever-blisters. Coldness of the body, and continued chilliness very marked. Hydraemia in chronic malarial states with weakness, constipation, loss of appetite, etc. Sweats on every exertion.</w:t>
        <w:br/>
        <w:t>Modalities: Worse, noise, music, warm room, lying down about 10 a m;, at seashore, mental exertion, consolation, heat, talking. Better, open air, cold bathing, going without regular meals, lying on right side; pressure against back, tight clothing.</w:t>
        <w:br/>
        <w:t>Antidote</w:t>
        <w:br/>
        <w:t>Ars; Phos; Spir nit dulc</w:t>
        <w:br/>
        <w:t>Compare</w:t>
        <w:br/>
        <w:t>Aqua marina-Isotonic plasma. Marine plasma is a sea water taken some miles from shore and some depth below surface, filtered and diluted with twice as much pure fresh water. It acts primarily on the blood, as in intoxications, scrofulous conditions, enteritis. It disintoxicates in cancer (administered subcutaneously in the treatment of diseases of skin, kidneys and intestines, gastro-enteritis, and tuberculosis).</w:t>
        <w:br/>
        <w:t>Compare</w:t>
        <w:br/>
        <w:t>Scrofulous affection of children. Lymphadenitis. Lupus, eczema, varicose ulcers. A great "blood purifier and vitalizer. " Potentized sea-water in weakness, lack of reaction; symptoms worse seaside (Goitre).</w:t>
        <w:br/>
        <w:t>Compare</w:t>
        <w:br/>
        <w:t>Sal marinum sea salt, (indicated in chronic enlargements of glands, especially cervical. Suppurating glands. It appears likely to become a most useful remedy as an auxiliary, if not as a principal, in the treatment of diseases in patients of a strumous diathesis. Also useful in constipation).</w:t>
        <w:br/>
        <w:t>Compare</w:t>
        <w:br/>
        <w:t>Natrum selenicum (laryngeal phthisis with expectoration of small lumps of bloody mucus and slight hoarseness).</w:t>
        <w:br/>
        <w:t>Compare</w:t>
        <w:br/>
        <w:t>Natrum silicum (haemophilia; scrofulous bone affections; given intravenously every 3 days for senile pruritus</w:t>
        <w:br/>
        <w:t>Compare</w:t>
        <w:br/>
        <w:t>Dolichos. Fagopyr. Ignat; Sep; Thuja; Graph; Alum</w:t>
        <w:br/>
        <w:t>Complementary</w:t>
        <w:br/>
        <w:t>to Apis; Sepia; Ign</w:t>
        <w:br/>
        <w:br/>
        <w:t>natrium muriaticum is available at Remedia Homeopathy</w:t>
        <w:br/>
        <w:t>more information and order at Remedia Homeopathy</w:t>
        <w:br/>
        <w:br/>
        <w:t>5,500 homeopathic remedies</w:t>
        <w:br/>
        <w:t>Accessories for homeopathy doctors and patients</w:t>
      </w:r>
    </w:p>
    <w:p>
      <w:r>
        <w:br/>
        <w:t>natrium nitricum</w:t>
        <w:br/>
        <w:t>Materia Medica</w:t>
        <w:br/>
        <w:t>A Rademacherian remedy for inflammations. Haemoptysis. Haematuria. Purpura haemorrhagica. Haemorrhagic Variola. Drowsiness. Pains of tabes. Influenza. Hemoglobinuria. Uric acid diathesis. Asthma with urine supersaturated with solids. Anaemia and hydraemia. Exhaustion, must rest frequently when walking.</w:t>
        <w:br/>
        <w:t>Head: Dull. Indisposed to mental and bodily exertion. Pressing inward pain. Otalgia. Inward pressing in malar bones. Nosebleed.</w:t>
        <w:br/>
        <w:t>Stomach: Sour risings. Aversions to coffee. Flatulence, with pressure in pit of stomach and pain in chest; worse motion, better eructation.</w:t>
        <w:br/>
        <w:t>Abdomen: Abdominal muscles painfully contracted towards the spine. Distended. Difficult stool; feels as if more remained to pass.</w:t>
        <w:br/>
        <w:t>Heart: Pain in region of heart. Pulse slower and softer.</w:t>
        <w:br/>
        <w:br/>
        <w:br/>
        <w:t>natrium nitricum is available at Remedia Homeopathy</w:t>
        <w:br/>
        <w:t>more information and order at Remedia Homeopathy</w:t>
        <w:br/>
        <w:br/>
        <w:t>5,500 homeopathic remedies</w:t>
        <w:br/>
        <w:t>Family run pharmacy since 1760</w:t>
      </w:r>
    </w:p>
    <w:p>
      <w:r>
        <w:br/>
        <w:t>natrium phosphoricum</w:t>
        <w:br/>
        <w:t>Materia Medica</w:t>
        <w:br/>
        <w:t>Natrum phosphoricum is the remedy for conditions arising from excess of lactic acid, often resulting from too much sugar. Ailments, with excess of acidity. Sour eructations and taste. Sour vomiting. Yellow, creamy coating at the back of the roof of mouth and tongue. Inflammation of any part of the throat, with sensation of a lump in throat. Flatulence, with sour risings. Colic, with symptoms of worms. Cracking of joints. Jaundice (1x trit). Oxaluria.</w:t>
        <w:br/>
        <w:t>Mind: Imagines, on waking at night, that pieces of furniture are persons; that the hears footsteps in next room. Fear.</w:t>
        <w:br/>
        <w:t>Head: Feels dull in the morning, full feeling and throbbing.</w:t>
        <w:br/>
        <w:t>Eyes: Discharge of golden-yellow, creamy matter from the eyes. Dilation of one pupil. Whites of eyes dirty yellow.</w:t>
        <w:br/>
        <w:t>Ears: One ear red, hot, frequently itchy, accompanied by gastric derangements and acidity.</w:t>
        <w:br/>
        <w:t>Nose: Offensive odor. Itching of nose. Naso-pharyngeal catarrh, with thick, yellow, offensive mucus.</w:t>
        <w:br/>
        <w:t>Face: Paleness of bluish, florid appearance of face.</w:t>
        <w:br/>
        <w:t>Mouth: Canker sores of lip and cheeks. Blisters on tip of tongue, with stinging in evening. Thin, moist coating on the tongue. Yellow, creamy coating at the back part of the roof of the mouth. Dysphagia. Thick, creamy membrane over tonsils and soft palate.</w:t>
        <w:br/>
        <w:t>Stomach: Sour eructations, sour vomiting, greenish diarrhoea. Spits mouthful of food.</w:t>
        <w:br/>
        <w:t>Male: Emissions without dreams, with weakness in back and trembling in limbs. Desire without erection. Gonorrhoea.</w:t>
        <w:br/>
        <w:t>Female: Menses too early; pale, thin, watery. Sterility, with acid secretions from vagina. Leucorrhoea; discharge creamy or honey-colored, or acid and watery. Sour-smelling discharges from uterus. Morning sickness, with sour vomiting.</w:t>
        <w:br/>
        <w:t>Extremities: Rheumatism of the knee-joint.</w:t>
        <w:br/>
        <w:t>Back: Weariness; aching in wrists and finger-joints. Hamstrings sore. Synovial crepitation. Rheumatic arthritis.</w:t>
        <w:br/>
        <w:t>Skin: Yellow. Itching in various parts, especially of ankles. Hives. Smooth, red, shining. Erysipelas. Feet icy cold in daytime, burn at night. Swelling of lymphatic glands.</w:t>
        <w:br/>
        <w:t>Compare</w:t>
        <w:br/>
        <w:t>Natrum lactic (rheumatism and gout; gouty concretions, rheumatism with diabetes</w:t>
        <w:br/>
        <w:t>Compare</w:t>
        <w:br/>
        <w:t>Natrum nitrosum (angina pectoris. Cyanosis, fainting, copious liquid stools at night; throbbing and fullness; faintness, nervous pain in head, nausea, eructations, blue lips).</w:t>
        <w:br/>
        <w:t>Compare</w:t>
        <w:br/>
        <w:t>Nat selen (chronic laryngitis and laryngeal phthisis; hoarseness of singers, expectorate small lumps of mucus with frequent clearing of throat</w:t>
        <w:br/>
        <w:t>Compare</w:t>
        <w:br/>
        <w:t>Nat sulphurosum (diarrhoea, with yeasty stools</w:t>
        <w:br/>
        <w:t>Compare</w:t>
        <w:br/>
        <w:t>Nat sulphocarbol (pyaemia; purulent pleurisy, 3 to 5 grains every three hours</w:t>
        <w:br/>
        <w:t>Compare</w:t>
        <w:br/>
        <w:t>Nat telluricum (breath has odor of garlic; nightsweats of phthisis)</w:t>
        <w:br/>
        <w:t>Compare</w:t>
        <w:br/>
        <w:t>Natrum silicofluoricum-Salufer--(a cancer remedy; tumors, bone affection, caries, lupus, ethmoiditis. Must be used carefully</w:t>
        <w:br/>
        <w:t>Compare</w:t>
        <w:br/>
        <w:t>calc; Robin; Phos.</w:t>
        <w:br/>
        <w:t>Compare</w:t>
        <w:br/>
        <w:t>In oxaluria 1x four times daily prevents formation of calculi; keeps the oxal of lime in solution (Schwartz</w:t>
        <w:br/>
        <w:br/>
        <w:t>natrium phosphoricum is available at Remedia Homeopathy</w:t>
        <w:br/>
        <w:t>more information and order at Remedia Homeopathy</w:t>
        <w:br/>
        <w:br/>
        <w:t>66,000 customers from 67 countries</w:t>
        <w:br/>
        <w:t>excellent &gt;more</w:t>
      </w:r>
    </w:p>
    <w:p>
      <w:r>
        <w:br/>
        <w:t>natrium salicylicum</w:t>
        <w:br/>
        <w:t>Materia Medica</w:t>
        <w:br/>
        <w:t>Has an extensive range of action affecting the head, ear, throat, kidneys and liver and on metabolism. Haemorrhages, especially epistaxis. Produces marked effects upon the internal ear, with vertigo, deafness, noises in ears and loss of bone conduction, hence, its use in Meniere's disease. One of the best remedies for the prostrating after-effects of influenza. Lassitude, drowsiness, listlessness, tremor. Incipient dementia. Increases the quantity of bile. Follicular tonsillitis.</w:t>
        <w:br/>
        <w:t>Head: Perfectly rational periods, alternate with manifestations of insanity of a somber character. Vertigo; worse, raising head. All objects seem to move to the right. Dull headache and confusion. Fibrositis of the scalp.</w:t>
        <w:br/>
        <w:t>Eyes: Retinal haemorrhage, albuminuric retinitis with haemorrhage. Iridocychitis due to traumatism with infection, and in sympathetic disease secondary to it (Dr. Gradel).</w:t>
        <w:br/>
        <w:t>Ears: Tinnitus of a low tone. Deafness. Auditory vertigo.</w:t>
        <w:br/>
        <w:t>Chest: Dyspnoea; breathing noisy, shallow, panting; pulse irregular. Complete loss of voice.</w:t>
        <w:br/>
        <w:t>Skin: Å’dema, urticaria, red in circumscribed patches. Tingling and itching. Pemphigoid eruption.</w:t>
        <w:br/>
        <w:t>Compare</w:t>
        <w:br/>
        <w:t>Lobelia purpurascens (drowsiness; dizzy headache between eyebrows; cannot keep eyes open; tongue-white-feels paralyzed as also do the heart and lungs intense prostration of all vital forces; deadly chill, without shivering; useful for the low, nervous prostration of grippe</w:t>
        <w:br/>
        <w:t>Compare</w:t>
        <w:br/>
        <w:t>Gaulth; China.</w:t>
        <w:br/>
        <w:t>Compare</w:t>
        <w:br/>
        <w:t>Pyrus malus-Crab apple tree--(Labyrinthine vertigo. Dr. Cooper</w:t>
        <w:br/>
        <w:br/>
        <w:t>natrium salicylicum is available at Remedia Homeopathy</w:t>
        <w:br/>
        <w:t>more information and order at Remedia Homeopathy</w:t>
        <w:br/>
        <w:br/>
        <w:t>5,500 homeopathic remedies</w:t>
        <w:br/>
        <w:t>Family run pharmacy since 1760</w:t>
      </w:r>
    </w:p>
    <w:p>
      <w:r>
        <w:br/>
        <w:t>natrium sulphuricum</w:t>
        <w:br/>
        <w:t>Materia Medica</w:t>
        <w:br/>
        <w:t>A liver remedy, especially indicated for the so-called hydrogenoid constitution, where the complaints are such as are due to living in damp houses, basements, cellars. They are worse in rainy weather, water in any form. Feels every change from dry to wet; cannot even eat plants growing near water, nor fish. Always feels best in warm, dry air. Clinically, it has been found a valuable remedy for spinal meningitis, head symptoms from injuries to head, mental troubles therefrom. Every spring, return of skin affections. Tendency to warts. Fingers and toes affected. Chronic gout (Lycop).</w:t>
        <w:br/>
        <w:t>Mind: Lively music saddens. Melancholy, with periodical attacks of mania. Suicidal tendency; must exercise restraint. Inability to think. Dislikes to speak, or to be spoken to.</w:t>
        <w:br/>
        <w:t>Head: Occipital pain. Piercing stitches in ears. Vertigo; relieved by sweat on head. Bursting feeling on coughing. Hot feeling on top of head. Bursting feeling on coughing. Hot feeling on top of head. Boring in right temple, preceded by burning in stomach. Ill-effects of falls and injuries to the head, and mental troubles arising therefrom. Dreams of running water.</w:t>
        <w:br/>
        <w:t>Ears: Sticking pain, earache, lightning-like stitches in damp weather.</w:t>
        <w:br/>
        <w:t>Nose: Nasal catarrh, with thick, yellow discharge and salty mucus. Coryza. Epistaxis. Ethmoiditis.</w:t>
        <w:br/>
        <w:t>Eyes: Conjunctiva yellow. Granular lids. Photophobia (Graphites).</w:t>
        <w:br/>
        <w:t>Mouth: Slimy, thick, tenacious, white mucus. Bitter taste, blisters on palate.</w:t>
        <w:br/>
        <w:t>Throat: Thick, yellow mucus, drops from posterior nares.</w:t>
        <w:br/>
        <w:t>Stomach: Vomits sour. Brown, bitter coating on tongue. Yellow complexion. Thirst for something cold. Bilious vomiting, acid dyspepsia, with heartburn and flatulence.</w:t>
        <w:br/>
        <w:t>Abdomen: Duodenal catarrh; hepatitis; icterus and vomiting of bile; liver sore to touch, with sharp, stitching pains; cannot bear tight clothing around waist, worse, lying on left side. Flatulency; wind colic in ascending colon; worse, before breakfast. Burning in abdomen and anus. Bruised pain and urging to stool. Diarrhoea yellow, watery stools. Loose morning stools, worse, after spell of wet weather. Stools involuntary, when passing flatus. Great size of the fecal mass.</w:t>
        <w:br/>
        <w:t>Urine: Loaded with bile. Brisk-dust sediment. Excessive secretion. Diabetes.</w:t>
        <w:br/>
        <w:t>Female: Nosebleed during menses, which are acrid and profuse. Burning in pharynx during menstruation. Herpetic vulvitis. Leucorrhoea yellowish-green, following gonorrhoea in female. Leucorrhoea with hoarseness.</w:t>
        <w:br/>
        <w:t>Male: Condylomata; soft, fleshy excrescences; greenish discharges. Gonorrhoea; discharge thick, greenish; little pain.</w:t>
        <w:br/>
        <w:t>Respiratory: Dyspnoea, during damp weather. Must hold chest when coughing. Humid asthma; rattling in chest, at 4 and 5 am. Cough, with thick ropy, greenish expectoration; chest feels all gone. Constant desire to take deep, long breath. Asthma in children, as a constitutional remedy. Delayed resolution in pneumonia. Springs up in bed the cough hurts so; holds painful side (Bry). Pain through lower left chest. Every fresh cold brings on attack of asthma.</w:t>
        <w:br/>
        <w:t>Back: Itching when undressing. Violent pains in back of neck, and at base of brain. Piercing pain between scapulae. Spinal meningitis; opisthotonos.</w:t>
        <w:br/>
        <w:t>Extremities: Swelling of axillary glands. Inflammation around root of nails. Burning in soles; oedema of feet; itching between toes. Gout. Pain in limbs, compels frequent change in position. Run-arounds. Pain in hip-joints, worse left, worse, stooping. Stiffness of knees, cracking of joints. Rheumatism, worse in damp cold weather.</w:t>
        <w:br/>
        <w:t>Skin: Itching while undressing. Jaundiced, watery blisters. Sycotic excrescences; wart-like red lumps all over body.</w:t>
        <w:br/>
        <w:t>Modalities: Worse, music (makes her sad); lying on left side; dampness of basement, damp weather. Better, dry weather, pressure, changing position.</w:t>
        <w:br/>
        <w:t>Compare</w:t>
        <w:br/>
        <w:t>Natrum succinate (5 gr every 3 hours. Catarrhal jaundice).</w:t>
        <w:br/>
        <w:t>Compare</w:t>
        <w:br/>
        <w:t>Malaria officinalis-decomposed vegetable matter--(Has evident power to cause the disappearance of the plasmodium of malaria. Malarial cachexia. General sense of weariness. Spleen affections. Malaria and rheumatism. Functional hepatic diseases. Sixth potency and higher).</w:t>
        <w:br/>
        <w:t>Compare</w:t>
        <w:br/>
        <w:t>Momordica-Balsam Apple--(Colic, dysmenorrhoea with gushes of blood).</w:t>
        <w:br/>
        <w:t>Compare</w:t>
        <w:br/>
        <w:t>Natrum iodat (Incipient rheumatic endocarditis; chronic bronchitis, rheumatism and tertiary syphilis. Chronic catarrhal affections, arteriosclerosis. Here various symptoms, as angina pectoris, vertigo, dyspnoea become less marked after continued use of 5-10 grs, 3 times a day).</w:t>
        <w:br/>
        <w:t>Compare</w:t>
        <w:br/>
        <w:t>Sulp; Thuja; Merc.: stilling</w:t>
        <w:br/>
        <w:t>Compare</w:t>
        <w:br/>
        <w:t>Natrum choleinicum-Fel Tauri Depuratum--(constipation; chronic gastric and intestinal catarrh; cirrhotic liver; diabetes; nape of neck pains; tendency to sleep after eating; much flatus; ascites</w:t>
        <w:br/>
        <w:t>Compare</w:t>
        <w:br/>
        <w:t>Peumus Boldus-Boldo--(atonic states of stomach and intestinal canal; liver states following malaria. Burning weight in region of liver and stomach, bitter taste, languor; abscess of liver; asthma, bronchitis, catarrh, oedema of lungs</w:t>
        <w:br/>
        <w:t>Compare</w:t>
        <w:br/>
        <w:t>Natrum hyposulph (liver-spots, locally and internally</w:t>
        <w:br/>
        <w:t>Compare</w:t>
        <w:br/>
        <w:t>Pulmo vulpis-Wolf's lung (persistent shortness of breath causing a paroxysm of asthma on the slightest motion. Strong, sonorous bubbling rales. 1x trit).</w:t>
        <w:br/>
        <w:t>Complementary</w:t>
        <w:br/>
        <w:t>Ars; Thuja</w:t>
        <w:br/>
        <w:br/>
        <w:t>natrium sulphuricum is available at Remedia Homeopathy</w:t>
        <w:br/>
        <w:t>more information and order at Remedia Homeopathy</w:t>
        <w:br/>
        <w:br/>
        <w:t>5,500 homeopathic remedies</w:t>
        <w:br/>
        <w:t>Family run pharmacy since 1760</w:t>
      </w:r>
    </w:p>
    <w:p>
      <w:r>
        <w:br/>
        <w:t>niccolum metallicum</w:t>
        <w:br/>
        <w:t>Materia Medica</w:t>
        <w:br/>
        <w:t>Periodical nervous sick headaches, with asthenopia, weak digestion, constipation. Catarrh. Suits debilitated, nervous, literary patients, with frequent headaches, dyspepsia and constipation.</w:t>
        <w:br/>
        <w:t>Head: Cracking in cervical vertebrae when moving the head. Pain on top as from a nail. Pressure on vertex, in morning; worse till noon and in warm room. Stitches. Objects appear too large. Migraine; first on left side. Twitching of upper lip.</w:t>
        <w:br/>
        <w:t>Nose: Violent sneezing; stopped up. Nasal catarrh, with redness and swelling at tip of nose. Acute pain at root of nose, extending to vertex and through temples.</w:t>
        <w:br/>
        <w:t>Throat: Sore, right side with great tenderness; soreness to touch externally. Strangulated feeling.</w:t>
        <w:br/>
        <w:t>Gastric: Gone, empty feeling in epigastrium, without desire for food. Acute gastralgia with pains extending to shoulder. Thirst and intense hiccough. Sour, fetid secretions ooze from molar teeth. Diarrhoea and tenesmus after milk.</w:t>
        <w:br/>
        <w:t>Female: Menses late, scanty, with great debility and burning in eyes. Profuse leucorrhoea; worse, after urinating (Mag mur, Plat); also worse after menses.</w:t>
        <w:br/>
        <w:t>Respiratory: Hoarseness. Dry, hacking cough, with stitches in chest. Obliged to set up and hold head. Must put arms on thighs, when coughing.</w:t>
        <w:br/>
        <w:t>Skin: Itching all over, worse on neck, not relieved by scratching.</w:t>
        <w:br/>
        <w:t>Modalities: Worse, periodically, every two weeks; yearly, forenoon. Better, in evening.</w:t>
        <w:br/>
        <w:br/>
        <w:br/>
        <w:t>niccolum metallicum is available at Remedia Homeopathy</w:t>
        <w:br/>
        <w:t>more information and order at Remedia Homeopathy</w:t>
        <w:br/>
        <w:br/>
        <w:t>5,500 homeopathic remedies</w:t>
        <w:br/>
        <w:t>Manual potentisation</w:t>
      </w:r>
    </w:p>
    <w:p>
      <w:r>
        <w:br/>
        <w:t>niccolum sulphuricum</w:t>
        <w:br/>
        <w:t>Materia Medica</w:t>
        <w:br/>
        <w:t>Useful in climacteric disturbances. Periodic neuralgias of malarial origin. Urine and saliva increased. Coppery taste. Weak, asthenopic literally persons with weak digestion and constipation, are worse in morning and suffer from periodic headaches and hoarseness.</w:t>
        <w:br/>
        <w:t>Head: Nervous, uneasy, desire to recline, tired, cannot settle down to any occupation. Periodic headaches, occipital pain, extending down to spine, worse lying on back; sore pain in eyes.</w:t>
        <w:br/>
        <w:t>Back: Stiff, numb sensation, worse in neck. Spine sore. Awakened in morning with burning soles, Spinal pains, legs and arms heavy and weak, cannot lie on back.</w:t>
        <w:br/>
        <w:t>Female: Dull aching in ovaries, with sensation as if menses appear. Hot flashes, followed by perspiration on parts touching each other, when separated become dry.</w:t>
        <w:br/>
        <w:br/>
        <w:br/>
        <w:t>niccolum sulphuricum is available at Remedia Homeopathy</w:t>
        <w:br/>
        <w:t>more information and order at Remedia Homeopathy</w:t>
        <w:br/>
        <w:br/>
        <w:t>5,500 homeopathic remedies</w:t>
        <w:br/>
        <w:t>Family run pharmacy since 1760</w:t>
      </w:r>
    </w:p>
    <w:p>
      <w:r>
        <w:br/>
        <w:t>nitri spiritus dulcis</w:t>
        <w:br/>
        <w:t>Materia Medica</w:t>
        <w:br/>
        <w:t>Sensorial apathy in low fevers when there is stupor, difficulty of arousing patient, is met by this remedy. Dry skin, nausea, flatulence. Salty taste. Ill-effects of salt (halophagia) (Ars; Phos). Catching cold in stormy weather. Acute nephritis following Scarlet fever. Dropsy. Is an excellent diuretic.</w:t>
        <w:br/>
        <w:t>Face: Prosopalgia, with photophobia. Burning in cheeks, and vomiting, followed by lassitude. Boring in facial bones; in angles of lower jaw. Very sensitive to cold.</w:t>
        <w:br/>
        <w:t>Respiratory: Very rapid breathing by going only a short walk. Painful constriction beneath sternum.</w:t>
        <w:br/>
        <w:t>Modalities: Worse, from mental disturbance, during winter and spring.</w:t>
        <w:br/>
        <w:t>Compare</w:t>
        <w:br/>
        <w:t>Phos ac; Lycop</w:t>
        <w:br/>
        <w:t>Relationship</w:t>
        <w:br/>
        <w:t>Increases the action of Digitalis</w:t>
        <w:br/>
        <w:br/>
        <w:t>nitri spiritus dulcis is available at Remedia Homeopathy</w:t>
        <w:br/>
        <w:t>more information and order at Remedia Homeopathy</w:t>
        <w:br/>
        <w:br/>
        <w:t>66,000 customers from 67 countries</w:t>
        <w:br/>
        <w:t>excellent &gt;more</w:t>
      </w:r>
    </w:p>
    <w:p>
      <w:r>
        <w:br/>
        <w:t>nitricum acidum</w:t>
        <w:br/>
        <w:t>Materia Medica</w:t>
        <w:br/>
        <w:t>Selects for its special seat of action the outlets of the body where the mucous membrane and skin meet; these pain as from splinters. Sticking pains. Marked improvement of all symptoms while riding in a carriage. Acts best on the dark complexioned and past middle life. Syphilis, after abuse of Mercury. Pains appear and disappear quickly (Bell). Hydrogenoid constitution. Sycotic remedy.</w:t>
        <w:br/>
        <w:t>Blisters and ulcers in mouth, tongue, genitals; bleed easily. Fissures, with pain during stool, as if rectum were torn. All discharges very offensive, especially urine, feces, and perspiration. Persons who have chronic diseases, and take cold easily and disposed to diarrhoea. Excessive physical irritability. Cachexia, due to syphilis, scrofula, intermittent fever with liver involvement and anaemia, etc. Gravel; arthritis. Capillary bleeding after curettage.</w:t>
        <w:br/>
        <w:t>Mind: Irritable, hateful, vindictive, headstrong. Hopeless despair. Sensitive to noise, pain, touch, jar. Fear of death.</w:t>
        <w:br/>
        <w:t>Head: Sensation of a band around head. Headache from pressure of hat; full feeling; worse from street noises. Hair falls out. Scalp sensitive.</w:t>
        <w:br/>
        <w:t>Ears: Difficult hearing; better by riding in carriage or train. Very sensitive to noise, as the rattle of wagons over pavements (Coff; Nux). Cracking in ears when chewing.</w:t>
        <w:br/>
        <w:t>Eyes: Double vision; sharp, sticking pains. Ulceration of cornea. Gonorrhoeal ophthalmia, photophobia, constant lachrymation. Syphilitic iritis.</w:t>
        <w:br/>
        <w:t>Nose: Ozaena. Green casts from nose every morning. Coryza, with sore and bleeding nostrils. Tip red. Stitches, as of a splinter in nose. Caries of mastoid. Nosebleed, with chest affections. Chronic nasal catarrh, with yellow, offensive, corrosive discharge. Nasal diphtheria, with watery and exceedingly excoriating discharge.</w:t>
        <w:br/>
        <w:t>Mouth: Putrid breath. Salivation. Bleeding of gums. Painful pimples on the sides of the tongue. Tongue clean, red and wet with center furrow. Teeth become loose; gums soft and spongy. Ulcers in soft palate, with sharp, splinter-like pains. Salivation and fetor oris. Bloody saliva.</w:t>
        <w:br/>
        <w:t>Throat: Dry. Pain into ears. Hawks mucus constantly. White patches and sharp points, as from splinters, on swallowing.</w:t>
        <w:br/>
        <w:t>Stomach: Great hunger, with sweetish taste. Longing for indigestible things-chalk, earth, etc. Pain in cardiac orifice. Dyspepsia with excess of oxalic acid, uric acid and phosphates in urine and great mental depression. Loves fat and salt (Sulph).</w:t>
        <w:br/>
        <w:t>Abdomen: Great straining, but little passes, Rectum feels torn. Bowels constipated, with fissures in rectum. Tearing pains during stools. Violent cutting pains after stools, lasting for hours (Ratanh). Haemorrhages from bowels, profuse, bright. Prolapsus ani. Haemorrhoids bleed easily. Diarrhoea, slimy and offensive. After stools, irritable and exhausted. Colic relieved from tightening clothes. Jaundice, aching in liver.</w:t>
        <w:br/>
        <w:t>Urine: Scanty, dark, offensive. Smells like horse's urine. Cold on passing. Burning and stinging. Urine bloody and albuminous. Alternation of cloudy, phosphatic urine with profuse urinary secretion in old prostatic cases.</w:t>
        <w:br/>
        <w:t>Male: Soreness and burning in glans and beneath prepuce. Ulcers; burn and sting; exude, offensive matter.</w:t>
        <w:br/>
        <w:t>Female: External parts sore, with ulcers (Hep.: Merc; Thuja). Leucorrhoea brown, flesh-colored, watery, or stringy, offensive. Hair on genitals falls out (Natr m, Zinc). Uterine haemorrhages. Menses early, profuse, like muddy water, with pain in back, hips and thighs. Stitches through vagina. Metrorrhagia after parturition.</w:t>
        <w:br/>
        <w:t>Respiratory: Hoarseness. Aphonia, with dry hacking cough, from tickling in larynx and pit of stomach. Soreness at lower end of sternum. Short breath on going upstairs (Ars; Calc). Cough during sleep (Cham).</w:t>
        <w:br/>
        <w:t>Extremities: Fetid foot-sweat, causing soreness of toes, with sticking pain; chilblains on toes. Sweating of palms, hands; cold, blue nails. Offensive sweat in axillae at night.</w:t>
        <w:br/>
        <w:t>Skin: Warts, large jagged; bleed on washing. Ulcers bleed easily, sensitive; splinter-like pains; zigzag, irregular edges; base looks like raw flesh. Exuberant granulations. Black pores on face, papules worse on forehead.</w:t>
        <w:br/>
        <w:t>Modalities: Worse, evening and night, cold climate, and also hot weather. Better, while riding in carriage (Reverse: Cocculus).</w:t>
        <w:br/>
        <w:t>Compare</w:t>
        <w:br/>
        <w:t>Merc; Kali; Thuja; Hepar; Calc</w:t>
        <w:br/>
        <w:t>Complementary</w:t>
        <w:br/>
        <w:t>Ars; Calad; Lac can; Sepia</w:t>
        <w:br/>
        <w:t>Inimical</w:t>
        <w:br/>
        <w:t>Lach</w:t>
        <w:br/>
        <w:br/>
        <w:t>nitricum acidum is available at Remedia Homeopathy</w:t>
        <w:br/>
        <w:t>more information and order at Remedia Homeopathy</w:t>
        <w:br/>
        <w:br/>
        <w:t>5,500 homeopathic remedies</w:t>
        <w:br/>
        <w:t>Manual potentisation</w:t>
      </w:r>
    </w:p>
    <w:p>
      <w:r>
        <w:br/>
        <w:t>nitromuriaticum acidum</w:t>
        <w:br/>
        <w:t>Materia Medica</w:t>
        <w:br/>
        <w:t>Almost a specific in Oxaluria. Removes the distressing skin symptoms resembling psoriasis. Three to five drops three times a day. So-called bilious conditions; torpid liver, hepatitis and early cirrhosis of liver. More adapted to hepatic torpor and gastric catarrh common in hot and damp climates and aggravated by meat eating and alcohol (Hale). Constricted anus. Gravel.</w:t>
        <w:br/>
        <w:t>Mouth: Gums bleed easily. Ptyalism. Constant drooling at night (Merc). Cankers; small, superficial ulceration over inside of mouth and tongue. Metallic taste (Cupr met).</w:t>
        <w:br/>
        <w:t>Stomach: Sour eructations, with empty hungry feeling in stomach; not relieved by eating. Salivation, worse at night.</w:t>
        <w:br/>
        <w:t>Stool: Constipated, with ineffectual urging. Sphincter constricted. Anus moist and sore.</w:t>
        <w:br/>
        <w:t>Urine: Cloudy. Burning in urethra. Oxaluria.</w:t>
        <w:br/>
        <w:br/>
        <w:br/>
        <w:t>nitromuriaticum acidum is available at Remedia Homeopathy</w:t>
        <w:br/>
        <w:t>more information and order at Remedia Homeopathy</w:t>
        <w:br/>
        <w:br/>
        <w:t>66,000 customers from 67 countries</w:t>
        <w:br/>
        <w:t>excellent &gt;more</w:t>
      </w:r>
    </w:p>
    <w:p>
      <w:r>
        <w:br/>
        <w:t>nuphar luteum</w:t>
        <w:br/>
        <w:t>Materia Medica</w:t>
        <w:br/>
        <w:t>Produces nervous weakness, with marked symptoms in the sexual sphere.</w:t>
        <w:br/>
        <w:t>Male: Complete absence of sexual desire; parts relaxed; penis retracted. Impotency, with involuntary emissions during stool, when urinating. Spermatorrhoea. Pain in testicles and penis.</w:t>
        <w:br/>
        <w:t>Stool: Entero-colitis. Yellow diarrhoea; worse in the morning. Diarrhoea during typhoid.</w:t>
        <w:br/>
        <w:t>Compare</w:t>
        <w:br/>
        <w:t>in sexual weakness; Agnus; Kali brom; Lycop; Selen; Yohimbin.</w:t>
        <w:br/>
        <w:t>Compare</w:t>
        <w:br/>
        <w:t>acrid leucorrhoea, offensive ulcers; bronchorrhoea; ulcerative sore throat</w:t>
        <w:br/>
        <w:t>Compare</w:t>
        <w:br/>
        <w:t>In diarrhoea: Chelid; Gambog; Sulph,</w:t>
        <w:br/>
        <w:t>Compare</w:t>
        <w:br/>
        <w:t>Nymphea odorata-Sweet Water Lily--(early morning diarrhoea, backache</w:t>
        <w:br/>
        <w:br/>
        <w:br/>
        <w:t>nuphar luteum is available at Remedia Homeopathy</w:t>
        <w:br/>
        <w:t>more information and order at Remedia Homeopathy</w:t>
        <w:br/>
        <w:br/>
        <w:t>5,500 homeopathic remedies</w:t>
        <w:br/>
        <w:t>Accessories for homeopathy doctors and patients</w:t>
      </w:r>
    </w:p>
    <w:p>
      <w:r>
        <w:br/>
        <w:t>nux moschata</w:t>
        <w:br/>
        <w:t>Materia Medica</w:t>
        <w:br/>
        <w:t>Marked tendency to fainting fits, with heart failure. Cold extremities, extreme dryness of mucous membranes and skin. Strange feeling, with irresistible drowsiness. Indicanuria. General inclination to become unconscious during acute attacks. Lypothymia (Ignatia). Staggers on trying to walk.</w:t>
        <w:br/>
        <w:t>Mind: Changeable; laughing and crying. Confused, impaired memory. Bewildered sense, as in a dream. Thinks she has two heads.</w:t>
        <w:br/>
        <w:t>Head: Vertigo when walking in open air; aches from eating a little too much. Feeling of expansion, with sleepiness. Pulsating in head. Cracking sensation in head. Sensitive to slightest touch in a draught of air. Bursting headache; better hard pressure.</w:t>
        <w:br/>
        <w:t>Eyes: Objects look larger, very distant, or vanish. Motes before eyes. Mydriasis.</w:t>
        <w:br/>
        <w:t>Nose: Oversensitive to smell; nosebleed, dark blood; dry, stopped up.</w:t>
        <w:br/>
        <w:t>Mouth: Very dry. Tongue adheres to roof of mouth; but no desire for water. Saliva like cotton (Berb). Toothache in pregnancy. Tongue numb, paralyzed. Dryness of throat.</w:t>
        <w:br/>
        <w:t>Stomach: Excessively bloated. Flatulent dyspepsia. Hiccough, and craving for highly-seasoned food. Retrocession of gout to stomach.</w:t>
        <w:br/>
        <w:t>Abdomen: Paralytic weakness of intestines. Enormously distended. Stool is soft, and yet is unable to expel it, even with long straining (Alum). Faintness during or after stool. Protruding piles.</w:t>
        <w:br/>
        <w:t>Female: Uterine haemorrhage. Menses too long, dark, thick. Leucorrhoea muddy and bloody. Suppression, with persistent fainting attacks and sleepiness (Kali c). Variableness of menstruation irregularity of time and quantity.</w:t>
        <w:br/>
        <w:t>Respiratory: Loss of voice from walking against the wind (Hep). Cough when getting warm in bed.</w:t>
        <w:br/>
        <w:t>Heart: Trembling, fluttering. Sensation as if something grasped heart. Palpitation; pulse intermits.</w:t>
        <w:br/>
        <w:t>Extremities: Pain in right hip to knee; worse, motion, especially going upstairs. Rheumatism from getting feet wet, from exposure to draughts. Rheumatism relieved by dry, warm clothes. Fatigue on slight exertion.</w:t>
        <w:br/>
        <w:t>Sleep: Great drowsiness (Indol). Complaints cause sleepiness. Coma.</w:t>
        <w:br/>
        <w:t>Fever: Chill begins in left hand (Carbo). Chilliness and heat without thirst; want of perspiration. Dry skin and of inner parts, also of eyes, nose, lips, mouth, tongue, throat, etc.</w:t>
        <w:br/>
        <w:t>Modalities: Worse, cold moist wind, cold food, cold washing, lying on painful side, motion, jar. Better, warmth, dry weather.</w:t>
        <w:br/>
        <w:t>Antidote</w:t>
        <w:br/>
        <w:t>Camph; Gels; Valer</w:t>
        <w:br/>
        <w:t>Compare</w:t>
        <w:br/>
        <w:t>Nux v; Puls; Rhus; Ign; Asaf</w:t>
        <w:br/>
        <w:t>Relationship</w:t>
        <w:br/>
        <w:t>Oleum myristicae-Oil of Nutmeg--(as a remedy for boils, felons, poisonous ulcers, it has been used in the 2x potency</w:t>
        <w:br/>
        <w:t>Relationship</w:t>
        <w:br/>
        <w:t>Ornithogalum (flatulence, swollen feeling across lower chest; whenever she turns in bed, feels as if a bag of water turned also; gastric ulcer and cancer).</w:t>
        <w:br/>
        <w:t>Relationship</w:t>
        <w:br/>
        <w:t>Myristica Sebifera (phlegmonous inflammations, hastens suppuration; powerful antiseptic. Ulcerative tendency in all tissues. Said to act more powerfully than Hepar and Silica</w:t>
        <w:br/>
        <w:br/>
        <w:t>nux moschata is available at Remedia Homeopathy</w:t>
        <w:br/>
        <w:t>more information and order at Remedia Homeopathy</w:t>
        <w:br/>
        <w:br/>
        <w:t>5,500 homeopathic remedies</w:t>
        <w:br/>
        <w:t>Accessories for homeopathy doctors and patients</w:t>
      </w:r>
    </w:p>
    <w:p>
      <w:r>
        <w:br/>
        <w:t>nux vomica</w:t>
        <w:br/>
        <w:t>Materia Medica</w:t>
        <w:br/>
        <w:t>Is the greatest of polychrests, because the bulk of its symptoms correspond in similarity with those of the commonest and most frequent of diseases. It is frequently the first remedy, indicated after much dosing, establishing a sort of equilibrium of forces and counteracting chronic effects.</w:t>
        <w:br/>
        <w:t>Nux is pre-eminently the remedy for many of the conditions incident to modern life. The typical Nux patient is rather thin, spare, quick, active, nervous, and irritable. He does a good deal of mental work; has mental strains and leads a sedentary life, found in prolonged office work, overstudy, and close application to business, with its cares and anxieties. This indoor life and mental strain seeks stimulants, coffee, wine, possibly in excess; or, again, he hopes to quiet his excitement, by indulging in the sedative effects of tobacco, if not really a victim, to the seductive drugs, like opium, etc. These things are associated with other indulgences; at table, he takes preferably rich and stimulating food; wine and women play their part to make him forget the close application of the day. Late hours are a consequence; a thick head, dyspepsia, and irritable temper are the next day's inheritance. Now he takes some cathartic, liver pills, or mineral water, and soon gets into the habit of taking these things, which still further complicate matters. Since these frailties are more yielded to by men than women. Nux is pre-eminently a male remedy. These conditions, produce an irritable, nervous system, hypersensitive and over-impressionable, which Nux will do much to soothe and calm. Especially adapted to digestive disturbances, portal congestion, and hypochondrical states depending thereon. Convulsions, with consciousness; worse, touch, moving. Zealous fiery temperament. Nux patients are easily chilled, avoid open air, etc. Nux always seems to be out of tune; inharmonious spasmodic action.</w:t>
        <w:br/>
        <w:t>Mind: Very irritable: sensitive to all impressions. Ugly, malicious. Cannot bear noises, odors, light, etc. Does not want to be touched. Time passes too slowly. Even the least ailment affects her greatly. Disposed to reproach others. Sullen, fault-finding.</w:t>
        <w:br/>
        <w:t>Head: Headache in occiput or over eyes, with vertigo; brain feels turning in a circle. Oversensitiveness. Vertigo, with momentary loss of consciousness. Intoxicated feeling; worse, morning, mental exertion, tobacco, alcohol, coffee, open air. Pressing pain on vertex, as if a nail driven in. Vertigo in morning and after dinner. Scalp sensitive. Frontal headache, with desire to press the head against something. Congestive headache, associated with haemorrhoids. Headache in the sunshine (Glon; Nat carb). Feels distended and sore within, after a debauch.</w:t>
        <w:br/>
        <w:t>Eyes: Photophobia; much worse in morning. Smarting dry sensation in inner canthi. Infra-orbital neuralgia, with watering of eyes. Optic nerve atrophy, from habitual use of intoxicants. Paresis of ocular muscles; worse, tobacco and stimulants. Orbital twitching radiating towards the occiput, Optic neuritis.</w:t>
        <w:br/>
        <w:t>Ears: Itching in ear through Eustachian tube. Auditory canal dry and sensitive. Otalgia; worse in bed. Hyperaesthesia of auditory nerves; loud sounds are painful, and anger him.</w:t>
        <w:br/>
        <w:t>Nose: Stuffed up, at night especially. Stuffy colds, snuffles, after exposure to dry, cold atmosphere; worse, in warm room. Odors tend to produce fainting. Coryza: fluent in daytime; stuffed up at night and outdoors; or alternates between nostrils. Bleeding in morning (Bry). Acrid discharge, but with stuffed up feeling.</w:t>
        <w:br/>
        <w:t>Mouth: Jaws, contracted. Small aphthous ulcers, with bloody saliva. First half of tongue clean; posterior covered with deep fur; white, yellow, cracked edges. Teeth ache; worse, cold things. Gums swollen, white, and bleeding.</w:t>
        <w:br/>
        <w:t>Throat: Rough, scraped feeling. Tickling after waking in morning. Sensation of roughness, tightness, and tension. Pharynx constricted. Uvula swollen. Stitches into ear.</w:t>
        <w:br/>
        <w:t>Stomach: Sour taste, and nausea in the morning, after eating. Weight and pain in stomach; worse, eating, some time after. Flatulence and pyrosis. Sour, bitter eructations. Nausea and vomiting, with much retching. Ravenous hunger, especially about a day before an attack of dyspepsia. Region of stomach very sensitive to pressure (Bry; Ars). Epigastrium bloated, with pressure s of a stone, several hours after eating. Desire for stimulants. Loves fats and tolerates them well (Puls opposite). Dyspepsia from drinking strong coffee. Difficult belching of gas. Wants to vomit, but cannot.</w:t>
        <w:br/>
        <w:t>Abdomen: Bruised soreness of abdominal walls (Apis; Sulph). Flatulent distension, with spasmodic colic. Colic from uncovering. Liver engorged, with stitches and soreness. Colic, with upward pressure, causing short breath, and desire for stool. Weakness of abdominal ring region. Strangulated hernia (Op). Forcing in lower abdomen towards genitals. Umbilical hernia of infants.</w:t>
        <w:br/>
        <w:t>Stool: Constipation, with frequent ineffectual urging, incomplete and unsatisfactory; feeling as if part remained unexpelled. Constriction of rectum. Irregular, peristaltic action; hence frequent ineffectual desire, or passing but small quantities at each attempt. Absence of all desire for defecation is a contra-indication. Alternate constipation and diarrhoea-after abuse of purgatives. Urging to stool felt throughout abdomen. Itching, blind haemorrhoids, with ineffectual urging to stool; very painful; after drastic drugs. Diarrhoea after a debauch; worse, morning. Frequent small evacuations. Scanty stool, with much urging. Dysentery; stools relieve pains for a time. Constant uneasiness in rectum. Diarrhoea, with jaundice (Dig).</w:t>
        <w:br/>
        <w:t>Urine: Irritable bladder; from spasmodic sphincter. Frequent calls; little and often. Haematuria (Ipec; Tereb). Ineffectual urging, spasmodic and strangury. Renal colic extending to genitals, with dribbling urine. While urinating, itching in urethra and pain in neck of bladder.</w:t>
        <w:br/>
        <w:t>Male: Easily excited desire. Emissions from high living. Bad effects of sexual excesses. Constrictive pain in testicles. Orchitis (Hama; Puls). Spermatorrhoea, with dreams, backache, burning in spine, weakness and irritability.</w:t>
        <w:br/>
        <w:t>Female: Menses too early, lasts too long; always irregular, blood black (Cycl; Lach; Puls) with faint spells. Prolapsus uteri. Dysmenorrhoea, with pain in sacrum, and constant urging to stool. Inefficient labor-pains; extend to rectum, with desire for stool and frequent urination (Lil). Desire too strong. Metrorrhagia, with sensation as if bowels wanted to move.</w:t>
        <w:br/>
        <w:t>Respiratory: Catarrhal hoarseness, with scraping in throat. Spasmodic constriction. Asthma, with fullness in stomach, morning or after eating. Cough, with sensation as if something were torn loose in chest. Shallow respiration. Oppressed breathing. Tight, dry hacking cough; at times with bloody expectoration. Cough brings on bursting headache and bruised pain in epigastric region.</w:t>
        <w:br/>
        <w:t>Back: Backache in lumbar region. Burning in spine; worse, 3 to 4 am. Cervico-brachial neuralgia; worse, touch. Must situp in order to turn in bed. Bruised pain below scapulae. Sitting is painful.</w:t>
        <w:br/>
        <w:t>Extremities: Arms and hands go to sleep. Paresis of arms, with shocks. Legs numb; feel paralyzed; cramps in calves and soles. Partial paralysis, from overexertion or getting soaked (Rhus). Cracking in knee-joints during motion. Drags his feet when walking. Sensation of sudden loss of power of arms and legs in the morning.</w:t>
        <w:br/>
        <w:t>Sleep: Cannot sleep after 3 am until towards morning; awakes feeling wretchedly. Drowsy after meals, and in early evening. Dreams full of bustle and hurry. Better after a short sleep, unless aroused.</w:t>
        <w:br/>
        <w:t>Skin: Body burning hot, especially face; yet cannot move or uncover without feeling chilly. Urticaria, with gastric derangement. Acne; skin red and blotchy.</w:t>
        <w:br/>
        <w:t>Fever: Cold stage predominates. Paroxysms anticipate in morning. Excessive rigor, with blueness of finger-nails. Aching in limbs and back, and gastric symptoms. Chilly; must be covered in every stage of fever. Perspiration sour; only one side of body. Chilliness on being uncovered, yet he does not allow being covered. Dry heat of the body.</w:t>
        <w:br/>
        <w:t>Modalities: Worse, morning, mental exertion, after eating, touch, spices, stimulants, narcotics, dry weather, cold. Better, from a nap, if allowed to finish it; in evening, while at rest, in damp, wet weather (Caust), strong pressure.</w:t>
        <w:br/>
        <w:t>Antidote</w:t>
        <w:br/>
        <w:t>Coff; Ignat; Cocc</w:t>
        <w:br/>
        <w:t>Compare</w:t>
        <w:br/>
        <w:t>Strychnia; Kali carb; Hydr; Bry; Lyc; Graph.</w:t>
        <w:br/>
        <w:t>Inimical</w:t>
        <w:br/>
        <w:t>Zinc</w:t>
        <w:br/>
        <w:t>Relationship</w:t>
        <w:br/>
        <w:t>Nux seeds contain copper, notice the cramp-causing proclivites of both. Complementary; Sulphur; Sepia.</w:t>
        <w:br/>
        <w:br/>
        <w:br/>
        <w:t>nux vomica is available at Remedia Homeopathy</w:t>
        <w:br/>
        <w:t>more information and order at Remedia Homeopathy</w:t>
        <w:br/>
        <w:br/>
        <w:t>5,500 homeopathic remedies</w:t>
        <w:br/>
        <w:t>Accessories for homeopathy doctors and patients</w:t>
      </w:r>
    </w:p>
    <w:p>
      <w:r>
        <w:br/>
        <w:t>nyctanthes arbor tristis</w:t>
        <w:br/>
        <w:t>Materia Medica</w:t>
        <w:br/>
        <w:t>Bilious and obstinate remittent fever; sciatica; rheumatism. Constipation of children.</w:t>
        <w:br/>
        <w:t>Head: Anxious and restless; dull headache. Tongue coated.</w:t>
        <w:br/>
        <w:t>Stomach: Burning sensation, better cold application. Thirst, better vomiting.</w:t>
        <w:br/>
        <w:t>Abdomen: Tenderness of liver. Profuse, bilious stool, with nausea. Constipation.</w:t>
        <w:br/>
        <w:t>Fever: Thirst, before and during chill and heat; better vomiting as close of chill; sweat no marked.</w:t>
        <w:br/>
        <w:br/>
        <w:br/>
        <w:t>nyctanthes arbor tristis is available at Remedia Homeopathy</w:t>
        <w:br/>
        <w:t>more information and order at Remedia Homeopathy</w:t>
        <w:br/>
        <w:br/>
        <w:t>5,500 homeopathic remedies</w:t>
        <w:br/>
        <w:t>Manual potentisation</w:t>
      </w:r>
    </w:p>
    <w:p>
      <w:r>
        <w:br/>
        <w:t>ocimum canum</w:t>
        <w:br/>
        <w:t>Materia Medica</w:t>
        <w:br/>
        <w:t>Is to be remembered in diseases of the kidneys, bladder and urethra. Uric acid diathesis. Red sand in the urine is its chief characteristic, and frequently verified. Swelling of glands, inguinal and mammary. Renal colic, especially right side. Symptoms of renal calculus are pronounced.</w:t>
        <w:br/>
        <w:t>Urine: High acidity, formation of spike crystals of uric acid. Turbid, thick, purulent, bloody; brick-dust red or yellow sediment. Odor of musk. Pain in ureters. Cramps in kidneys.</w:t>
        <w:br/>
        <w:t>Male: Heat and swelling of left testicle.</w:t>
        <w:br/>
        <w:t>Female: Valva swollen; darting pain in labia. Nipples painful to least contact. Breasts feel full and tense; itching. Prolapsus vaginae.</w:t>
        <w:br/>
        <w:t>Compare</w:t>
        <w:br/>
        <w:t>Berb; Hedeoma; Lycop; Pareir; Urtica</w:t>
        <w:br/>
        <w:br/>
        <w:t>ocimum canum is available at Remedia Homeopathy</w:t>
        <w:br/>
        <w:t>more information and order at Remedia Homeopathy</w:t>
        <w:br/>
        <w:br/>
        <w:t>5,500 homeopathic remedies</w:t>
        <w:br/>
        <w:t>Manual potentisation</w:t>
      </w:r>
    </w:p>
    <w:p>
      <w:r>
        <w:br/>
        <w:t>oenanthe crocata</w:t>
        <w:br/>
        <w:t>Materia Medica</w:t>
        <w:br/>
        <w:t>Epileptiform convulsions; worse, during menstruation and pregnancy. Puerperal eclampsia; uraemic convulsions. Burning in throat and stomach, nausea and vomiting. Red spots in face. Convulsive facial twitching. Skin affections, especially lepra and ichthyosis.</w:t>
        <w:br/>
        <w:t>Head: Pains all over head, dizzy. Sudden and complete unconsciousness. Furious delirium, giddiness. Countenance livid, eyes fixed, pupils dilated, convulsive twitching of facial muscles, trismus, foaming at mouth, locked jaws. Much yawning. Tendency to cry over little things.</w:t>
        <w:br/>
        <w:t>Respiratory: Tickling cough, with rattling in the lower part of the chest, and thick, frothy expectoration. Heavy, spasmodic, stertorous breathing.</w:t>
        <w:br/>
        <w:t>Extremities: Convulsions; opisthotonos. Pain along crural and sciatic nerves, commencing in back. Cold hands and feet. Numbness of hand and foot.</w:t>
        <w:br/>
        <w:t>Compare</w:t>
        <w:br/>
        <w:t>Cicuta; Kali brom</w:t>
        <w:br/>
        <w:br/>
        <w:t>oenanthe crocata is available at Remedia Homeopathy</w:t>
        <w:br/>
        <w:t>more information and order at Remedia Homeopathy</w:t>
        <w:br/>
        <w:br/>
        <w:t>5,500 homeopathic remedies</w:t>
        <w:br/>
        <w:t>Accessories for homeopathy doctors and patients</w:t>
      </w:r>
    </w:p>
    <w:p>
      <w:r>
        <w:br/>
        <w:t>oleander</w:t>
        <w:br/>
        <w:t>more information and order at Remedia Homeopathy</w:t>
        <w:br/>
        <w:br/>
        <w:t>Materia Medica</w:t>
        <w:br/>
        <w:t>Has a marked action on the skin, heart and nervous system, producing and curing paralytic conditions with cramp-like contractions of upper extremities. Hemiplegia. Difficult articulation.</w:t>
        <w:br/>
        <w:t>Mind: Memory weak; slow perception. Melancholy, with obstinate constipation.</w:t>
        <w:br/>
        <w:t>Head: Vertigo and diplopia, when looking down. Vertigo, when looking fixedly at an object, and on rising in bed. Pain in brain, as if head would burst. Numb feeling. Dull, unable to think. Indolence. Eruption on scalp. Humid, fetid spots behind ears (Graph; Petrol) and occiput, with red, rough, herpetic spots in front. Corrosive itching on forehead and edge of hair; worse, heat.</w:t>
        <w:br/>
        <w:t>Eyes: Can see objects only when looking at them sideways. Eyes water on reading. Double vision. Sensation as if eyes were drawn back into the head.</w:t>
        <w:br/>
        <w:t>Face: Pale, sunken, with blue rings around eyes (Phos ac).</w:t>
        <w:br/>
        <w:t>Stomach: Canine hunger, with hurried eating, without appetite. Thirst. Empty belching. Vomiting of food; greenish water. Throbbing in pit.</w:t>
        <w:br/>
        <w:t>Abdomen: Borborygmus, with profuse, fetid flatus. Gnawing around navel. Ineffectual urging. Undigested feces. Stool passes when emitting flatus. Burning pain in anus.</w:t>
        <w:br/>
        <w:t>Chest: Oppression as from a weight; asthmatic when lying down. Palpitation, with weakness and empty feeling in chest. Dyspnoea. Obtuse stitches in chest.</w:t>
        <w:br/>
        <w:t>Extremities: Weakness of lower limbs. Paralysis of legs and feet. Want of animal heat in limbs. Cold feet. Painless paralysis. Constant cold feet. Swelling, burning stiffness of fingers. Veins and hands swollen. Å’dema. Stiffness of joints.</w:t>
        <w:br/>
        <w:t>Skin: Itching, scurfy pimples; herpes; sensitive and numb. Nocturnal burning. Very sensitive skin; slightest friction causes soreness and chapping. Violent itching eruption, bleeding, oozing; want of perspiration. Pruritus, especially of scalp, which is sensitive.</w:t>
        <w:br/>
        <w:t>Modalities: Worse, undressing, rest, friction of clothes.</w:t>
        <w:br/>
        <w:t>Antidote</w:t>
        <w:br/>
        <w:t>Camph; Sulph</w:t>
        <w:br/>
        <w:t>Compare</w:t>
        <w:br/>
        <w:t>Con; Nat m; Rhus; Caust; Lathyr.</w:t>
        <w:br/>
        <w:t>Compare</w:t>
        <w:br/>
        <w:t>Oleander contains Oleandrin and also Nerein which latter is said to be closely related if not identical with Digitalin. The pulse becomes slower, more regular, more powerful. Diuresis; palpitation, oedema and dyspnoea of valvular disease disappear</w:t>
        <w:br/>
        <w:br/>
        <w:t>Nerium oleander is available at Remedia Homeopathy</w:t>
        <w:br/>
        <w:t>more information and order at Remedia Homeopathy</w:t>
        <w:br/>
        <w:t>Other names for this homeopathic remedy: Nerium oleander, Oleander, Rose-laurel,</w:t>
        <w:br/>
        <w:br/>
        <w:t>5,500 homeopathic remedies</w:t>
        <w:br/>
        <w:t>Family run pharmacy since 1760</w:t>
      </w:r>
    </w:p>
    <w:p>
      <w:r>
        <w:br/>
        <w:t>oleum animale aethereum</w:t>
        <w:br/>
        <w:t>Materia Medica</w:t>
        <w:br/>
        <w:t>Acts on the nervous system, especially on pneumo-gastric region. Useful in migraine and neuralgia of spermatic cord. Burning pains and stitches. "Pulled upward" and "from behind forward" pains.</w:t>
        <w:br/>
        <w:t>Head: Tearing pain, with sadness and irritability; worse after dinner; relieved by rubbing. Itching, burning vesicles; better, friction. Malar bones feel pulled forcibly upward. Migraine with polyuria.</w:t>
        <w:br/>
        <w:t>Eyes: Smarting in eyes; misty vision. Glistening bodies before eyes. Lachrymation when eating. Short-sighted. Twitching of lids (Agar).</w:t>
        <w:br/>
        <w:t>Nose: Watery, excoriating discharge; worse in open air.</w:t>
        <w:br/>
        <w:t>Face: Feels drawn. Cramp-like pains. Twitching of lips. Malar bone feels pulled upward. Toothache, better pressing teeth together.</w:t>
        <w:br/>
        <w:t>Mouth: Bites cheek while eating (Caust). Tongue feels sore. Greasy feeling in mouth.</w:t>
        <w:br/>
        <w:t>Throat: Sore, dry, constricted. Air feels cold.</w:t>
        <w:br/>
        <w:t>Stomach: Sensation as if water were in stomach; of coldness, of constriction, and of burning; better, eructations.</w:t>
        <w:br/>
        <w:t>Abdomen: Flatulence and rumbling. Ineffectual urging stool, with burning in anus. After stool, bruised pain in abdomen.</w:t>
        <w:br/>
        <w:t>Urine: Polyuria. Greenish urine, frequent and urgent want to urinate, with tenesmus and scanty emission. Itching in urethra.</w:t>
        <w:br/>
        <w:t>Male: Desire increased; ejaculation too soon. Pain along spermatic cord to testicles. Testicles feel seized and pulled forcibly upward; worse, right. Pressure in the perineum. Prostatic hypertrophy.</w:t>
        <w:br/>
        <w:t>Female: Early and scanty menstruation; flow black.</w:t>
        <w:br/>
        <w:t>Respiratory: Chest feels constricted. Asthma from suppressed foot-sweat. Oppression. Stitches in breast from behind forward.</w:t>
        <w:br/>
        <w:t>Extremities: Sprained feeling in small of back. Cracking of vertebrae on raising head (Aloe, Nat c, Thuj). Restlessness. Rheumatic pain in shoulders. Fish-brine odor of sweat of heels.</w:t>
        <w:br/>
        <w:t>Modalities: Worse, after eating, from 2 to 9 pm. Better, by rubbing, eructation, open air.</w:t>
        <w:br/>
        <w:t>Antidote</w:t>
        <w:br/>
        <w:t>Camph; Op</w:t>
        <w:br/>
        <w:t>Compare</w:t>
        <w:br/>
        <w:t>Puls; Ars; Silic; Sepia</w:t>
        <w:br/>
        <w:br/>
        <w:t>oleum animale aethereum is available at Remedia Homeopathy</w:t>
        <w:br/>
        <w:t>more information and order at Remedia Homeopathy</w:t>
        <w:br/>
        <w:br/>
        <w:t>5,500 homeopathic remedies</w:t>
        <w:br/>
        <w:t>Accessories for homeopathy doctors and patients</w:t>
      </w:r>
    </w:p>
    <w:p>
      <w:r>
        <w:br/>
        <w:t>oleum jecoris aselli</w:t>
        <w:br/>
        <w:t>Materia Medica</w:t>
        <w:br/>
        <w:t>Internally, a nutrient and a hepatic and pancreatic remedy (Burnett). Emaciation, lassitude, scrofulous diseases, rheumatic affections. Atrophy of infants; emaciation with hot hands and head; restless and feverish at night. Pains in liver region. Tuberculosis in the beginning.</w:t>
        <w:br/>
        <w:t>Chest: Hoarseness. Sharp stitching pains. Burning spots. Dry, hacking, tickling cough, especially at night. Whooping-cough in miserable, scrofulous children. Here give drop doses, increasing daily one drop up to twelve, then descend in the same way (Dahlke). Soreness through chest. Haemoptysis (Acalypha; Millef). Palpitation, accompanies other symptoms. Yellowness. Children who cannot take milk.</w:t>
        <w:br/>
        <w:t>Extremities: Aching in elbows and knees, in sacrum. Chronic rheumatism, with rigid muscles and tendons. Burning in palms.</w:t>
        <w:br/>
        <w:t>Fever: Constantly chilly towards evening. Hectic fever. Night-sweats.</w:t>
        <w:br/>
        <w:t>Compare</w:t>
        <w:br/>
        <w:t>Cholesterine; Tubercul; Phosph; Iod.</w:t>
        <w:br/>
        <w:t>Compare</w:t>
        <w:br/>
        <w:t>One liter of Ol. Jecoris contains 0. 4 gram Iod. Gadus morrhua--Cod--(frequent breathing, with flapping of alae nasi; rush of blood to chest; pain in lungs and cough; dry heat in palms</w:t>
        <w:br/>
        <w:br/>
        <w:t>oleum jecoris aselli is available at Remedia Homeopathy</w:t>
        <w:br/>
        <w:t>more information and order at Remedia Homeopathy</w:t>
        <w:br/>
        <w:br/>
        <w:t>5,500 homeopathic remedies</w:t>
        <w:br/>
        <w:t>Family run pharmacy since 1760</w:t>
      </w:r>
    </w:p>
    <w:p>
      <w:r>
        <w:br/>
        <w:t>oleum santali</w:t>
        <w:br/>
        <w:t>Materia Medica</w:t>
        <w:br/>
        <w:t>The action in the urinary and sexual spheres is most utilizable, especially in gonorrhoea. It is also a stimulating, disinfectant expectorant. Two or three drops on sugar will frequently relieve the hacking cough, when but little sputum is expectorated.</w:t>
        <w:br/>
        <w:t>Male: Painful erections; swelling of the prepuce. Thick, yellowish, muco-purulent discharge. Deep pain in perineum.</w:t>
        <w:br/>
        <w:t>Urine: Frequent, burning, smarting swelling, and redness of meatus. Stream small and slow. Acute aching in kidney region. Sensation of a ball pressing against the urethra; worse, standing. Gleet, with profuse, thick discharge; chronic cystitis.</w:t>
        <w:br/>
        <w:br/>
        <w:br/>
        <w:t>oleum santali is available at Remedia Homeopathy</w:t>
        <w:br/>
        <w:t>more information and order at Remedia Homeopathy</w:t>
        <w:br/>
        <w:br/>
        <w:t>5,500 homeopathic remedies</w:t>
        <w:br/>
        <w:t>Accessories for homeopathy doctors and patients</w:t>
      </w:r>
    </w:p>
    <w:p>
      <w:r>
        <w:br/>
        <w:t>oniscus asellus</w:t>
        <w:br/>
        <w:t>Materia Medica</w:t>
        <w:br/>
        <w:t>Has distinct diuretic properties; hence its use in dropsies. Asthmatic conditions, with bronchial catarrh.</w:t>
        <w:br/>
        <w:t>Head: Boring pain behind right ear in mastoid process (Caps). Violent pulsation of arteries (Pothos; Glonoine). Painful pressure above the root of nose.</w:t>
        <w:br/>
        <w:t>Stomach: Persistent pressure in cardiac orifice. Vomiting.</w:t>
        <w:br/>
        <w:t>Abdomen: Distended; meteorism; very severe colic.</w:t>
        <w:br/>
        <w:t>Urine: Cutting, burning in urethra. Tenesmus of bladder and rectum, with absence of stool and urine.</w:t>
        <w:br/>
        <w:t>Compare</w:t>
        <w:br/>
        <w:t>Pothos foet; Canth</w:t>
        <w:br/>
        <w:br/>
        <w:t>oniscus asellus is available at Remedia Homeopathy</w:t>
        <w:br/>
        <w:t>more information and order at Remedia Homeopathy</w:t>
        <w:br/>
        <w:br/>
        <w:t>5,500 homeopathic remedies</w:t>
        <w:br/>
        <w:t>Family run pharmacy since 1760</w:t>
      </w:r>
    </w:p>
    <w:p>
      <w:r>
        <w:br/>
        <w:t>onosmodium virginianum</w:t>
        <w:br/>
        <w:t>Materia Medica</w:t>
        <w:br/>
        <w:t>Want of power of concentration and co-ordination. Vertigo, numbness and muscular prostration. Marked association of head and eye symptoms, with muscular tiredness and weariness.</w:t>
        <w:br/>
        <w:t>A remedy for migraine. Headaches from eyestrain and sexual weakness. It produces diminution of sexual desire in both sexes; hence its homeopathicity, in sexual neurasthenia. Depressed or lost sexual life in women. Neuralgic pains. General prostration. Acts as if born tired.</w:t>
        <w:br/>
        <w:t>Head: Loss of memory. Nose feels dry. Confused. Dull, heavy, dizzy, pressing upward in occiput. Occipito-frontal pain in morning on waking, chiefly left side. Pain in temples and mastoid (Capsic).</w:t>
        <w:br/>
        <w:t>Eyes: Vision blurred; optic disc hyperaemic, and retinal vessels enlarged. Strained feeling in eyes; worse, using eyes. Eyes heavy and dull, muscular asthenopia; ocular muscles tense. Internal eye muscles paretic. Pain in eyeballs between orbit and ball, extending to left temple.</w:t>
        <w:br/>
        <w:t>Throat: Severe dryness. Discharge from posterior nares. Raw, scraping. Stuffed feeling in posterior nares. Symptoms worse by cold drinks.</w:t>
        <w:br/>
        <w:t>Abdomen: Craving for ice-water and cold drinks; wants to drink often. Abdomen feels bloated</w:t>
        <w:br/>
        <w:t>Back: Pain in dorsal and lumbar regions. Numbness and tingling in feet and legs.</w:t>
        <w:br/>
        <w:t>Chest: Sore, aching in breasts; feels swollen and sore. Pain in heart; pulse, rapid, irregular, weak.</w:t>
        <w:br/>
        <w:t>Male: Constant sexual excitement. Psychical impotence. Loss of desire. Speedy emissions. Deficient erections.</w:t>
        <w:br/>
        <w:t>Female: Severe uterine pains; bearing-down pains; old pains return. Sexual desire completely destroyed. Feels as if menses would appear. Aching in breasts. Nipples itch. Menses too early and too prolonged. Soreness in uterine region. Leucorrhoea, yellow, acrid, profuse.</w:t>
        <w:br/>
        <w:t>Extremities: Pain in back. Tired and numb feeling in legs, popliteal spaces, and below knees. Staggering gait. Sidewalk seems too high. Pain in left scapular region. Great muscular weakness and weariness.</w:t>
        <w:br/>
        <w:t>Modalities: Worse, from motion, jar, and tight clothing. Better, when undressed, when lying down on back, from cold drinks, and eating.</w:t>
        <w:br/>
        <w:t>Compare</w:t>
        <w:br/>
        <w:t>Nat mur; Lilium; Gels; Ruta</w:t>
        <w:br/>
        <w:br/>
        <w:t>onosmodium virginianum is available at Remedia Homeopathy</w:t>
        <w:br/>
        <w:t>more information and order at Remedia Homeopathy</w:t>
        <w:br/>
        <w:br/>
        <w:t>5,500 homeopathic remedies</w:t>
        <w:br/>
        <w:t>Accessories for homeopathy doctors and patients</w:t>
      </w:r>
    </w:p>
    <w:p>
      <w:r>
        <w:br/>
        <w:t>operculina turpenthum</w:t>
        <w:br/>
        <w:t>Materia Medica</w:t>
        <w:br/>
        <w:t>A remedy for plague, fevers, diarrhoea.</w:t>
        <w:br/>
        <w:t>Mind: Delirium associated with restlessness, loquacity. Tendency to escape from bed; ravings, pains cause fainting.</w:t>
        <w:br/>
        <w:t>Abdomen: Watery diarrhoea, profuse with sinking sensation, Cholera morbus. Haemorrhoids.</w:t>
        <w:br/>
        <w:t>Skin: Lymphatic glands enlarged and indurated. Boils and slowly suppurating abscesses.</w:t>
        <w:br/>
        <w:br/>
        <w:br/>
        <w:t>operculina turpenthum is available at Remedia Homeopathy</w:t>
        <w:br/>
        <w:t>more information and order at Remedia Homeopathy</w:t>
        <w:br/>
        <w:br/>
        <w:t>5,500 homeopathic remedies</w:t>
        <w:br/>
        <w:t>Accessories for homeopathy doctors and patients</w:t>
      </w:r>
    </w:p>
    <w:p>
      <w:r>
        <w:br/>
        <w:t>opium</w:t>
        <w:br/>
        <w:t>more information and order at Remedia Homeopathy</w:t>
        <w:br/>
        <w:br/>
        <w:t>Materia Medica</w:t>
        <w:br/>
        <w:t>Hahnemann says that it is much more difficult to estimate the action of Opium than of almost any other drug. The effects of Opium as shown in the insensibility of the nervous system, the depression, drowsy stupor, painlessness, and torpor, the general sluggishness and lack of vital reaction, constitute the main indications for the drug when used homeopathically. All complaints are characterized by sopor. They are painless, and are accompanied by heavy, stupid sleep, stertorous breathing. Sweaty skin. Dark, mahogany-brown face. Serous apoplexy-venous, passive congestion. Want of sensitiveness to the action of medicines. Reappearance and aggravation from becoming heated. Opium lessens voluntary movements, contracts pupils, depresses higher intellectual powers, lessens self-control and power of concentration, judgment; stimulates the imagination, checks all secretions except that of the skin. Want of susceptibility to remedies even though indicated. Diseases that originate from fright.</w:t>
        <w:br/>
        <w:t>Mind: Patient wants nothing. Complete loss of consciousness; apoplectic state. Frightful fancies, daring, gay, bright. Unable to understand or appreciate his sufferings. Thinks he is not at home. Delirious talking, with wide open eyes.</w:t>
        <w:br/>
        <w:t>Head: Vertigo; lightness of head in old people. Dull, heavy, stupid. Delirium. Vertigo after fright. Pain in back of head; great weight there (Gels). Bursting feeling. Complete insensibility; no mental grasp for anything. Paralysis of brain.</w:t>
        <w:br/>
        <w:t>Eyes: Half-closed, dilated; pupils insensible, contracted. Ptosis (Gels; Caust). Staring glassy.</w:t>
        <w:br/>
        <w:t>Face: Red, bloated, swollen, dark suffused, hot. Looks intoxicated, besotted (Bapt; Lach). Spasmodic facial twitching, especially corners of mouth. Veins of face distended. Hanging down of lower jaw. Distorted.</w:t>
        <w:br/>
        <w:t>Mouth: Dry. Tongue black, paralyzed bloody froth. Intense thirst. Blubbering op lips. Difficult articulation and swallowing.</w:t>
        <w:br/>
        <w:t>Stomach: Vomiting, with colic and convulsions. Fecal vomiting. Incarcerated hernia. Hungry; no desire to eat.</w:t>
        <w:br/>
        <w:t>Abdomen: Hard, bloated, tympanitic. Lead colic during colic, urging to stool and discharge of hard feces.</w:t>
        <w:br/>
        <w:t>Stool: Obstinate constipation; no desire to go to stool. Round, hard, black balls. Feces protrude and recede (Thuj; Sil). Spasmodic retention of feces in small intestines. Stools involuntary, black, offensive, frothy. Violent pain in rectum, as if pressed asunder.</w:t>
        <w:br/>
        <w:t>Urine: Slow to start; feeble stream. Retained or involuntary, after fright. Loss of power or sensibility of bladder.</w:t>
        <w:br/>
        <w:t>Female: Suppressed menses from fright. Cessation of labor-pains with coma between paroxysms. Threatened abortion and suppression of lochia, from fright, with sopor. Horrible labor-like pains in uterus, with urging to stool.</w:t>
        <w:br/>
        <w:t>Respiratory: Breathing stops on going to sleep; must be shaken to start it again (Grindelia). Hoarse. Deep snoring; rattling, stertorous breathing. Difficult, intermittent, deep, unequal respiration. Heat in chest; burning about heart. Cough, with dyspnoea and blue face; with bloody expectoration.</w:t>
        <w:br/>
        <w:t>Sleep: Great drowsiness (Gels.; Nux mosch). Falls into a heavy stupid sleep. Profound coma. Loss of breath on falling asleep (Grind). Coma vigil. Picking at bedclothes. Very sleepy, but cannot go to sleep. Distant noise, cocks crowing, etc, keep him awake. Child dreams of cats, dogs, black forms. Bed feels so hot cannot lie on it. Pleasant, fantastic, amorous dreams. Shaking chill; then heat, with sleep and sweat. Thirst only during heat.</w:t>
        <w:br/>
        <w:t>Fever: Pulse full and slow. Heat extending over body. Hot perspiration. Fever characterized by stupor, snoring respiration, twitching of limbs, intense thirst and sleepiness. General low temperature with inclination to stupor.</w:t>
        <w:br/>
        <w:t>Back and Extremities: Opisthotonos. Swollen veins of neck. Painless paralysis (Oleand). Twitching of limbs. Numbness. Jerks as if flexors were overacting. Convulsions; worse from glare of light; coldness of limbs.</w:t>
        <w:br/>
        <w:t>Skin: Hot, damp, sweating, Constant desire to uncover. Hot perspiration over whole body except lower limbs.</w:t>
        <w:br/>
        <w:t>Modalities: Worse, heat, during and after sleep (Apis; Lach.). Better, cold things, constant walking.</w:t>
        <w:br/>
        <w:t>Antidote</w:t>
        <w:br/>
        <w:t>Acute Opium poisoning. Atropin and Black Coffee. Chronic Opium poisoning.</w:t>
        <w:br/>
        <w:t>Antidote</w:t>
        <w:br/>
        <w:t>Ipecac; Nux; Passiflora.</w:t>
        <w:br/>
        <w:t>Antidote</w:t>
        <w:br/>
        <w:t>Berberis is useful to counteract opium habit</w:t>
        <w:br/>
        <w:t>Compare</w:t>
        <w:br/>
        <w:t>Apis; Bell; Gels; Nux mosch;</w:t>
        <w:br/>
        <w:t>Compare</w:t>
        <w:br/>
        <w:t>Codein (dry, teasing, incessant cough; twitching of muscles, especially those of eyelids</w:t>
        <w:br/>
        <w:t>Compare</w:t>
        <w:br/>
        <w:t>Eschscholtzia-Cal California Poppy--(a harmless soporific</w:t>
        <w:br/>
        <w:t>Compare</w:t>
        <w:br/>
        <w:t>Morphinum (extreme susceptibility to pain; twitching; tympanities; much itching</w:t>
        <w:br/>
        <w:br/>
        <w:br/>
        <w:t>Opium is available at Remedia Homeopathy</w:t>
        <w:br/>
        <w:t>more information and order at Remedia Homeopathy</w:t>
        <w:br/>
        <w:t>Other names for this homeopathic remedy: Opium, Mohnsaft, Opium Poppy, Papaver somniferum, Schlafmohn,</w:t>
        <w:br/>
        <w:br/>
        <w:t>66,000 customers from 67 countries</w:t>
        <w:br/>
        <w:t>excellent &gt;more</w:t>
      </w:r>
    </w:p>
    <w:p>
      <w:r>
        <w:br/>
        <w:t>opuntia ficus</w:t>
        <w:br/>
        <w:t>Materia Medica</w:t>
        <w:br/>
        <w:t>Diarrhoea, with nausea. Feels as if bowels were settled down in lower abdomen. Sick feeling in lower third of abdomen. Enteroptosis with loose and frequent evacuations.</w:t>
        <w:br/>
        <w:t>Compare</w:t>
        <w:br/>
        <w:t>Chaparra amargosa (which Mexican physicians laud as a specific in chronic diarrhoea).</w:t>
        <w:br/>
        <w:t>Compare</w:t>
        <w:br/>
        <w:t>Ricinus communis (diarrhoea, dysentery, obstinate chronic diarrhoea</w:t>
        <w:br/>
        <w:br/>
        <w:t>opuntia ficus is available at Remedia Homeopathy</w:t>
        <w:br/>
        <w:t>more information and order at Remedia Homeopathy</w:t>
        <w:br/>
        <w:br/>
        <w:t>5,500 homeopathic remedies</w:t>
        <w:br/>
        <w:t>Accessories for homeopathy doctors and patients</w:t>
      </w:r>
    </w:p>
    <w:p>
      <w:r>
        <w:br/>
        <w:t>oreodaphne californica</w:t>
        <w:br/>
        <w:t>Materia Medica</w:t>
        <w:br/>
        <w:t>Neuralgic headache, cervico-occipital pain, cerebro-spinal meningitis, atonic diarrhoea, and intestinal colic.</w:t>
        <w:br/>
        <w:t>Head: Dizziness; worse on stopping or moving. Head heavy, eyelids heavy, twitching. Intense aching, with pressure at inner angle of either orbit, generally left, extending through brain and across scalp to the base of the occiput; worse light, noise; better, closing eyes and perfect quiet. Constant, dull ache in cervical and occipital region, extending to scapula down spine, into the head; pain into the ears. Great heaviness of head, with constant desire to move the head, which does not relieve. Drooping eyelids. Twitching. Atonic diarrhoea.</w:t>
        <w:br/>
        <w:t>Stomach: Eructations, with nausea and shuddering.</w:t>
        <w:br/>
        <w:br/>
        <w:br/>
        <w:t>oreodaphne californica is available at Remedia Homeopathy</w:t>
        <w:br/>
        <w:t>more information and order at Remedia Homeopathy</w:t>
        <w:br/>
        <w:br/>
        <w:t>5,500 homeopathic remedies</w:t>
        <w:br/>
        <w:t>Manual potentisation</w:t>
      </w:r>
    </w:p>
    <w:p>
      <w:r>
        <w:br/>
        <w:t>origanum majorana</w:t>
        <w:br/>
        <w:t>Materia Medica</w:t>
        <w:br/>
        <w:t>Acts on nervous system generally, and is effective in masturbation and excessively aroused sexual impulses. Affections of the breasts (Bufo). Desire for active exercise impelling her to run.</w:t>
        <w:br/>
        <w:t>Female: Frotomania; powerful lascivious impulses; leucorrhoea; hysteria. Lascivious ideas and dreams.</w:t>
        <w:br/>
        <w:t>Compare</w:t>
        <w:br/>
        <w:t>Ferula glauca (in violent sexual excitement in women; icy coldness in occiput</w:t>
        <w:br/>
        <w:t>Compare</w:t>
        <w:br/>
        <w:t>Plat; Valer; Canth; Hyos</w:t>
        <w:br/>
        <w:br/>
        <w:t>origanum majorana is available at Remedia Homeopathy</w:t>
        <w:br/>
        <w:t>more information and order at Remedia Homeopathy</w:t>
        <w:br/>
        <w:br/>
        <w:t>5,500 homeopathic remedies</w:t>
        <w:br/>
        <w:t>Manual potentisation</w:t>
      </w:r>
    </w:p>
    <w:p>
      <w:r>
        <w:br/>
        <w:t>ornithogalum umbellatum</w:t>
        <w:br/>
        <w:t>Materia Medica</w:t>
        <w:br/>
        <w:t>To be considered in chronic gastric and other abdominal indurations, possibly cancer of intestinal tract, especially of stomach and Caecum. Center of action is the pylorus, causing painful contraction with duodenal distention.</w:t>
        <w:br/>
        <w:t>Depression of spirits. Complete prostration. Feeling of sickness keeps patient awake at night.</w:t>
        <w:br/>
        <w:t>Stomach: Tongue coated. Agonizing feeling in chest and stomach, staring from pylorus with flatus that rolls in balls from one side to the other, loss of appetite, phlegmy retchings and loss of flesh. Gastric ulceration even with haemorrhage. Pains increased when food passes pyloric outlet. Vomiting of coffee-ground-looking matter. Distention of stomach. Frequent belching of offensive flatus. Painful sinking across epigastrium.</w:t>
        <w:br/>
        <w:br/>
        <w:br/>
        <w:t>ornithogalum umbellatum is available at Remedia Homeopathy</w:t>
        <w:br/>
        <w:t>more information and order at Remedia Homeopathy</w:t>
        <w:br/>
        <w:br/>
        <w:t>5,500 homeopathic remedies</w:t>
        <w:br/>
        <w:t>Family run pharmacy since 1760</w:t>
      </w:r>
    </w:p>
    <w:p>
      <w:r>
        <w:br/>
        <w:t>osmium</w:t>
        <w:br/>
        <w:t>more information and order at Remedia Homeopathy</w:t>
        <w:br/>
        <w:br/>
        <w:t>Materia Medica</w:t>
        <w:br/>
        <w:t>Irritation and catarrh of respiratory organs. Eczema. Albuminuria. Pain in trachea. Increases and gives odor to local perspiration. Causes adhesion of the nail fold.</w:t>
        <w:br/>
        <w:t>Head: Feels as if a band around head. Falling off of hair (Kali carb; Fluor ac).</w:t>
        <w:br/>
        <w:t>Nose: Coryza, with full feeling in nose. Nose and larynx sensitive to air. Small lumps of phlegm from posterior nares.</w:t>
        <w:br/>
        <w:t>Eyes: Glaucoma; with iridescent vision. Violent supra and infra-orbital neuralgia; violent pains and lachrymation. Green colors surround candle-light. Conjunctivitis. Increase in intra-ocular tension, dim sight, photophobia.</w:t>
        <w:br/>
        <w:t>Respiratory: Acute laryngitis; cough and expectoration of tough, stringy mucus. Convulsive cough; feels as though membrane were torn from larynx. Noisy, dry, hard, cough, in violent short bursts, coming from low down, shaking the whole body. Talking causes pain in larynx. Hoarse; pain in larynx; sore sternum. Twitching of fingers, with spasmodic cough.</w:t>
        <w:br/>
        <w:t>Skin: Eczema, with pruritus. Irritated skin. Itching pimples. Bromidrosis, sweat in axilla smelling of garlic, worse evening and night. Fold remains attached to growing nail.</w:t>
        <w:br/>
        <w:t>Compare</w:t>
        <w:br/>
        <w:t>Argent; Iridium; Selen; Mangan</w:t>
        <w:br/>
        <w:br/>
        <w:t>Osmium met. is available at Remedia Homeopathy</w:t>
        <w:br/>
        <w:t>more information and order at Remedia Homeopathy</w:t>
        <w:br/>
        <w:t>Other names for this homeopathic remedy: Osmium met., Osmium, Osmium metallicum,</w:t>
        <w:br/>
        <w:br/>
        <w:t>66,000 customers from 67 countries</w:t>
        <w:br/>
        <w:t>excellent &gt;more</w:t>
      </w:r>
    </w:p>
    <w:p>
      <w:r>
        <w:br/>
        <w:t>ostrya virginica</w:t>
        <w:br/>
        <w:t>Materia Medica</w:t>
        <w:br/>
        <w:t>Of great value in anaemia from malaria. Bilious conditions and intermittent fever.</w:t>
        <w:br/>
        <w:t>Gastric: Tongue yellow; coated at the root. Loss of appetite. Frequent nausea, with dull, frontal headache. Sickening pains.</w:t>
        <w:br/>
        <w:br/>
        <w:br/>
        <w:t>ostrya virginica is available at Remedia Homeopathy</w:t>
        <w:br/>
        <w:t>more information and order at Remedia Homeopathy</w:t>
        <w:br/>
        <w:br/>
        <w:t>66,000 customers from 67 countries</w:t>
        <w:br/>
        <w:t>excellent &gt;more</w:t>
      </w:r>
    </w:p>
    <w:p>
      <w:r>
        <w:br/>
        <w:t>ovi gallinae pellicula</w:t>
        <w:br/>
        <w:t>Materia Medica</w:t>
        <w:br/>
        <w:t>Sudden pains. Bearing-down sensation. Intolerance of bands on wrist, arms, waist, etc. Backache and pain in left hip. Debility. Pain in heart and left ovary.</w:t>
        <w:br/>
        <w:t>Compare</w:t>
        <w:br/>
        <w:t>Calc; Naja;</w:t>
        <w:br/>
        <w:t>Compare</w:t>
        <w:br/>
        <w:t>Egg Vaccine for Asthma. Much interest is shown in Dr. Fritz Talbot's method to cure one form of asthma in children by the use of egg vaccine. Asthma due to susceptibility of the proteid substance in eggs can be cured by immunizing against egg poisons by repeated doses of egg white. After the skin has been cleansed with soap and alcohol the egg-white is rubbed into a slight scratch</w:t>
        <w:br/>
        <w:t>Compare</w:t>
        <w:br/>
        <w:t>Ova tosta-Tosta praeparata-Roasted egg-shells-Calcarea ovorum--(leucorrhoea and backache. A feeling as if the spine were broken and wired, or tied together with a string. Pain of cancer. Warts).</w:t>
        <w:br/>
        <w:br/>
        <w:t>ovi gallinae pellicula is available at Remedia Homeopathy</w:t>
        <w:br/>
        <w:t>more information and order at Remedia Homeopathy</w:t>
        <w:br/>
        <w:br/>
        <w:t>5,500 homeopathic remedies</w:t>
        <w:br/>
        <w:t>Manual potentisation</w:t>
      </w:r>
    </w:p>
    <w:p>
      <w:r>
        <w:br/>
        <w:t>ovininum</w:t>
        <w:br/>
        <w:t>more information and order at Remedia Homeopathy</w:t>
        <w:br/>
        <w:br/>
        <w:t>Materia Medica</w:t>
        <w:br/>
        <w:t>Suffering following excision of the ovaries. Climacteric disturbances generally. Ovarian cysts. Cutaneous disorders and acne rosacea. Prurigo.</w:t>
        <w:br/>
        <w:t>Compare</w:t>
        <w:br/>
        <w:t>Orchitinum-Testicular Extract--(after ovariotomy, sexual weakness, senile decay</w:t>
        <w:br/>
        <w:br/>
        <w:t>Ovininum is available at Remedia Homeopathy</w:t>
        <w:br/>
        <w:t>more information and order at Remedia Homeopathy</w:t>
        <w:br/>
        <w:t>Other names for this homeopathic remedy: Ovininum, Eierstöcke, Oophorinum, ovar, Ovaria, Ovarialextrakt, Ovaries, Ovinium,</w:t>
        <w:br/>
        <w:br/>
        <w:t>5,500 homeopathic remedies</w:t>
        <w:br/>
        <w:t>Family run pharmacy since 1760</w:t>
      </w:r>
    </w:p>
    <w:p>
      <w:r>
        <w:br/>
        <w:t>oxalicum acidum</w:t>
        <w:br/>
        <w:t>Materia Medica</w:t>
        <w:br/>
        <w:t>Although certain oxalates are constant constituents of vegetable food and of the human body, the acid itself is a violent poison when taken internally, producing gastro-enteritis, motor paralysis, collapse, stupor and death. Influences the spinal cord, and produces motor paralysis. Pains very violent, in spots (Kali bich) worse, motion, and thinking of them. Periodical remissions. Spasmodic symptoms of throat and chest. Rheumatism of left side. Neurasthenia. Tuberculosis.</w:t>
        <w:br/>
        <w:t>Head: Sense of heat. Confusion and vertigo. Headache, before and during stool.</w:t>
        <w:br/>
        <w:t>Eyes: Severe pain in eyes; feel expanded. Hyperaesthesia of retina.</w:t>
        <w:br/>
        <w:t>Stomach: Violent pain in epigastrium, discharge of flatus relieves. Gastralgia, pyrosis, sensation of coldness below epigastrium. Burning pain, extending upwards; slightest touch causes excruciating pain. Bitter and sour eructation, worse at night. Cannot eat strawberries.</w:t>
        <w:br/>
        <w:t>Abdomen: Pain in upper part and region of navel two hours after eating, with much flatulence. Stitches in liver. Colic. Burning in small spots in abdomen. Diarrhoea from coffee.</w:t>
        <w:br/>
        <w:t>Male: Terrible neuralgic pains in spermatic cord. Testicles feel contused and heavy. Seminal vesiculitis.</w:t>
        <w:br/>
        <w:t>Urinary: Frequent and copious. Burning in urethra and pain in glans when urinating. Must urinate when thinking of it. Urine contains oxalates.</w:t>
        <w:br/>
        <w:t>Respiratory: Nervous aphonia with cardiac derangement (Coca; Hydrocy ac). Burning sensation from throat down. Breathing spasmodic, with constriction of larynx and chest. Hoarseness. Left lung painful. Aphonia. Paralysis of the tensors of vocal cord. Dyspnoea; short, jerking inspirations. Sharp pain through lower region of left lung, extending down to epigastrium.</w:t>
        <w:br/>
        <w:t>Heart: Palpitation and dyspnoea in organic heart disease; worse, when thinking of it. Pulse feeble. Heart symptoms alternate with aphonia, angina pectoris; sharp, lancinating pain in left lung coming on suddenly, depriving of breath. Praecordial pains which dart to the left shoulder. Aortic insufficiency.</w:t>
        <w:br/>
        <w:t>Extremities: Numb, weak, tingling. Pains start from spine and extend through extremities. Drawing and lancinating pains shooting down extremities. Backache; numb, weak, Myelitis. Muscular prostration. Wrist painful, as if sprained (Ulmus). Lower extremities blue, cold, insensible. Sensation of numbness. Multiple cerebral and posterior spinal sclerosis. Lancinating pains in various parts; jerking pains.</w:t>
        <w:br/>
        <w:t>Skin: Sensitive, smarting and soreness, worse shaving; mottled, marbled in circular patches. Perspires easily.</w:t>
        <w:br/>
        <w:t>Modalities: Worse, left side; slightest touch; light; shaving. Aroused about 3 am with gastric and abdominal pain. All conditions made worse by thinking about self.</w:t>
        <w:br/>
        <w:t>Compare</w:t>
        <w:br/>
        <w:t>Ars; Colch; Arg; Pic ac;</w:t>
        <w:br/>
        <w:t>Compare</w:t>
        <w:br/>
        <w:t>Scolopendra-Centipede--(terrible pains in back and loins, extending down limbs; return periodically, commencing in head, to toes. Angina pectoris. Inflammation, pain and gangrene. Pustules and abscesses).</w:t>
        <w:br/>
        <w:t>Compare</w:t>
        <w:br/>
        <w:t>Lime Water-Antidote to poisoning of Oxal acid</w:t>
        <w:br/>
        <w:t>Compare</w:t>
        <w:br/>
        <w:t>Cicer arietinum-Chick-pea--(Lithiasis, jaundice, liver affections; diuretic).</w:t>
        <w:br/>
        <w:t>Compare</w:t>
        <w:br/>
        <w:t>Caesium--(Pain in lumber region and testicle. Headache, darting through temples. Diarrhoea and colic. Languor).</w:t>
        <w:br/>
        <w:br/>
        <w:br/>
        <w:t>oxalicum acidum is available at Remedia Homeopathy</w:t>
        <w:br/>
        <w:t>more information and order at Remedia Homeopathy</w:t>
        <w:br/>
        <w:br/>
        <w:t>5,500 homeopathic remedies</w:t>
        <w:br/>
        <w:t>Manual potentisation</w:t>
      </w:r>
    </w:p>
    <w:p>
      <w:r>
        <w:br/>
        <w:t>oxydendron arboreum</w:t>
        <w:br/>
        <w:t>Materia Medica</w:t>
        <w:br/>
        <w:t>A remedy for dropsy-ascites and anasarca. Urine suppressed. Deranged portal circulation. Prostatic enlargement. Vesical calculi. Irritation of neck of bladder. Great difficulty of breathing. Tincture. Compare: Cerefolius (dropsy, Bright's disease, cystitis).</w:t>
        <w:br/>
        <w:br/>
        <w:br/>
        <w:t>oxydendron arboreum is available at Remedia Homeopathy</w:t>
        <w:br/>
        <w:t>more information and order at Remedia Homeopathy</w:t>
        <w:br/>
        <w:br/>
        <w:t>66,000 customers from 67 countries</w:t>
        <w:br/>
        <w:t>excellent &gt;more</w:t>
      </w:r>
    </w:p>
    <w:p>
      <w:r>
        <w:br/>
        <w:t>oxytropis lamberti</w:t>
        <w:br/>
        <w:t>Materia Medica</w:t>
        <w:br/>
        <w:t>Marked action on nervous system. Trembling, sensation of emptiness. Walks backwards. Congestion of spine and paralysis. Pains come and go quickly. Sphincters relaxed. Staggering gait. Reflexes lost.</w:t>
        <w:br/>
        <w:t>Mind: Desires to be alone. Disinclined to work or talk. Worse, thinking of symptoms (Oxalic ac). Mental depression. Vertigo (Granatum).</w:t>
        <w:br/>
        <w:t>Head: Vertigo. Full, warm feeling about head. Feeling of intoxication, with loss of vision. Pain in maxillary bones and masseter muscles. Mouth and nose dry.</w:t>
        <w:br/>
        <w:t>Eyes: Sight obscured; pupils contracted; do not respond to light. Paralysis of nerves and muscles of eyes.</w:t>
        <w:br/>
        <w:t>Stomach: Eructations with colicky pains. Epigastrium tender.</w:t>
        <w:br/>
        <w:t>Rectum: Sphincter seems relaxed. Stools slip from anus, like lumps of jelly, mushy.</w:t>
        <w:br/>
        <w:t>Urine: Urging to urinate when thinking of it. Profuse flow. Pain in kidneys (Berberis).</w:t>
        <w:br/>
        <w:t>Male: No desire or ability. Pain in testicles and along spermatic cord and down thighs.</w:t>
        <w:br/>
        <w:t>Extremities: Pain along ulnar nerve. Numb feeling about spine. Staggering gait. Loss of co-ordination. Patellar tendon reflex lost. Pains come and go quickly, but muscles remain sore and stiff.</w:t>
        <w:br/>
        <w:t>Sleep: Restless, dreams of quarrel.</w:t>
        <w:br/>
        <w:t>Modalities: Worse, thinking of symptoms (mono-maniac tendency). Worse, every other day. Better, after sleep.</w:t>
        <w:br/>
        <w:t>Compare</w:t>
        <w:br/>
        <w:t>Astrag; Lathyr; Oxal ac;</w:t>
        <w:br/>
        <w:t>Compare</w:t>
        <w:br/>
        <w:t>Lolium</w:t>
        <w:br/>
        <w:t>Compare</w:t>
        <w:br/>
        <w:t>Baryta (Loco plant is rich in Baryta).</w:t>
        <w:br/>
        <w:br/>
        <w:t>oxytropis lamberti is available at Remedia Homeopathy</w:t>
        <w:br/>
        <w:t>more information and order at Remedia Homeopathy</w:t>
        <w:br/>
        <w:br/>
        <w:t>5,500 homeopathic remedies</w:t>
        <w:br/>
        <w:t>Manual potentisation</w:t>
      </w:r>
    </w:p>
    <w:p>
      <w:r>
        <w:br/>
        <w:t>paeonia officinalis</w:t>
        <w:br/>
        <w:t>Materia Medica</w:t>
        <w:br/>
        <w:t>The rectal and anal symptoms are most important. Chronic ulcers on lower parts of body, leg, foot, toe, also breast, rectum.</w:t>
        <w:br/>
        <w:t>Head: Rush of blood to head and face. Nervous. Vertigo when moving. Burning in eyes and ringing in ears.</w:t>
        <w:br/>
        <w:t>Rectum: Biting, itching in anus; orifice swollen. Burning in anus after stool; then internal chilliness. Fistula ani, diarrhoea, with anal burning and internal chilliness. Painful ulcer, oozing offensive moisture on perineum. Haemorrhoids, fissures, ulceration of anus and perineum, purple, covered with crusts. Atrocious pains with and after each stool. Sudden, pasty diarrhoea, with faintness in abdomen.</w:t>
        <w:br/>
        <w:t>Chest: Sticking pain in left chest. Heat in chest. Dull shooting from front to back through heart.</w:t>
        <w:br/>
        <w:t>Extremities: Pain in wrist and fingers; knees and toes. Weakness of legs, inhibiting walking.</w:t>
        <w:br/>
        <w:t>Sleep: Terrifying dreams, nightmare.</w:t>
        <w:br/>
        <w:t>Skin: Sensitive, painful. Ulcers below coccyx, around sacrum; varicose veins. Ulcers in general, from pressure, bedsores, etc. Itching, burning, as from nettles.</w:t>
        <w:br/>
        <w:t>Antidote</w:t>
        <w:br/>
        <w:t>Ratanh; Aloe</w:t>
        <w:br/>
        <w:t>Compare</w:t>
        <w:br/>
        <w:t>Glechoma-Ground Ivy--(rectal symptom).</w:t>
        <w:br/>
        <w:t>Compare</w:t>
        <w:br/>
        <w:t>Hamam; Sil; Aesc;</w:t>
        <w:br/>
        <w:t>Compare</w:t>
        <w:br/>
        <w:t>Ratanh (great constriction of anus; stools forced with great effort</w:t>
        <w:br/>
        <w:br/>
        <w:t>paeonia officinalis is available at Remedia Homeopathy</w:t>
        <w:br/>
        <w:t>more information and order at Remedia Homeopathy</w:t>
        <w:br/>
        <w:br/>
        <w:t>66,000 customers from 67 countries</w:t>
        <w:br/>
        <w:t>excellent &gt;more</w:t>
      </w:r>
    </w:p>
    <w:p>
      <w:r>
        <w:br/>
        <w:t>palladium metallicum</w:t>
        <w:br/>
        <w:t>Materia Medica</w:t>
        <w:br/>
        <w:t>An ovarian remedy; produces the symptom-complex of chronic Oophoritis. Useful where the parenchyma of the gland is not totally destroyed. Acts also on mind and skin. Motor weakness, averse to exercise.</w:t>
        <w:br/>
        <w:t>Mind: Weeping mood. Love of approbation. Pride; easily offended. Inclined to use violent language. Keeps up brightly when in company, much exhausted afterwards, and pains aggravated.</w:t>
        <w:br/>
        <w:t>Head: Feels as if swung backward and forward. Temporo-parietal neuralgia with pain in shoulder. Pain across top of head from ear to ear; worse after an evening's entertainment, with irritability and sour eructations. Sallow complexion.</w:t>
        <w:br/>
        <w:t>Abdomen: Shooting pain from navel to pelvis. Sensation as if intestines were bitten off. Intestines feel strangulated. Soreness of abdomen, swelling in right groin. Flatulency.</w:t>
        <w:br/>
        <w:t>Female: Uterine prolapse and retroversion. Subacute pelvic peritonitis, with right-sided pain and backache; menorrhagia. Cutting pain in uterus; relieved after stool. Pain and swelling in region of right ovary. Shooting or burning pain in pelvis and bearing-down; relieved by rubbing. Soreness and shooting pain from navel of breast. Glairy leucorrhoea. Menstrual discharge while nursing. Stitches in right breast near nipple. It is indicated in that gynaecological condition where the disease had its inception in the right ovary, the uterine prolapse and retroversion, the subacute pelvic peritonitis and concomitant symptoms being secondary (F. Aguilar, M. D).</w:t>
        <w:br/>
        <w:t>Extremities: Pruritus. Tired feeling in small of back. Fleeting, neuralgic pains in extremities, Heavy and tired in limbs. Darting pain from toes to hips. Rheumatic pain in right shoulder; in right hip. Sciatica.</w:t>
        <w:br/>
        <w:t>Compare</w:t>
        <w:br/>
        <w:t>Arg; Helon; Lil; Apis</w:t>
        <w:br/>
        <w:t>Complementary</w:t>
        <w:br/>
        <w:t>Plat</w:t>
        <w:br/>
        <w:br/>
        <w:t>palladium metallicum is available at Remedia Homeopathy</w:t>
        <w:br/>
        <w:t>more information and order at Remedia Homeopathy</w:t>
        <w:br/>
        <w:br/>
        <w:t>5,500 homeopathic remedies</w:t>
        <w:br/>
        <w:t>Accessories for homeopathy doctors and patients</w:t>
      </w:r>
    </w:p>
    <w:p>
      <w:r>
        <w:br/>
        <w:t>pancreatinum</w:t>
        <w:br/>
        <w:t>more information and order at Remedia Homeopathy</w:t>
        <w:br/>
        <w:br/>
        <w:t>Materia Medica</w:t>
        <w:br/>
        <w:t>Indicated in intestinal indigestion; pain an hour or more after eating. lienteric diarrhoea.</w:t>
        <w:br/>
        <w:br/>
        <w:t>Pancreatinum is available at Remedia Homeopathy</w:t>
        <w:br/>
        <w:t>more information and order at Remedia Homeopathy</w:t>
        <w:br/>
        <w:t>Other names for this homeopathic remedy: Pancreatinum, Pankreasenzym v Schwein,</w:t>
        <w:br/>
        <w:br/>
        <w:t>66,000 customers from 67 countries</w:t>
        <w:br/>
        <w:t>excellent &gt;more</w:t>
      </w:r>
    </w:p>
    <w:p>
      <w:r>
        <w:br/>
        <w:t>paraffinum</w:t>
        <w:br/>
        <w:t>more information and order at Remedia Homeopathy</w:t>
        <w:br/>
        <w:br/>
        <w:t>Materia Medica</w:t>
        <w:br/>
        <w:t>Valuable in uterine affections. Particularly serviceable in constipation. Knife-like pains. Pains extend from one part to another, and alternate. Pain in stomach alternates with pain in throat and spine.</w:t>
        <w:br/>
        <w:t>Head: Left side of head and face suffer most; pains stinging and twisting. Pain as if a nail were driven in left side of vertex. Twisting in left ear.</w:t>
        <w:br/>
        <w:t>Eyes: Vision dim; black specks before. Lids red. Sensation as if there were fat on the eyes.</w:t>
        <w:br/>
        <w:t>Mouth: Tearing, twisting pain in teeth down to lower jaw. Full of saliva; feels sticky; bitter taste.</w:t>
        <w:br/>
        <w:t>Stomach: Hungry all the time. Pain across stomach. Pain in stomach alternates with pain in throat and spine, extends to chest with belching. Fixed pain in left hypochondrium, as if parts were being twisted. Palpitation with stomach pains.</w:t>
        <w:br/>
        <w:t>Abdomen: Pain in lower abdomen, extending to genitals, rectum and coccyx; better, sitting.</w:t>
        <w:br/>
        <w:t>Rectum: Frequent desire for stool. Obstinate constipation in children (Alumina; Nyctanthes). Chronic constipation, with haemorrhoids and continual urging to stool, without result.</w:t>
        <w:br/>
        <w:t>Female: Menses too late, black, abundant. Milky leucorrhoea. Nipples pain when touched, as if sore inside. Stabbing pain in mons veneris. Very hot urine with burning pains in vulva.</w:t>
        <w:br/>
        <w:t>Extremities: Pain in spine extending to inguinal region and in both loins, when ascending the stairs. Feeling of electric shocks in all joints. Wrenching pain in calves, extending into toes, in joints. Feet swollen with tearing in ankles and soles.</w:t>
        <w:br/>
        <w:t>Skin: Burns, even of third degree, with sloughing and sepsis. Wash with sterile water and dry and spray with paraffin, and cover with thin layer of cotton. Useful also in frost bites.</w:t>
        <w:br/>
        <w:t>Compare</w:t>
        <w:br/>
        <w:t>Naphthalin; Petrol; Kreos; Eupion</w:t>
        <w:br/>
        <w:br/>
        <w:t>Paraffinum is available at Remedia Homeopathy</w:t>
        <w:br/>
        <w:t>more information and order at Remedia Homeopathy</w:t>
        <w:br/>
        <w:t>Other names for this homeopathic remedy: Paraffinum, Paraffine,</w:t>
        <w:br/>
        <w:br/>
        <w:t>5,500 homeopathic remedies</w:t>
        <w:br/>
        <w:t>Family run pharmacy since 1760</w:t>
      </w:r>
    </w:p>
    <w:p>
      <w:r>
        <w:br/>
        <w:t>pareira brava</w:t>
        <w:br/>
        <w:t>Materia Medica</w:t>
        <w:br/>
        <w:t>The urinary symptoms are most important. Useful in renal colic, prostatic affections, and catarrh of bladder. Sensation as if bladder were distended, with pain. Pain going down thigh.</w:t>
        <w:br/>
        <w:t>Urinary: Black, bloody, thick mucous urine. Constant urging; great straining; pain down thighs during efforts to urinate. Can emit urine only when he goes on his knees, pressing head firmly against the floor. Feeling of the bladder being distended and neuralgic pain in the anterior crural region. (Staph.) Dribbling after micturition. (Selen.) Violent pain in glans penis. Itching along urethra; urethritis, with prostatic trouble. Inflammation of urethra; becomes almost cartilaginous.</w:t>
        <w:br/>
        <w:t>Compare</w:t>
        <w:br/>
        <w:t>Parietaria (renal calculi; nightmare, patient dreaming of being buried alive</w:t>
        <w:br/>
        <w:t>Compare</w:t>
        <w:br/>
        <w:t>Chimaphila (chronic catarrhal congestion following cystitis; acute prostatitis; feeling of a ball in perineum when sitting</w:t>
        <w:br/>
        <w:t>Compare</w:t>
        <w:br/>
        <w:t>Fabiana, see Pichi (dysuria; post-gonorrhoeal complications; gravel; vesical catarrh</w:t>
        <w:br/>
        <w:t>Compare</w:t>
        <w:br/>
        <w:t>Uva; Hydrang; Berber; Ocim; Hedeom</w:t>
        <w:br/>
        <w:br/>
        <w:t>pareira brava is available at Remedia Homeopathy</w:t>
        <w:br/>
        <w:t>more information and order at Remedia Homeopathy</w:t>
        <w:br/>
        <w:br/>
        <w:t>5,500 homeopathic remedies</w:t>
        <w:br/>
        <w:t>Family run pharmacy since 1760</w:t>
      </w:r>
    </w:p>
    <w:p>
      <w:r>
        <w:br/>
        <w:t>paris quadrifolia</w:t>
        <w:br/>
        <w:t>Materia Medica</w:t>
        <w:br/>
        <w:t>Head symptoms marked and verified. Sensation of expansion and consequent tension. Coldness of right side of body, left hot. Catarrhal complaints, stuffed feeling at root of nose. Disorder of sense of touch.</w:t>
        <w:br/>
        <w:t>Mind: Imaginary foul smells. Feels too large. Garrulous, prattling, vivacious.</w:t>
        <w:br/>
        <w:t>Head: Sensation as if scalp were contracted and bones scraped. Soreness of top of head; cannot brush hair. Aches, as from pulling a string from eyes to occiput. Occipital headache, with a feeling of weight. Head feels very large, expanded. Scalp sensitive. Numb feeling on left side of head.</w:t>
        <w:br/>
        <w:t>Eyes: Affections of the eyebrows. Eyes feel heavy, as if they were projected; sensation of a string through eyeballs. Expanded, as though lids did not cover.</w:t>
        <w:br/>
        <w:t>Face: Neuralgia; hot stitches in left malar bone, which is very sore. Has relieved in inflammation of the antrum, where eye symptoms co-existed.</w:t>
        <w:br/>
        <w:t>Mouth: Tongue dry when awaking-Coated white, without thirst, with bitter or diminished taste.</w:t>
        <w:br/>
        <w:t>Respiratory: Stuffed condition and fullness at root of nose. Periodical, painless hoarseness. Cough as from vapor of sulphur in trachea. Constant hawking, on account of viscid, green mucus in larynx and trachea.</w:t>
        <w:br/>
        <w:t>Extremities: Sense of weight and weariness in nape of neck and across shoulders. Neuralgia, beginning in left intercostal region, and extending into left arm. Arm becomes stiff, fingers clenched. Neuralgia of coccyx; pulsating, sticking, when sitting. Fingers often feel numb. Numbness of upper limbs. Everything feels rough.</w:t>
        <w:br/>
        <w:t>Antidote</w:t>
        <w:br/>
        <w:t>Coff</w:t>
        <w:br/>
        <w:t>Compare</w:t>
        <w:br/>
        <w:t>Pastinaca-Parsnip--(Loquacity; delirium tremens; illusions of vision; intolerance on milk; Roots used dietetically, cooked in water or as broth or as salad for consumptives and "kidney stones").</w:t>
        <w:br/>
        <w:t>Compare</w:t>
        <w:br/>
        <w:t>Sil; Calc; Nux; Rhus</w:t>
        <w:br/>
        <w:t>Incompatible</w:t>
        <w:br/>
        <w:t>Ferr phos</w:t>
        <w:br/>
        <w:br/>
        <w:t>paris quadrifolia is available at Remedia Homeopathy</w:t>
        <w:br/>
        <w:t>more information and order at Remedia Homeopathy</w:t>
        <w:br/>
        <w:br/>
        <w:t>5,500 homeopathic remedies</w:t>
        <w:br/>
        <w:t>Family run pharmacy since 1760</w:t>
      </w:r>
    </w:p>
    <w:p>
      <w:r>
        <w:br/>
        <w:t>parthenium hysterophorus</w:t>
        <w:br/>
        <w:t>Materia Medica</w:t>
        <w:br/>
        <w:t>A Cuban remedy for fevers, especially malarial. Increased flow of milk. Amenorrhoea and general debility. Cheyne-Stokes breathing. After Quinine.</w:t>
        <w:br/>
        <w:t>Head: Aches, extending to nose; feels swelled; pain in frontal eminence. Eyes heavy; eyeballs ache. Ringing in ears. Pain at root of nose; feels swollen. Aching in teeth. Teeth feel on edge; too long. Disordered vision. Tinnitus and pain in ears.</w:t>
        <w:br/>
        <w:t>Abdomen: Pain in left hypochondrium. Spleen affections.</w:t>
        <w:br/>
        <w:t>Modalities: Worse, after sleep, sudden motion. Better, after rising, and walking about.</w:t>
        <w:br/>
        <w:t>Compare</w:t>
        <w:br/>
        <w:t>China; Ceanoth; Helianth</w:t>
        <w:br/>
        <w:br/>
        <w:t>parthenium hysterophorus is available at Remedia Homeopathy</w:t>
        <w:br/>
        <w:t>more information and order at Remedia Homeopathy</w:t>
        <w:br/>
        <w:br/>
        <w:t>66,000 customers from 67 countries</w:t>
        <w:br/>
        <w:t>excellent &gt;more</w:t>
      </w:r>
    </w:p>
    <w:p>
      <w:r>
        <w:br/>
        <w:t>passiflora incarnata</w:t>
        <w:br/>
        <w:t>Materia Medica</w:t>
        <w:br/>
        <w:t>An efficient anti-spasmodic. Whooping-cough. Morphine habit. Delirium tremens. Convulsions in children; neuralgia. Has a quieting effect on the nervous system. Insomnia, produces normal sleep, no disturbance of cerebral functions, neuroses of children, worm-fever, teething, spasms. Tetanus. Hysteria; puerperal convulsions. Painful diarrhoea. Acute mania. Atonic condition generally present. Asthma, 10-30 gtt every ten minutes for a few doses. Locally, in erysipelas.</w:t>
        <w:br/>
        <w:t>Head: Violent ache as if top of head would come off-eyes felt as if pushed out.</w:t>
        <w:br/>
        <w:t>Stomach: Leaden, dead feeling after or between meals; flatulence and sour eructations.</w:t>
        <w:br/>
        <w:t>Sleep: Restless and wakeful, resulting from exhaustion. Especially in the feeble, infants and the aged. Insomnia of infants and the aged, and the mentally worried, and overworked, with tendency to convulsions. Nocturnal cough.</w:t>
        <w:br/>
        <w:br/>
        <w:br/>
        <w:t>passiflora incarnata is available at Remedia Homeopathy</w:t>
        <w:br/>
        <w:t>more information and order at Remedia Homeopathy</w:t>
        <w:br/>
        <w:br/>
        <w:t>5,500 homeopathic remedies</w:t>
        <w:br/>
        <w:t>Family run pharmacy since 1760</w:t>
      </w:r>
    </w:p>
    <w:p>
      <w:r>
        <w:br/>
        <w:t>penthorum sedoides</w:t>
        <w:br/>
        <w:t>Materia Medica</w:t>
        <w:br/>
        <w:t>A remedy for coryza, with rawness and wet feeling in nose. Throat feels raw. Chronic disorders of mucous membranes, with irritability. Chronic post-nasal catarrh; chronic pharyngitis, mucous membrane purple and relaxed. Posterior nares feel moist and raw; nose and ears feel full. Aphonia, hoarseness, relaxed vocal cords. Hypersecretion of mucous membranes. Itching of anus and burning in rectum. Trouble in pharyngeal vault and Eustachian tube.</w:t>
        <w:br/>
        <w:t>Nose: Constant wet feeling in nose, which no amount of blowing will relieve. Discharge thick, pus-like, streaked with blood. Post-nasal catarrh of puberty.</w:t>
        <w:br/>
        <w:br/>
        <w:br/>
        <w:t>penthorum sedoides is available at Remedia Homeopathy</w:t>
        <w:br/>
        <w:t>more information and order at Remedia Homeopathy</w:t>
        <w:br/>
        <w:br/>
        <w:t>5,500 homeopathic remedies</w:t>
        <w:br/>
        <w:t>Family run pharmacy since 1760</w:t>
      </w:r>
    </w:p>
    <w:p>
      <w:r>
        <w:br/>
        <w:t>pepsinum</w:t>
        <w:br/>
        <w:t>more information and order at Remedia Homeopathy</w:t>
        <w:br/>
        <w:br/>
        <w:t>Materia Medica</w:t>
        <w:br/>
        <w:t>Imperfect digestion with pain in gastric region. marasmus of children who are fed on artificial foods. diarrhoea due to indigestion.</w:t>
        <w:br/>
        <w:t>Diseases of pancreas, gout, diabetes.</w:t>
        <w:br/>
        <w:br/>
        <w:t>Pepsinum is available at Remedia Homeopathy</w:t>
        <w:br/>
        <w:t>more information and order at Remedia Homeopathy</w:t>
        <w:br/>
        <w:t>Other names for this homeopathic remedy: Pepsinum,</w:t>
        <w:br/>
        <w:br/>
        <w:t>5,500 homeopathic remedies</w:t>
        <w:br/>
        <w:t>Manual potentisation</w:t>
      </w:r>
    </w:p>
    <w:p>
      <w:r>
        <w:br/>
        <w:t>pertussinum</w:t>
        <w:br/>
        <w:t>more information and order at Remedia Homeopathy</w:t>
        <w:br/>
        <w:br/>
        <w:t>Materia Medica</w:t>
        <w:br/>
        <w:t>Taken from the glairy and stringy mucus containing the virus of whooping-cough. Introduced by John H. Clarke for the treatment of whooping-cough and other spasmodic coughs.</w:t>
        <w:br/>
        <w:t>Compare</w:t>
        <w:br/>
        <w:t>Drosera; Corallium; Cuprum; Naphthal; Mephitis; Passiflor; Coccus Cacti; Magnes phos</w:t>
        <w:br/>
        <w:br/>
        <w:t>Pertussinum is available at Remedia Homeopathy</w:t>
        <w:br/>
        <w:t>more information and order at Remedia Homeopathy</w:t>
        <w:br/>
        <w:t>Other names for this homeopathic remedy: Pertussinum, Pertussis Nos., Pertussinum Nos., Per., Keuchhusten, Haemophilus pertussis, Coqueluchinum, Bordetella pertussis Sputum, Bordet-Gengou bacillus, Whooping Cough,</w:t>
        <w:br/>
        <w:br/>
        <w:t>5,500 homeopathic remedies</w:t>
        <w:br/>
        <w:t>Manual potentisation</w:t>
      </w:r>
    </w:p>
    <w:p>
      <w:r>
        <w:br/>
        <w:t>petroleum</w:t>
        <w:br/>
        <w:t>more information and order at Remedia Homeopathy</w:t>
        <w:br/>
        <w:br/>
        <w:t>Materia Medica</w:t>
        <w:br/>
        <w:t>Strumous diathesis, especially the dark type, who suffer from catarrhal conditions of the mucous membranes, gastric acidity and cutaneous eruptions.</w:t>
        <w:br/>
        <w:t>Very marked skin symptoms, acting on sweat and oil glands; Ailments are worse during the winter season. Ailments from riding in cars, carriages, or ships; lingering gastric and lung troubles; chronic diarrhoea. Long-lasting complaints follow mental states-fright, vexation, etc. Chlorosis in young girls with or without ulceration of the stomach.</w:t>
        <w:br/>
        <w:t>Mind: Marked aggravation from mental emotions. Loses his way in streets. Thinks he is double, or some one else lying alongside. Feels that death is near, and must hurry to settle affairs. Irritable, easily offended, vexed at everything. Low-spirited, with dimness of sight.</w:t>
        <w:br/>
        <w:t>Head: Sensitive, as of a cold breeze blowing on it. Feels numb, as if made of wood; occiput heavy, as of lead (Opium). Vertigo on rising, felt in occiput, as if intoxicated, or like sea-sickness. Moist eruption on scalp; worse, back and ears. Scalp sore to touch, followed by numbness. Headache, must hold temples to relieve; provoked by shaking while coughing. Use thirtieth.</w:t>
        <w:br/>
        <w:t>Eyes: Loss of eyelashes. Dim sight; far-sighted; cannot read fine print without glasses; blenorrhoea of lachrymal sac; marginal blepharitis. Canthi fissured. Skin around eyes dry and scurfy.</w:t>
        <w:br/>
        <w:t>Ears: Noise unbearable, especially from several people talking together. Eczema, intertrigo, etc, in and behind ears, with intense itching. Parts sore to touch. Fissures in meatus. Dry catarrh, with deafness and noises. Ringing and cracking in ears. Chronic Eustachian catarrh. Diminished hearing.</w:t>
        <w:br/>
        <w:t>Nose: Nostrils ulcerated, cracked, burn; tip of nose itches. Epistaxis. Ozaena, with scabs and muco-purulent discharge.</w:t>
        <w:br/>
        <w:t>Face: Dry; feels constricted, as if covered with albumin.</w:t>
        <w:br/>
        <w:t>Stomach: Heartburn; hot, sharp, sour eructation. Distention. Feeling of great emptiness. Strong aversion to fat food, meat; worse, eating cabbage. Hunger, immediately after stool. Nausea, with accumulation of water in mouth. Gastralgia when stomach is empty; relieved by constant eating (Anac; Sep). Ravenous hunger. Must rise at night and eat (Psorin). Odor of garlic.</w:t>
        <w:br/>
        <w:t>Abdomen: Diarrhoea only in the daytime; watery, gushing and Itching of anus. After cabbage; with empty feeling of stomach.</w:t>
        <w:br/>
        <w:t>Male: Herpetic eruption on perineum. Prostate inflamed and swollen. Itching in urethra.</w:t>
        <w:br/>
        <w:t>Female: Before menses, throbbing in head (Kreos). Leucorrhoea, profuse, albuminous (Alum; Bor; Bov; Calc p). Genitals sore and moist. Sensation of moisture (Eup purp). Itching and mealy coating of nipple.</w:t>
        <w:br/>
        <w:t>Respiratory: Hoarseness (Carbo; Caust; Phos) dry cough and oppression of chest; worse, cold air. Dry cough at night, coming deep from chest. Croup and laryngeal diphtheria.</w:t>
        <w:br/>
        <w:t>Heart: Sensation of coldness (Carb an; Nat mur). Fainting, with ebullitions, heat and palpitation.</w:t>
        <w:br/>
        <w:t>Back: Pain in nape of neck, stiff and painful. Weakness in small of back. Coccyx painful.</w:t>
        <w:br/>
        <w:t>Extremities: Chronic sprains. Fetid sweat in axillae. Knees stiff. Tips of fingers rough, cracked, fissured every winter. Scalding sensation in knee. Cracking in joints.</w:t>
        <w:br/>
        <w:t>Skin: Itching at night. Chilblains, moist, itch and burn. Bed-sores. Skin dry, constricted, very sensitive, rough and cracked, leathery. Herpes. Slightest scratch makes skin suppurate (Hepar). Intertrigo; psoriasis of hands. Thick, greenish crusts, burning and itching; redness, raw; cracks bleed easily. Eczema. Rhagades worse in winter.</w:t>
        <w:br/>
        <w:t>Fever: Chilliness, followed by sweat. Flushes of heat, particularly of the face and head; worse at night. Perspiration on feet and axillae.</w:t>
        <w:br/>
        <w:t>Modalities: Worse, dampness, before and during a thunder-storm, from riding in cars, passive motion; in winter, eating, from mental states. Better, warm air; lying with head high; dry weather.</w:t>
        <w:br/>
        <w:t>Antidote</w:t>
        <w:br/>
        <w:t>Nux; Coccul</w:t>
        <w:br/>
        <w:t>Compare</w:t>
        <w:br/>
        <w:t>Carbo; Graph; Sulph; Phos</w:t>
        <w:br/>
        <w:t>Complementary</w:t>
        <w:br/>
        <w:t>Sepia</w:t>
        <w:br/>
        <w:br/>
        <w:t>Petroleum rectificatum is available at Remedia Homeopathy</w:t>
        <w:br/>
        <w:t>more information and order at Remedia Homeopathy</w:t>
        <w:br/>
        <w:t>Other names for this homeopathic remedy: Petroleum rectificatum, Pet-ra., Petroleum, Petroleum raffinatum,</w:t>
        <w:br/>
        <w:br/>
        <w:t>5,500 homeopathic remedies</w:t>
        <w:br/>
        <w:t>Manual potentisation</w:t>
      </w:r>
    </w:p>
    <w:p>
      <w:r>
        <w:br/>
        <w:t>petroselinum sativum</w:t>
        <w:br/>
        <w:t>Materia Medica</w:t>
        <w:br/>
        <w:t>The urinary symptoms give the keynotes for this remedy. Piles with much itching.</w:t>
        <w:br/>
        <w:t>Urinary: Burning, tingling, from perineum throughout whole urethra; sudden urging, to urinate; frequent, voluptuous tickling in fossa navicularis. Gonorrhoea; sudden, irresistible desire to urinate; intense biting, itching, deep in urethra; milky discharge.</w:t>
        <w:br/>
        <w:t>Stomach: Thirsty and hungry, but desire fails on beginning to eat or drink.</w:t>
        <w:br/>
        <w:t>Compare</w:t>
        <w:br/>
        <w:t>Apiol-the active principle of Parsley--(in dysmenorrhoea</w:t>
        <w:br/>
        <w:t>Compare</w:t>
        <w:br/>
        <w:t>Canth; Sars.: Cannab; Merc</w:t>
        <w:br/>
        <w:br/>
        <w:t>petroselinum sativum is available at Remedia Homeopathy</w:t>
        <w:br/>
        <w:t>more information and order at Remedia Homeopathy</w:t>
        <w:br/>
        <w:br/>
        <w:t>5,500 homeopathic remedies</w:t>
        <w:br/>
        <w:t>Family run pharmacy since 1760</w:t>
      </w:r>
    </w:p>
    <w:p>
      <w:r>
        <w:br/>
        <w:t>phaseolus nanus</w:t>
        <w:br/>
        <w:t>Materia Medica</w:t>
        <w:br/>
        <w:t>Heart symptoms quite pronounce. Diabetes.</w:t>
        <w:br/>
        <w:t>Head: Aches chiefly in forehead or orbits from fullness of brain; worse any movement or mental exertion.</w:t>
        <w:br/>
        <w:t>Eyes: Pupils dilated, insensible to light. Eyeballs painful to touch.</w:t>
        <w:br/>
        <w:t>Chest: Breathing slow and sighing. Pulse rapid. Palpitation. Sick feeling about heart, with weak pulse. Right ribs sore. Dropsical effusion into pleura or pericardium.</w:t>
        <w:br/>
        <w:t>Urinary: Diabetic urine.</w:t>
        <w:br/>
        <w:t>Heart: Fearful palpitation and feeling that death is approaching.</w:t>
        <w:br/>
        <w:t>Compare</w:t>
        <w:br/>
        <w:t>Crataeg; Lach</w:t>
        <w:br/>
        <w:br/>
        <w:t>phaseolus nanus is available at Remedia Homeopathy</w:t>
        <w:br/>
        <w:t>more information and order at Remedia Homeopathy</w:t>
        <w:br/>
        <w:br/>
        <w:t>5,500 homeopathic remedies</w:t>
        <w:br/>
        <w:t>Accessories for homeopathy doctors and patients</w:t>
      </w:r>
    </w:p>
    <w:p>
      <w:r>
        <w:br/>
        <w:t>phellandrium aquaticum</w:t>
        <w:br/>
        <w:t>Materia Medica</w:t>
        <w:br/>
        <w:t>The respiratory symptoms are most important, and have been frequently verified clinically. A very good remedy for the offensive expectoration and cough in phthisis, bronchitis, and emphysema. Tuberculosis, affecting generally the middle lobes. Everything tastes sweet. Haemoptysis, hectic and colliquative diarrhoea.</w:t>
        <w:br/>
        <w:t>Head: Weight on vertex; aching and burning in temples and above eyes. Crushing feeling in vertex. Vertigo, dizzy when lying down.</w:t>
        <w:br/>
        <w:t>Eyes: Ciliary neuralgia; worse any attempt to use eyes: burning in eyes. Lachrymation. Cannot bear light. Headache; involving nerves going to eye.</w:t>
        <w:br/>
        <w:t>Female: Pain in milk ducts; intolerable between nursing. Pain in nipples.</w:t>
        <w:br/>
        <w:t>Chest: Sticking pain through right breast near sternum, extending to back near shoulders. Dyspnoea, and continuous cough, early in morning. Cough, with profuse and fetid expectoration; compels him to sit up. Hoarseness.</w:t>
        <w:br/>
        <w:t>Fever: Hectic; profuse and debilitating perspiration; intermittent, with pain in arms. Desire for acids.</w:t>
        <w:br/>
        <w:t>Extremities: Tired feeling when walking.</w:t>
        <w:br/>
        <w:t>Compare</w:t>
        <w:br/>
        <w:t>Con; Phyt; Sil; Ant iod; Myosotis arvensis</w:t>
        <w:br/>
        <w:br/>
        <w:t>phellandrium aquaticum is available at Remedia Homeopathy</w:t>
        <w:br/>
        <w:t>more information and order at Remedia Homeopathy</w:t>
        <w:br/>
        <w:br/>
        <w:t>5,500 homeopathic remedies</w:t>
        <w:br/>
        <w:t>Family run pharmacy since 1760</w:t>
      </w:r>
    </w:p>
    <w:p>
      <w:r>
        <w:br/>
        <w:t>phosphoricum acidum</w:t>
        <w:br/>
        <w:t>Materia Medica</w:t>
        <w:br/>
        <w:t>The common acid "debility" is very marked in this remedy, producing a nervous exhaustion. Mental debility first; later physical. A congenial soil for the action of Phos acid is found in young people who grow rapidly, and who are overtaxed, mentally or physically. Whenever the system has been exposed to the ravages of acute disease, excesses, grief, loss of vital fluids, we obtain conditions calling for it. Pyrosis, flatulence, diarrhoea, diabetes, rhachitis and periosteal inflammation. Neurosis in stump, after amputation. Haemorrhages in typhoid. Useful in relieving pain of cancer.</w:t>
        <w:br/>
        <w:t>Mind: Listless. Impaired memory (Anac). Apathetic, indifferent. Cannot collect his thoughts or find the right word. Difficult comprehension. Effects of grief and mental shock. Delirium, with great stupefaction. Settled despair.</w:t>
        <w:br/>
        <w:t>Head: Heavy; confused. Pain as if temples were crushed together. Worse, shaking or noise. Crushing headache. Pressure on top. Hair gray early in life; falls out. Dull headache after coition; from eye-strain (Nat m). Vertigo toward evening, when standing or walking. Hair thins out, turns gray early.</w:t>
        <w:br/>
        <w:t>Eyes: Blue rings around. Lids inflamed and cold. Pupils dilated. Glassy appearance. Averse to sunlight; sees colors as if a rainbow. Feel too large. Amblyopia in masturbators. Optic nerves seem torpid. Pain as if eyeballs were forcibly pressed together and into head.</w:t>
        <w:br/>
        <w:t>Ears: Roaring, with difficult hearing. Intolerant of noise.</w:t>
        <w:br/>
        <w:t>Nose: Bleeding. Bores fingers into nose. Itching.</w:t>
        <w:br/>
        <w:t>Mouth: Lips dry, cracked. Bleeding gums; retract from teeth. Tongue swollen, dry, with viscid, frothy mucus. Teeth feel cold. At night, bites tongue in voluntarily.</w:t>
        <w:br/>
        <w:t>Face: Pale, earthy; feeling of tension as from dried albumen. Sensation of coldness of one side of face.</w:t>
        <w:br/>
        <w:t>Stomach: Craves juicy things. Sour risings. Nausea. Symptoms following sour food and drink. Pressure as from a weight, with sleepiness after eating (Fel tauri). Thirst for cold milk.</w:t>
        <w:br/>
        <w:t>Abdomen: Distention and fermentation in bowels. Enlarged spleen (Ceanoth). Aching in umbilical region. Loud rumbling.</w:t>
        <w:br/>
        <w:t>Stool: Diarrhoea, white, watery, involuntary, painless, with much flatus; not specially exhausting. Diarrhoea in weakly, delicate rachitic children.</w:t>
        <w:br/>
        <w:t>Urine: Frequent, profuse, watery, milky. Diabetes. Micturition, preceded by anxiety and followed by burning. Frequent urination at night. Phosphaturia.</w:t>
        <w:br/>
        <w:t>Male: Emissions at night and at stool. Seminal vesiculitis (Oxal acid). Sexual power deficient; testicles tender and swollen. Parts relax during embrace (Nux). Prostatorrhoea, even when passing a soft stool. Eczema of scrotum. Å’dema of prepuce, and swollen glans-penis. Herpes preputialis. Sycotic excrescences (Thuja).</w:t>
        <w:br/>
        <w:t>Female: Menses too early and profuse, with pain in liver. Itching; yellow leucorrhoea after menses. Milk scanty; health deteriorated from nursing.</w:t>
        <w:br/>
        <w:t>Respiratory: Chest troubles develop after brain-fag. Hoarseness. Dry cough from tickling in chest. Salty expectoration. Difficult respiration. Weak feeling in chest from talking (Stann). Pressure behind the sternum, rendering breathing difficult.</w:t>
        <w:br/>
        <w:t>Heart: Palpitation in children who grow too fast; after grief, self-abuse. Pulse irregular, intermittent.</w:t>
        <w:br/>
        <w:t>Back: Boring pain between scapulae. Pain in back and limbs, as if beaten.</w:t>
        <w:br/>
        <w:t>Extremities: Weak. Tearing pains in joints, bones, and periosteum. Cramps in upper arms and wrists. Great debility. Pains at night, as if bones were scraped. Stumbles easily and makes missteps. Itching, between fingers or in folds of joints.</w:t>
        <w:br/>
        <w:t>Skin: Pimples, acne, blood-boils. Ulcers, with very offensive pus. Burning red rash. Formication in various parts. Falling out of the hair (Nat mur; Selen). Tendency to abscess after fevers.</w:t>
        <w:br/>
        <w:t>Sleep: Somnolency. Lascivious dreams with emissions.</w:t>
        <w:br/>
        <w:t>Fever: Chilliness. Profuse sweat during night and morning. Low types of fever, with dull comprehension ans stupor.</w:t>
        <w:br/>
        <w:t>Modalities: Better, from keeping warm. Worse, exertion, from being talked to; loss of vital fluids; sexual excesses. Everything impeding circulation causes aggravation of symptoms.</w:t>
        <w:br/>
        <w:t>Antidote</w:t>
        <w:br/>
        <w:t>Coffea</w:t>
        <w:br/>
        <w:t>Compare</w:t>
        <w:br/>
        <w:t>Å’nothera biennis-Evening primrose--(Effortless diarrhoea with nervous exhaustion. Incipient hydrocephaloid. Whooping-cough and spasmodic asthma).</w:t>
        <w:br/>
        <w:t>Compare</w:t>
        <w:br/>
        <w:t>Nectranda amare (Watery diarrhoea, dry tongue, colic, bluish ring around sunken eyes, restless sleep).</w:t>
        <w:br/>
        <w:t>Compare</w:t>
        <w:br/>
        <w:t>China; Nux. Pic ac; Lactic ac; Phos</w:t>
        <w:br/>
        <w:br/>
        <w:t>phosphoricum acidum is available at Remedia Homeopathy</w:t>
        <w:br/>
        <w:t>more information and order at Remedia Homeopathy</w:t>
        <w:br/>
        <w:br/>
        <w:t>5,500 homeopathic remedies</w:t>
        <w:br/>
        <w:t>Accessories for homeopathy doctors and patients</w:t>
      </w:r>
    </w:p>
    <w:p>
      <w:r>
        <w:br/>
        <w:t>phosphorus</w:t>
        <w:br/>
        <w:t>more information and order at Remedia Homeopathy</w:t>
        <w:br/>
        <w:br/>
        <w:t>Materia Medica</w:t>
        <w:br/>
        <w:t>Phosphorus irritates, inflames and degenerates mucous membranes, irritates and inflames serous membranes, inflames spinal cord and nerves, causing paralysis, destroys bone, especially the lower jaw and tibia; disorganizes the blood, causing fatty degeneration of blood vessels and every tissue and organ of the body and thus gives rise to haemorrhages, and haematogenous jaundice.</w:t>
        <w:br/>
        <w:t>Produces a picture of destructive metabolism. Causes yellow atrophy of the liver and sub-acute hepatitis. Tall, slender persons, narrow chested, with thin, transparent skin, weakened by loss of animal fluids, with great nervous debility, emaciation, amative tendencies, seem to be under the special influence of Phosphorus. Great susceptibility to external impressions, to light, sound, odors, touch, electrical changes, thunder-storms. Suddenness of symptoms, sudden prostration, faints, sweats, shooting pains, etc. Polycythemia. Blood extravasations; fatty degenerations, cirrhosis, caries, are pathological states often calling for Phosphorus. Muscular pseudo-hypertrophy, neuritis. Inflammation of the respiratory tract. Paralytic symptoms. Ill effects of iodine and excessive use of salt; worse, lying on left side. Tertiary syphilis, skin lesions, and nervous debility. Scurvy. Pseudo-hypertrophic paralysis. Ataxia and adynamia. Osteo myelitis. Bone fragility.</w:t>
        <w:br/>
        <w:t>Mind: Great lowness of spirits. Easily vexed. Fearfulness, as if something were creeping out of every corner. Clairvoyant state. Great tendency to start. Over-sensitive to external impressions. Loss of memory. Memory. Paralysis of the insane. Ecstasy. Dread of death when alone. Brain feels tired. Insanity, with an exaggerated idea of one's own importance. Excitable, produces heat all over. Restless, fidgety. Hypo-sensitive, indifferent.</w:t>
        <w:br/>
        <w:t>Head: Vertigo of the aged, after rising (Bry). Heat comes from spine. Neuralgia; parts must be kept warm. Burning pains. Chronic congestion of head. Brain-fag, with coldness of occiput. Vertigo, with faintness. Skin of forehead feels too tight. Itching of scalp, dandruff, falling out of hair in large bunches.</w:t>
        <w:br/>
        <w:t>Eyes: Cataract. Sensation as if everything were covered with a mist or veil, or dust, or something pulled tightly over eyes. Black points seem to float before the eyes. Patient sees better by shading eyes with hand. Fatigue of eyes and head even without much use of eyes. Green halo about the candlelight (Osmium). Letters appear red. Atrophy of optic nerve. Å’dema of lids and about e eyes. Pearly white conjunctiva and long curved lashes. Partial loss of vision from abuse of tobacco (Nux) Pain in orbital bones. Paresis of extrinsic muscles. Diplopia, due to deviation of the visual axis. Amaurosis from sexual excess. Glaucoma. Thrombosis of retinal vessels and degenerative changes in retinal cells. Degenerative changes where soreness and curved lines are seen in old people. Retinal trouble with lights and hallucination of vision.</w:t>
        <w:br/>
        <w:t>Ears: Hearing difficult, especially to human voice. Re-echoing of sounds (Caust). Dullness of hearing after typhoid.</w:t>
        <w:br/>
        <w:t>Nose: Fan-like motion of nostrils (Lyc). Bleeding; epistaxis instead of menses. Over-sensitive smell, (Carbol ac; Nux). Periostitis of nasal bones. Foul imaginary odors (Aur). Chronic catarrh, with small haemorrhages; handkerchief is always bloody. Polypi; bleeding easily (Calc; Sang).</w:t>
        <w:br/>
        <w:t>Face: Pale, sickly complexion; blue rings under eyes. Hippocratic countenance. Tearing pain in facial bones; circumscribed redness in one or both cheeks. Swelling and necrosis of lower jaw (Amphisbaena; Hecla lava).</w:t>
        <w:br/>
        <w:t>Mouth: Swelled and easily bleeding gums, ulcerated. Toothache after washing clothes. Tongue dry, smooth, red or white, not thickly coated. Persistent bleeding after tooth extraction. Nursing sore mouth. Burning in oesophagus. Dryness in pharynx and fauces. Thirst for very cold water. Stricture of oesophagus.</w:t>
        <w:br/>
        <w:t>Stomach: Hunger soon after eating. Sour taste and sour eructations after every meal. Belching large quantities of wind, after eating. Throws up ingesta by the mouthfuls. Vomiting; water is thrown up as soon as it gets warm in the stomach. Post-operative vomiting. Cardiac opening seems contracted, too narrow; the food scarcely swallowed, comes up again (Bry; Alum). Pain in stomach; relieved by cold food, ices. Region of stomach painful to touch, or on walking. Inflammation of stomach, with burning extending to throat and bowels. Bad effects of eating too much salt.</w:t>
        <w:br/>
        <w:t>Abdomen: Feels cold (Caps). Sharp, cutting pains. A very weak, empty, gone sensation felt in whole abdominal cavity. Liver congested. Acute hepatitis. Fatty degeneration (Carbon tetrachloride; Ars. Chlorof). Jaundice. Pancreatic disease. Large, yellow spots on abdomen.</w:t>
        <w:br/>
        <w:t>Stool: Very fetid stools and flatus. Long, narrow, hard, like a dog's. Difficult to expel. Desire for stool on lying on, left side. Painless, copious debilitating diarrhoea. Green mucus with grains like sago. Involuntary; seems as if anus remained open. Great weakness after stool. Discharge of blood from rectum, during stool. White, hard stools. Bleeding haemorrhoids.</w:t>
        <w:br/>
        <w:t>Urine: Haematuria, especially in acute Bright's disease (Canth). Turbid, brown, with red sediment.</w:t>
        <w:br/>
        <w:t>Male: Lack of power. Irresistible desire; involuntary emissions, with lascivious dreams.</w:t>
        <w:br/>
        <w:t>Female: Metritis. Chlorosis. Phlebitis. Fistulous tracks after mammary abscess. Slight haemorrhage from uterus between periods. Menses too early and scanty-not profuse, but last too long. Weeps before menses. Stitching pain in mammae. Leucorrhoea profuse, smarting, corrosive, instead of menses. Amenorrhoea, with vicarious menstruation (Bry). Suppuration of mammae, burning, watery, offensive discharge. Nymphomania. Uterine polyps.</w:t>
        <w:br/>
        <w:t>Respiratory: Hoarseness; worse evenings. Larynx very painful. Clergyman's sore throat; violent tickling in larynx while speaking. Aphonia, worse evenings, with rawness. Cannot talk on account of pain in larynx. Cough from tickling in throat; worse, cold air, reading, laughing, talking, from going from warm room into cold air. Sweetish taste while coughing. Hard, dry, tight, racking cough. Congestion of lungs. Burning pains, heat and oppression of chest. Tightness across chest; great weight on chest. Sharp stitches in chest; respiration quickened, oppressed. Much heat in chest. Pneumonia, with oppression; worse, lying on left side. Whole body trembles, with cough. Sputa rusty, blood-colored, or purulent. Tuberculosis in tall, rapidly-growing young people. Do not give it too low or too frequently here, it may but hasten the destructive degeneration of tubercular masses. Repeated haemoptysis (Acal). Pain in throat on coughing. Nervous coughs provoked by strong odors, entrance of a stranger; worse in the presence of strangers; worse lying upon left side; in cold room.</w:t>
        <w:br/>
        <w:t>Heart: Violent palpitation with anxiety, while lying on left side. Pulse rapid, small, and soft. Heart dilated, especially right. Feeling of warmth in heart.</w:t>
        <w:br/>
        <w:t>Back: Burning in back; pain as if broken. Heat between the shoulder-blades. Weak spine.</w:t>
        <w:br/>
        <w:t>Extremities: Ascending sensory and motor paralysis from ends of fingers and toes. Stitches in elbow and shoulder joints. Burning of feet. Weakness and trembling, from every exertion. Can scarcely hold anything with his hands. Tibia inflamed and becomes necrosed. Arms and hands become numb. Can lie only on right side. Post-diphtheritic paralysis, with formication of hands and feet. Joints suddenly give way.</w:t>
        <w:br/>
        <w:t>Sleep: Great drowsiness, especially after meals. Coma vigil. Sleeplessness in old people. Vivid dreams of fire; of haemorrhage. Lascivious dreams. Goes to sleep late and awakens weak. Short naps and frequent wakings.</w:t>
        <w:br/>
        <w:t>Fever: Chilly every evening. Cold knees at night. Adynamic with lack of thirst, but unnatural hunger. Hectic, with small, quick pulse; viscid night-sweats. Stupid delirium. Profuse perspiration.</w:t>
        <w:br/>
        <w:t>Skin: Wounds bleed very much, even if small; they heal and break out again. Jaundice. Little ulcer outside of large ones. Petechiae. Ecchymosis. Purpura haemorrhagia. Scurvy. Fungous hematodes and excrescences.</w:t>
        <w:br/>
        <w:t>Modalities: Worse, touch; physical or mental exertion; twilight; warm food or drink; change of weather, from getting wet in hot weather; evening; lying on left or painful side; during a thunder-storm; ascending stairs. Better, in dark, lying on right side, cold food; cold; open air; washing with col water; sleep.</w:t>
        <w:br/>
        <w:t>Antidote</w:t>
        <w:br/>
        <w:t>to Phosph. Poisoning: Turpentine with which it forms an insoluble mass</w:t>
        <w:br/>
        <w:t>Antidote</w:t>
        <w:br/>
        <w:t>Nux.</w:t>
        <w:br/>
        <w:t>Antidote</w:t>
        <w:br/>
        <w:t>Phos antidotes the nausea and vomiting of chloroform and ether</w:t>
        <w:br/>
        <w:t>Compare</w:t>
        <w:br/>
        <w:t>Tuberculinum follows Phosphor well and complements its action.</w:t>
        <w:br/>
        <w:t>Compare</w:t>
        <w:br/>
        <w:t>Amphisbaena (right jaw swollen and painful).</w:t>
        <w:br/>
        <w:t>Compare</w:t>
        <w:br/>
        <w:t>Thymol (Typical sexual neurasthenia; irritable stomach; aching throughout lumbar region; worse, mental and physical exertion</w:t>
        <w:br/>
        <w:t>Compare</w:t>
        <w:br/>
        <w:t>Phosphorus hydrogenatus (crumbling teeth; hyperaesthesia; locomotor ataxia</w:t>
        <w:br/>
        <w:t>Compare</w:t>
        <w:br/>
        <w:t>Calc; Chin; Antim; Sep; Lyc; Sulph.</w:t>
        <w:br/>
        <w:t>Compare</w:t>
        <w:br/>
        <w:t>Potass permang</w:t>
        <w:br/>
        <w:t>Compare</w:t>
        <w:br/>
        <w:t>In Pneumonia, Pneumococin 200 and Pneumotoxin (Cahis) taken from the Diplococcus lanceolatus of Fraenkel. Pneumonia and paralytic phenomena; pleuritic pain and pain in ilio-cecal region (Cartier</w:t>
        <w:br/>
        <w:t>Complementary</w:t>
        <w:br/>
        <w:t>Ars; Cepa; Lyc; Silica</w:t>
        <w:br/>
        <w:t>Incompatible</w:t>
        <w:br/>
        <w:t>Caust</w:t>
        <w:br/>
        <w:t>Relationship</w:t>
        <w:br/>
        <w:t>Phosph pentachloride (great soreness of mucous membrane of eyes and nose, throat and chest sore</w:t>
        <w:br/>
        <w:t>Relationship</w:t>
        <w:br/>
        <w:t>Sanguisuya 30-Leech--(Persistent haemorrhages; effects of use of leeches).</w:t>
        <w:br/>
        <w:br/>
        <w:t>Phosphorus is available at Remedia Homeopathy</w:t>
        <w:br/>
        <w:t>more information and order at Remedia Homeopathy</w:t>
        <w:br/>
        <w:t>Other names for this homeopathic remedy: Phosphorus, gelber Phosphor, Phosphor, gelber,</w:t>
        <w:br/>
        <w:br/>
        <w:t>5,500 homeopathic remedies</w:t>
        <w:br/>
        <w:t>Accessories for homeopathy doctors and patients</w:t>
      </w:r>
    </w:p>
    <w:p>
      <w:r>
        <w:br/>
        <w:t>physalis alkekengi</w:t>
        <w:br/>
        <w:t>Materia Medica</w:t>
        <w:br/>
        <w:t>Marked urinary symptoms confirming its ancient uses in gravel, etc. Lithiasis; marked diuretic action. Languor and muscular weakness.</w:t>
        <w:br/>
        <w:t>Head: Vertigo, hazy feeling; memory weakness; desire to talk constantly. Throbbing pain, heavy over eyes in forehead. Facial paralysis. Dryness of mouth.</w:t>
        <w:br/>
        <w:t>Extremities: Stiff limbs; tonic cramps. Paralysis. When walking, every jar seems repeated in the head.</w:t>
        <w:br/>
        <w:t>Fever: Chilly in open air. Feverish in evening. Sweat during stool, with creeping sensation, with abundant urine. Pain in liver during, fever.</w:t>
        <w:br/>
        <w:t>Respiratory: Cough. Hoarse voice; throat irritated; chest oppressed, causing insomnia. Stabbing in chest.</w:t>
        <w:br/>
        <w:t>Urinary: Acrid, foul, retained, abundant. Polyuria. Sudden inability to hold it in women. Nocturnal incontinence. Enuresis.</w:t>
        <w:br/>
        <w:t>Skin: Excoriation between fingers and toes; pustules on thighs; nodes on forehead.</w:t>
        <w:br/>
        <w:t>Modalities: Worse, cold camp evening. After going heated.</w:t>
        <w:br/>
        <w:br/>
        <w:br/>
        <w:t>physalis alkekengi is available at Remedia Homeopathy</w:t>
        <w:br/>
        <w:t>more information and order at Remedia Homeopathy</w:t>
        <w:br/>
        <w:br/>
        <w:t>5,500 homeopathic remedies</w:t>
        <w:br/>
        <w:t>Manual potentisation</w:t>
      </w:r>
    </w:p>
    <w:p>
      <w:r>
        <w:br/>
        <w:t>physostigma venenosum</w:t>
        <w:br/>
        <w:t>Materia Medica</w:t>
        <w:br/>
        <w:t>This remedy and its active principle, Eserine, form a valuable addition to Materia Medica. Stimulates heart, raises blood pressure, and increases peristalsis. Causes contraction of the pupil and of the ciliary muscles. Induces a condition of short-sightedness. Spinal irritation, loss of motility, prostration, with very sensitive vertebrae Fibrillary tremors. Rigidity of muscles; paralysis. Depresses the motor and reflex activity of the cord and causes loss of sensibility to pain, muscular weakness, followed by complete paralysis, although muscular contractility is not impaired. Paralysis and tremors, chorea. Meningeal irritation, with rigidity of muscles. Tetanus and trismus. Polymyelitis anterior. Eserine is used locally to produce contraction of pupil.</w:t>
        <w:br/>
        <w:t>Head: Constant pain on top; vertigo, with constrictive feeling of head. Pain over orbits; cannot bear to raise eyelids. Cerebro-spinal meningitis; general tetanic rigidity. Spastic conditions of the face-muscles.</w:t>
        <w:br/>
        <w:t>Eyes: Night-blindness (Opposite: Bothrops); photophobia; contraction of pupils; twitching of ocular muscles. Lagophthalmus. Muscae volitantes; flashes of light; partial blindness. Glaucoma; paresis of accommodation; astigmatism. Profuse lachrymation. Spasm of ciliary muscles, with irritability after using eyes. Increasing myopia. Post-diphtheritic paralysis of eye and accommodation muscles.</w:t>
        <w:br/>
        <w:t>Nose: Fluent coryza; burning and tingling of nostrils; nose stuffed and hot. Fever-blisters around nostrils.</w:t>
        <w:br/>
        <w:t>Mouth: Tongue feels sore on tip. Feeling as if a ball came up throat.</w:t>
        <w:br/>
        <w:t>Throat: Strong heart-pulsation felt in throat.</w:t>
        <w:br/>
        <w:t>Stomach: Great pain immediately after eating. Sensitive to pressure in epigastric region. Pain extends into chest and down arms. Gastralgia; chronic constipation.</w:t>
        <w:br/>
        <w:t>Female: Irregular menstruation, with palpitation. Congestion of eyes. Rigid muscles.</w:t>
        <w:br/>
        <w:t>Heart: Feeble pulse; palpitation; spasmodic action, with feeling pulsation through the whole body. Beats of heart distinctly perceptible in chest and head. Fluttering of heart felt in throat. Fatty degeneration (Cup ac).</w:t>
        <w:br/>
        <w:t>Extremities: Pain in right popliteal space. Burning and tingling in spine. Hands and feet numb. Sudden jerking of limbs on going to sleep. Tetanic convulsions. Locomotor ataxia. Numbness in paralyzed parts, crampy pains in limbs.</w:t>
        <w:br/>
        <w:t>Antidote</w:t>
        <w:br/>
        <w:t>Atropia. In full medicinal doses will relieve most of the effects of physostigmine</w:t>
        <w:br/>
        <w:t>Compare</w:t>
        <w:br/>
        <w:t>Muscarin; Conium; Curare; Gels</w:t>
        <w:br/>
        <w:t>Compare</w:t>
        <w:br/>
        <w:t>Eserine-the alkaloid of Physostigma--(slows action of heart and increases arterial tension; in ciliary spasm and spasmodic astigmatism due to irregular action of ciliary muscles; blepharo-spasms; pupils contracted. Twitching of lids, soreness of eyeballs, blurring of vision after using eyes, pains around eyes and head).</w:t>
        <w:br/>
        <w:t>Compare</w:t>
        <w:br/>
        <w:t>Piperazinum--(Uric acid conditions. Pruritus. Gout and urinary calculi. Constant backache. Skin dry, urine scanty. Rheumatic urthritis. Give one grain daily in carbonated water. First and second decimal trituration three times a day</w:t>
        <w:br/>
        <w:t>Compare</w:t>
        <w:br/>
        <w:t>Used locally to contract the pupil.</w:t>
        <w:br/>
        <w:t>Compare</w:t>
        <w:br/>
        <w:t>Eserin Salicylate (post-operative intestinal paralysis; meteorism. Hypodermically 1/60-1/40 gr</w:t>
        <w:br/>
        <w:t>Compare</w:t>
        <w:br/>
        <w:t>Thebainum (tetanus</w:t>
        <w:br/>
        <w:t>Compare</w:t>
        <w:br/>
        <w:t>Eserine contracts the pupils dilated by Atropin, but not those dilated by Gelsemium. Internally 6x.</w:t>
        <w:br/>
        <w:br/>
        <w:br/>
        <w:t>physostigma venenosum is available at Remedia Homeopathy</w:t>
        <w:br/>
        <w:t>more information and order at Remedia Homeopathy</w:t>
        <w:br/>
        <w:br/>
        <w:t>5,500 homeopathic remedies</w:t>
        <w:br/>
        <w:t>Manual potentisation</w:t>
      </w:r>
    </w:p>
    <w:p>
      <w:r>
        <w:br/>
        <w:t>phytolacca decandra</w:t>
        <w:br/>
        <w:t>Materia Medica</w:t>
        <w:br/>
        <w:t>Aching, soreness, restlessness, prostration, are general symptoms guiding to Phytolacca. Pre-eminently a glandular remedy. Glandular swellings with heat and inflammation. Has a powerful effect on fibrous and osseous tissues; fasciae and muscle sheaths; acts on scar tissue. Syphilitic bone pains; chronic rheumatism. Sore throat, quinsy, and diphtheria. Tetanus and opisthotonos. Decrease of weight. Retarded dentition.</w:t>
        <w:br/>
        <w:t>Mind: Loss of personal delicacy, disregard of surrounding objects. Indifferent to life.</w:t>
        <w:br/>
        <w:t>Head: Vertigo on rising. Brain feels sore. Pain from frontal region backward. Pressure in temples and over eyes. Rheumatism of scalp; pains come on every time it rains. Scaly eruption on scalp.</w:t>
        <w:br/>
        <w:t>Eyes: Smarting. Feeling of sand under lids. Tarsal edges feel hot. Fistula lachrymalis (Fluor ac). Abundant lachrymation, hot.</w:t>
        <w:br/>
        <w:t>Nose: Coryza; flow of mucus from one nostril and from posterior nares.</w:t>
        <w:br/>
        <w:t>Mouth: Teething children with irresistible desire to bite the teeth together. Teeth clenched; lower lip drawn down; lips everted; jaws firmly set; chin drawn down on sternum. Tongue red tip, feels rough and scalded; bleeding from mouth; blisters on side. Mapped, indented, fissured, with yellow patch down center. Much stringy saliva.</w:t>
        <w:br/>
        <w:t>Throat: Dark red or bluish red. Much pain at root of tongue; soft palate and tonsils swollen. Sensation of a lump in throat (Bell; Lach). Throat feels rough, narrow, hot. Tonsils swollen, especially right; dark-red appearance. Shooting pain into ears on swallowing. Pseudo-membranous exudation, grayish white; thick, tenacious yellowish mucus, difficult to dislodge. Cannot swallow anything hot (Lach). Tension and pressure in parotid gland. Ulcerated sore throat and diphtheria; throat feels very hot; pain at root of tongue extending to ear. Uvula large, dropsical. Quinsy; tonsils and fauces swollen, with burning pain; cannot swallow even water. Mumps. Follicular pharyngitis.</w:t>
        <w:br/>
        <w:t>Abdomen: Sore spot in right hypochondrium. Rheumatism of abdominal muscles. Colic at navel. Burning griping pains. Bruised feeling through epigastrium and abdomen. Constipation of the aged and those with weak heart. Bleeding from rectum.</w:t>
        <w:br/>
        <w:t>Urine: Scanty, suppressed, with pain in kidney region. Nephritis.</w:t>
        <w:br/>
        <w:t>Female: Mastitis; mammae hard and very sensitive. Tumors of the breasts with enlarged axillary glands. Cancer of breast. Breast is hard, painful and of purple hue. Mammary abscess. When child nurses, pain goes from nipple all over body. Cracks and small ulcers about nipples. Irritable breasts, before and during menses. Galactorrhoea (Calc). Menses too copious and frequent. Ovarian neuralgia of right side.</w:t>
        <w:br/>
        <w:t>Male: Painful induration of testicles. Shooting along perineum to penis.</w:t>
        <w:br/>
        <w:t>Heart: Feeling as if heart leaped into throat (Pod). Shock of pain in cardiac region alternating with pain in right arm.</w:t>
        <w:br/>
        <w:t>Respiratory: Aphonia. Difficult breathing; dry hacking, tickling cough; worse at night (Mentha; Bellad). Aching pains in chest, through mid-sternum; with cough. Rheumatism of lower intercostals.</w:t>
        <w:br/>
        <w:t>Back: Aching pains in lumbar region; pains streaking up and down spine into sacrum. Weakness and dull pain in region of kidneys. Back stiff, especially in morning on rising and during damp weather.</w:t>
        <w:br/>
        <w:t>Extremities: Shooting pain in right shoulder, with stiffness and inability to raise arm (see Heart). Rheumatism pains; worse in morning. Pains fly like electric shocks, shooting, lancinating, shifting rapidly (Puls; Kali bich). Pain in under side of thighs. Syphilitic sciatica. Aching of heels; relieved by elevating feet. Pains like shocks. Pain in legs, patient dreads to get up. Feet puffed; pain in ankles and feet. Neuralgia in toes.</w:t>
        <w:br/>
        <w:t>Fever: High fever, alternating with chilliness and great prostration.</w:t>
        <w:br/>
        <w:t>Skin: Itches, becomes dry, shrunken, pale. Papular and pustular lesions. Most useful in early stages of cutaneous diseases. Disposition to boils, and when sloughing occurs. Squamous eruptions. Syphilitic eruptions. Swelling and induration of glands. Venereal buboes. Scarlatina-like rash. Warts and moles.</w:t>
        <w:br/>
        <w:t>Modalities: Worse, sensitive to electric changes. Effects of a wetting, when it rains, exposure to damp, cold weather, night exposure, motion, right side. Better, warmth, dry weather, rest.</w:t>
        <w:br/>
        <w:t>Antidote</w:t>
        <w:br/>
        <w:t>Milk and salt; Bellad; Mezer</w:t>
        <w:br/>
        <w:t>Compare</w:t>
        <w:br/>
        <w:t>Tincture of Phytolacca Berry (sore throats and in the treatment of obesity</w:t>
        <w:br/>
        <w:t>Compare</w:t>
        <w:br/>
        <w:t>Bry; Rhus; Kali hyd; Merc; Sang; Arum triph.</w:t>
        <w:br/>
        <w:t>Inimical</w:t>
        <w:br/>
        <w:t>Mercur</w:t>
        <w:br/>
        <w:br/>
        <w:t>phytolacca decandra is available at Remedia Homeopathy</w:t>
        <w:br/>
        <w:t>more information and order at Remedia Homeopathy</w:t>
        <w:br/>
        <w:br/>
        <w:t>5,500 homeopathic remedies</w:t>
        <w:br/>
        <w:t>Family run pharmacy since 1760</w:t>
      </w:r>
    </w:p>
    <w:p>
      <w:r>
        <w:br/>
        <w:t>picricum acidum</w:t>
        <w:br/>
        <w:t>Materia Medica</w:t>
        <w:br/>
        <w:t>Causes degeneration of the spinal cord, with paralysis. Brainfag and sexual excitement. Acts upon the generative organs probably through the lumbar centers of the spinal cord; prostration, weakness and pain of back, pins and needle sensation in extremities. Neurasthenia (Oxal ac). Muscular debility. Heavy tired feeling. Myelitis with spasms and prostration. Writer's palsy. Progressive, pernicious anaemia. Uraemia with complete anuria. A one per cent solution applied on lint, is the best application for burns until granulations begin to form. Sallow complexion.</w:t>
        <w:br/>
        <w:t>Mind: Lack of will-power; disinclined to work. Cerebral softening. Dementia with prostration, sits still and listless.</w:t>
        <w:br/>
        <w:t>Head: Head pains; relieved by bandaging tightly. Occipital pain; worse, slightest mental exertion. Vertigo and noises in ear. Boils within ears and back of neck. After prolonged mental strain, with anxiety and dread of failure at examination. Brain fag.</w:t>
        <w:br/>
        <w:t>Eyes: Chronic catarrhal conjunctivitis with copious, thick yellow discharge.</w:t>
        <w:br/>
        <w:t>Stomach: Bitter taste. Aversion to food.</w:t>
        <w:br/>
        <w:t>Urinary: Scanty; complete anuria. Dribbling micturition. Urine contains much indican, granular cylinders and fatty degenerated epithelium. Inflammation of kidneys with profound weakness, dark, bloody, scanty urine. Nightly urging.</w:t>
        <w:br/>
        <w:t>Male: Emissions profuse, followed by great exhaustion, without sensual dreams. Priapism; satyriasis. Hard erections, with pain in testicles and up cord. Prostatic hypertrophy, especially in cases not too far advanced.</w:t>
        <w:br/>
        <w:t>Female: Pain in left ovary and leucorrhoea before menstruation. Pruritus vulvae.</w:t>
        <w:br/>
        <w:t>Extremities: Burning along spine. Great weakness. Tired, heavy feeling all over body, especially limbs; worse, exertion. Feet cold. Cannot get warm. Acute descending paralysis.</w:t>
        <w:br/>
        <w:t>Modalities: Worse, least exertion, especially mental, after sleep, wet weather. A summer or hot weather remedy; patient is worse then. Better, from cold air, cold water, tight pressure.</w:t>
        <w:br/>
        <w:t>Compare</w:t>
        <w:br/>
        <w:t>Oxal ac; Gels; Phos; Sil; Arg nit.</w:t>
        <w:br/>
        <w:t>Compare</w:t>
        <w:br/>
        <w:t>Ferr pic (buzzing in ears, deafness; chronic gout; epistaxis; prostatic troubles</w:t>
        <w:br/>
        <w:t>Compare</w:t>
        <w:br/>
        <w:t>Calc pic (boils in and around ears</w:t>
        <w:br/>
        <w:t>Compare</w:t>
        <w:br/>
        <w:t>Zinc pic (facial palsy and paralysis agitans</w:t>
        <w:br/>
        <w:br/>
        <w:t>picricum acidum is available at Remedia Homeopathy</w:t>
        <w:br/>
        <w:t>more information and order at Remedia Homeopathy</w:t>
        <w:br/>
        <w:br/>
        <w:t>5,500 homeopathic remedies</w:t>
        <w:br/>
        <w:t>Accessories for homeopathy doctors and patients</w:t>
      </w:r>
    </w:p>
    <w:p>
      <w:r>
        <w:br/>
        <w:t>pinus silvestris</w:t>
        <w:br/>
        <w:t>Materia Medica</w:t>
        <w:br/>
        <w:t>Has been found of real use in the treatment of weak ankles and tardiness in walking, in scrofulous and rachitic children. Emaciation of lower extremities. Pinus sylvestris combines rheumatic, bronchial and urticarious symptoms; the chest seems thin and to give way.</w:t>
        <w:br/>
        <w:t>Extremities: Stiffness; gouty pain in all joints, especially finger-joints. Cramps in calves.</w:t>
        <w:br/>
        <w:t>Skin: Nettle-rash. Itching all over, especially about joints and on abdomen. Nose itches.</w:t>
        <w:br/>
        <w:t>Compare</w:t>
        <w:br/>
        <w:t>Pinus Lambertina-Sugar Pine--(constipation, amenorrhoea, abortion).</w:t>
        <w:br/>
        <w:t>Compare</w:t>
        <w:br/>
        <w:t>Pinus Lambertina sap is a decided carthartic. Delayed and painful menstruation.</w:t>
        <w:br/>
        <w:t>Compare</w:t>
        <w:br/>
        <w:t>Abies can; Abies nig</w:t>
        <w:br/>
        <w:br/>
        <w:t>pinus silvestris is available at Remedia Homeopathy</w:t>
        <w:br/>
        <w:t>more information and order at Remedia Homeopathy</w:t>
        <w:br/>
        <w:br/>
        <w:t>66,000 customers from 67 countries</w:t>
        <w:br/>
        <w:t>excellent &gt;more</w:t>
      </w:r>
    </w:p>
    <w:p>
      <w:r>
        <w:br/>
        <w:t>piper methysticum</w:t>
        <w:br/>
        <w:t>Materia Medica</w:t>
        <w:br/>
        <w:t>The intoxication produced by Kava is of a silent and drowsy character with incoherent dreams, loss of muscular power.</w:t>
        <w:br/>
        <w:t>Urinary and skin symptoms have been verified. Marked modality. Arthritis deformans. Colic with flatulence.</w:t>
        <w:br/>
        <w:t>Mind: Very sensitive. Exaltation of mind. Amelioration of pains for a time by diverting attention. Restless desire to change position.</w:t>
        <w:br/>
        <w:t>Urine: Increased. Burning during micturition, gonorrhoea, and gleet. Cystitis. Chordee.</w:t>
        <w:br/>
        <w:t>Skin: Scaly. Fall of scales leaves white spots, which often ulcerate. Leprosy. Ichthyosis.</w:t>
        <w:br/>
        <w:t>Extremities: Pain in right arm. Hands feel paralyzed. Pain in thumb-joint.</w:t>
        <w:br/>
        <w:t>Compare</w:t>
        <w:br/>
        <w:t>Chaulmoogra-Taraktogenos--(The oil and its derivatives are to a certain extent effective in the treatment of leprosy, especially in early cases).</w:t>
        <w:br/>
        <w:t>Compare</w:t>
        <w:br/>
        <w:t>Bixa orellana, a South American plant related to Chaulmoogra, recommended for leprosy, eczema and elephantiasis</w:t>
        <w:br/>
        <w:t>Modalities</w:t>
        <w:br/>
        <w:t>Better, by turning mind to another topic; changing position</w:t>
        <w:br/>
        <w:br/>
        <w:t>piper methysticum is available at Remedia Homeopathy</w:t>
        <w:br/>
        <w:t>more information and order at Remedia Homeopathy</w:t>
        <w:br/>
        <w:br/>
        <w:t>5,500 homeopathic remedies</w:t>
        <w:br/>
        <w:t>Accessories for homeopathy doctors and patients</w:t>
      </w:r>
    </w:p>
    <w:p>
      <w:r>
        <w:br/>
        <w:t>piper nigrum</w:t>
        <w:br/>
        <w:t>Materia Medica</w:t>
        <w:br/>
        <w:t>Sensation of burning and pressure everywhere.</w:t>
        <w:br/>
        <w:t>Mind: Sad, apprehensive. Unable to concentrate; starts at any noise.</w:t>
        <w:br/>
        <w:t>Head: Heavy headache, as if temples were pressed in; pressure in nasal and facial bones. Eyes inflamed and burning. Red burning face. Bursting aching in eyeballs. Nose itches; sneezing; nosebleed. Lips dry and cracked.</w:t>
        <w:br/>
        <w:t>Throat: Sore, feels raw, burns. Burning pain in tonsils.</w:t>
        <w:br/>
        <w:t>Stomach: Gastric discomfort. Full feeling. Great thirst. Flatulence. Tympanites. Colic and cramps.</w:t>
        <w:br/>
        <w:t>Chest: Dyspnoea, cough with pain in chest in spots, feels as if spitting blood. Palpitation, cardiac pain slow intermittent pulse. Great flow of milk.</w:t>
        <w:br/>
        <w:t>Urinary: Burning in bladder and urethra. Difficult micturition. Bladder feels full, swollen; frequent inclination without success. Priapism.</w:t>
        <w:br/>
        <w:br/>
        <w:br/>
        <w:t>piper nigrum is available at Remedia Homeopathy</w:t>
        <w:br/>
        <w:t>more information and order at Remedia Homeopathy</w:t>
        <w:br/>
        <w:br/>
        <w:t>5,500 homeopathic remedies</w:t>
        <w:br/>
        <w:t>Accessories for homeopathy doctors and patients</w:t>
      </w:r>
    </w:p>
    <w:p>
      <w:r>
        <w:br/>
        <w:t>pituitaria glandula</w:t>
        <w:br/>
        <w:t>Materia Medica</w:t>
        <w:br/>
        <w:t>Pituitary exercises a superior control over the growth and development of the sexual organs, stimulates muscular activity and overcomes uterine inertia. Its influence over unstriped muscular fiber is marked. Cerebral haemorrhage. Will check haemorrhage and add absorption of clot. Uterine inertia in second stage of labor where os is fully dilated. High blood pressure, chronic nephritis, prostatitis. Ten drops after meals (Dr. Geo. Fuller). Vertigo, difficult mental concentration, confusion and fullness deep in frontal region. Use 30th potency.</w:t>
        <w:br/>
        <w:t>Relationship</w:t>
        <w:br/>
        <w:t>Pituitrin--(Is a vaso-constrictor and parturient. Used chiefly for its action on the uterus either to aid in childbirth or to check bleeding after delivery. In doses of 1 c.c.m. intravenously to stimulate labor pains, expulsive period only. Contra indicated in myocarditis, nephritis and arteriosclerosis. A watery solution made from the posterior portion of the gland is put up in ampules containing about 15 minims each and is considered the hypodermic dose. No effect per os</w:t>
        <w:br/>
        <w:br/>
        <w:t>pituitaria glandula is available at Remedia Homeopathy</w:t>
        <w:br/>
        <w:t>more information and order at Remedia Homeopathy</w:t>
        <w:br/>
        <w:br/>
        <w:t>66,000 customers from 67 countries</w:t>
        <w:br/>
        <w:t>excellent &gt;more</w:t>
      </w:r>
    </w:p>
    <w:p>
      <w:r>
        <w:br/>
        <w:t>pix liquida</w:t>
        <w:br/>
        <w:t>Materia Medica</w:t>
        <w:br/>
        <w:t>Tar and its constituents act on various mucous membranes.</w:t>
        <w:br/>
        <w:t>Its skin symptoms most important. A great cough medicine. Bronchial irritation after influenza (Kreosot; Kali bich). Scaly eruptions. Much itching. Constant vomiting of blackish fluid, with pain in stomach. Alopecia (Fluor ac).</w:t>
        <w:br/>
        <w:t>Chest: Pain at a spot about the third left costal cartilage where it joins the rib. Rales through the lungs, and muco-purulent sputum; offensive odor and taste. Chronic bronchitis.</w:t>
        <w:br/>
        <w:t>Skin: Cracked; itches intolerably; bleeds on scratching. Eruptions on back of hands.</w:t>
        <w:br/>
        <w:t>Compare</w:t>
        <w:br/>
        <w:t>its constituents: Kreosol; Petrol; Pinus; Eupion; Terebinth; Carbolic acid</w:t>
        <w:br/>
        <w:br/>
        <w:t>pix liquida is available at Remedia Homeopathy</w:t>
        <w:br/>
        <w:t>more information and order at Remedia Homeopathy</w:t>
        <w:br/>
        <w:br/>
        <w:t>5,500 homeopathic remedies</w:t>
        <w:br/>
        <w:t>Manual potentisation</w:t>
      </w:r>
    </w:p>
    <w:p>
      <w:r>
        <w:br/>
        <w:t>plantago major</w:t>
        <w:br/>
        <w:t>Materia Medica</w:t>
        <w:br/>
        <w:t>Has considerable clinical reputation in the treatment of earache, toothache, and enuresis. Sharp pain in eyes, reflex from decayed teeth or inflammation of middle ear. Eyeball very tender to touch. Pain plays between teeth and ears. Pyorrhea alveolaris. Depression and insomnia of chronic Nicotinism. Causes an aversion to tobacco.</w:t>
        <w:br/>
        <w:t>Head: Periodical prosopalgia, worse 7 am to 2 pm, accompanied with flow of tears, photophobia; pains radiate to temples and lower face.</w:t>
        <w:br/>
        <w:t>Ears: Hearing acute; noise painful. Sticking pain in ears. Neuralgic earache; pain goes from one ear to the other through the head. Otalgia, with toothache. Loud noises go through one.</w:t>
        <w:br/>
        <w:t>Nose: Sudden, yellowish, watery discharge.</w:t>
        <w:br/>
        <w:t>Mouth: Teeth ache and are sensitive and sore to touch. Swelling of cheeks. Salivation; teeth feel too long; worse, cold air and contact. Toothache, better while eating. Profuse of saliva. Toothache, with reflex neuralgia of eyelids.</w:t>
        <w:br/>
        <w:t>Stool: Wants to defecate; goes often, but cannot bad, can hardly stand. Diarrhoea, with brown watery</w:t>
        <w:br/>
        <w:t>Urine: Profuse flow; nocturnal enuresis (Rhus arom; Caust; Bellad).</w:t>
        <w:br/>
        <w:t>Skin: Itching and burning; papulae. Urticaria, chilblains (Agar; Tamus).</w:t>
        <w:br/>
        <w:t>Compare</w:t>
        <w:br/>
        <w:t>Kalm; Cham; Puls</w:t>
        <w:br/>
        <w:br/>
        <w:t>plantago major is available at Remedia Homeopathy</w:t>
        <w:br/>
        <w:t>more information and order at Remedia Homeopathy</w:t>
        <w:br/>
        <w:br/>
        <w:t>5,500 homeopathic remedies</w:t>
        <w:br/>
        <w:t>Family run pharmacy since 1760</w:t>
      </w:r>
    </w:p>
    <w:p>
      <w:r>
        <w:br/>
        <w:t>platanus occidentalis</w:t>
        <w:br/>
        <w:t>Materia Medica</w:t>
        <w:br/>
        <w:t>Tarsal tumors. Apply the tincture. Both acute and old neglected cases, where destruction of tissue occurred and cicatricial contraction caused marked deformity of lid, restored to practically normal conditions. Acts best in children. Must be used for some time. Ichtyosis.</w:t>
        <w:br/>
        <w:br/>
        <w:br/>
        <w:t>platanus occidentalis is available at Remedia Homeopathy</w:t>
        <w:br/>
        <w:t>more information and order at Remedia Homeopathy</w:t>
        <w:br/>
        <w:br/>
        <w:t>5,500 homeopathic remedies</w:t>
        <w:br/>
        <w:t>Family run pharmacy since 1760</w:t>
      </w:r>
    </w:p>
    <w:p>
      <w:r>
        <w:br/>
        <w:t>platinum metallicum</w:t>
        <w:br/>
        <w:t>Materia Medica</w:t>
        <w:br/>
        <w:t>Is pre-eminently a woman's remedy. Strong tendency to paralysis, anaesthesia, localized numbness and coldness are shown. Hysterical spasms; pains increase and decrease gradually (Stannum). Tremulousness.</w:t>
        <w:br/>
        <w:t>Mind: Irresistible impulse to kill. Self-exaltation; contempt for others. Arrogant, proud. Weary of everything. Everything seems changed. Mental trouble pressed menses. Physical symptoms disappear as mental symptoms develop.</w:t>
        <w:br/>
        <w:t>Head: Tense, pressing pain, confined to a small spot. Cramplike, squeezing pain. Constriction about forehead and right temples. Numbness, with headache.</w:t>
        <w:br/>
        <w:t>Eyes: Objects look smaller than they are. Twitching of lids (Agar). Eyes feel cold. Cramp-like pain in orbits.</w:t>
        <w:br/>
        <w:t>Ears: Feels numb. Cramp-like twinges. Roaring and rumbling.</w:t>
        <w:br/>
        <w:t>Face: Prosopalgia, with numb feeling in malar bones, as if the parts were between screws. Pain at root of nose, as if squeezed in a vise. Coldness, creeping, and numbness, in whole right side of face. Pains increase and decrease gradually (Stann).</w:t>
        <w:br/>
        <w:t>Stomach: Fermentation, much flatulence; constriction; ravenous hunger; persistent nausea, with anxiety and weakness.</w:t>
        <w:br/>
        <w:t>Abdomen: Painter's colic. Pain in umbilical region; extending through to back. Pressing and bearing down in abdomen; extending into pelvis.</w:t>
        <w:br/>
        <w:t>Stool: Retarded; feces scanty; evacuated with difficulty. Adheres to rectum, like soft clay. Sticky stool. Constipation of travelers, who are constantly changing food and water. Stool as if burnt.</w:t>
        <w:br/>
        <w:t>Female: Parts hypersensitive. Tingling internally and externally (Kali brom; Orig). Ovaries sensitive and burn. Menses too early, too profuse, dark-clotted, with spasms and painful bearing-down, chilliness, and sensitiveness of parts. Vaginismus. Nymphomania. Excessive sexual development; vaginismus. Pruritus vulvae. Ovaritis with sterility. Abnormal sexual appetite and melancholia.</w:t>
        <w:br/>
        <w:t>Extremities: Tightness of thighs, as if too tightly wrapped. Numb and weary sensation. Feel paralyzed.</w:t>
        <w:br/>
        <w:t>Sleep: Sleeps with legs far apart (Chamom).</w:t>
        <w:br/>
        <w:t>Modalities: Worse, sitting and standing; evening. Better, walking.</w:t>
        <w:br/>
        <w:t>Antidote</w:t>
        <w:br/>
        <w:t>Puls. Platina antidotes the bad effects of lead</w:t>
        <w:br/>
        <w:t>Compare</w:t>
        <w:br/>
        <w:t>Rhodium; Stann; Valer; Sep.</w:t>
        <w:br/>
        <w:t>Compare</w:t>
        <w:br/>
        <w:t>Plat mur nat (polyuria and salivation</w:t>
        <w:br/>
        <w:t>Compare</w:t>
        <w:br/>
        <w:t>Sedum acre (sexual irritability, relieves irritation of nerve centers and gives rest</w:t>
        <w:br/>
        <w:t>Compare</w:t>
        <w:br/>
        <w:t>also: Platinum muriaticum (this remedy has achieved beneficial results after Iodide of Potash failed to cure in syphilitic affection; violent occipital headaches, dysphagia, and syphilitic throat and bone affections; caries of bones of feet</w:t>
        <w:br/>
        <w:br/>
        <w:t>platinum metallicum is available at Remedia Homeopathy</w:t>
        <w:br/>
        <w:t>more information and order at Remedia Homeopathy</w:t>
        <w:br/>
        <w:br/>
        <w:t>5,500 homeopathic remedies</w:t>
        <w:br/>
        <w:t>Accessories for homeopathy doctors and patients</w:t>
      </w:r>
    </w:p>
    <w:p>
      <w:r>
        <w:br/>
        <w:t>plumbum metallicum</w:t>
        <w:br/>
        <w:t>Materia Medica</w:t>
        <w:br/>
        <w:t>The great drug for general sclerotic conditions. Lead paralysis is chiefly of extensors, forearm or upper limb, from center to periphery with partial anaesthesia or excessive hyperasthesia, preceded by pain. Localized neuralgic pains, neuritis. The blood, alimentary and nervous systems are the special seats of action of Plumbum. Hematosis is interfered with, rapid reduction in number of red corpuscles; hence pallor, icterus, anaemia. Constrictive sensation in internal organs.</w:t>
        <w:br/>
        <w:t>Delirium, coma and convulsions. Hypertension and arteriosclerosis. Progressive muscular atrophy. Infantile paralysis. Locomotor ataxia. Excessive and rapid emaciation. Bulbar paralysis. Important in peripheral affections. The points of attack for Plumbum are the neuraxons and the anterior horns. Symptoms of multiple sclerosis, posterior spinal sclerosis. Contractions and boring pain. All the symptoms of acute. Nephritis with amaurosis and cerebral symptoms. Gout (Chronic).</w:t>
        <w:br/>
        <w:t>Mind: Mental depression. Fear of being assassinated. Quiet melancholy. Slow perception; loss of memory; amnesic aphasia. Hallucinations and delusions. Intellectual apathy. Memory impaired (Anac; Baryta). Paretic dementia.</w:t>
        <w:br/>
        <w:t>Head: Delirium alternating with colic. Pain as if a ball rose from throat to brain. Hair very dry. Tinnitus (Chin; Nat salic; Carbon sulph).</w:t>
        <w:br/>
        <w:t>Eyes: Pupils contracted. Yellow. Optic nerve inflamed. Intraocular, suppurative inflammation. Glaucoma, especially if secondary to spinal lesion. Optic neuritis, central scotoma. Sudden loss of sight after fainting.</w:t>
        <w:br/>
        <w:t>Face: Pale and cachetic. Yellow, corpse-like; cheeks sunken. Skin of face greasy, shiny. Tremor of naso-labial muscles.</w:t>
        <w:br/>
        <w:t>Mouth: Gums swollen, pale; distinct blue lines along margins of gums. Tongue tremulous, red on margin. Cannot put it out, seems paralyzed.</w:t>
        <w:br/>
        <w:t>Stomach: Contraction in oesophagus and stomach; pressure and tightness. Gastralgia. Constant vomiting. Solids cannot be swallowed.</w:t>
        <w:br/>
        <w:t>Abdomen: Excessive colic, radiating to all parts of body. Abdominal wall feels drawn by a string to spine. Pain causes desire to stretch. Intussusception; strangulated hernia. Abdomen retracted. Obstructed flatus, with intense colic. Colic alternates with delirium and pain in atrophied limbs.</w:t>
        <w:br/>
        <w:t>Rectum: Constipation; stools hard, lumpy, black with urging and spasm of anus. Obstructed evacuation from impaction of feces (Plat). Neuralgia of rectum. Anus drawn up with constriction.</w:t>
        <w:br/>
        <w:t>Urinary: Frequent, ineffectual tenesmus. Albuminous; low specific gravity. Chronic interstitial nephritis, with great pain in abdomen. Urine scanty. Tenesmus of bladder. Emission drop by drop.</w:t>
        <w:br/>
        <w:t>Male: Loss of sexual power. Testicles drawn up, feel constricted.</w:t>
        <w:br/>
        <w:t>Female: Vaginismus, with emaciation and constipation. Induration of mammary glands. Vulva and vagina hypersensitive. Stitches and burning pains in breasts (Apis; Con; Carb an; Sil). Tendency to abortion. Menorrhagia with sensation of string pulling from abdomen to back. Disposition to yawn and stretch.</w:t>
        <w:br/>
        <w:t>Heart: Cardiac weakness. Pulse soft and small, dichrotic. Wiry pulse, camp-like constriction of peripheral arteries.</w:t>
        <w:br/>
        <w:t>Back: Spinal cord sclerosed. Lightning-like pains; temporarily better by pressure. Paralysis of lower extremities.</w:t>
        <w:br/>
        <w:t>Skin: Yellow, dark-brown liver spots. Jaundice. Dry. Dilated veins of forearms and legs.</w:t>
        <w:br/>
        <w:t>Extremities: Paralysis of single muscles. Cannot raise or lift anything with the hand. Extension is difficult. Paralysis from overexertion of the extensor muscles in piano players (Curare). Pains in muscles of thighs; come in paroxysms. Wrist-drop. Cramps in calves. Stinging and tearing in limbs, also twitching and tingling, numbness, pain or tremor. Paralysis. Feet swollen. Pain in atrophied limbs alternates with colic. Loss of patellar reflex. Hands and feet cold. Pain in right big toe at night, very sensitive to touch.</w:t>
        <w:br/>
        <w:t>Modalities: Worse, at night, motion. Better, rubbing, hard pressure, physical exertion (Alumen).</w:t>
        <w:br/>
        <w:t>Antidote</w:t>
        <w:br/>
        <w:t>Plat; Alum; Petrol</w:t>
        <w:br/>
        <w:t>Compare</w:t>
        <w:br/>
        <w:t>Plumb acet (painful cramps in paralyzed limbs; severe pain and muscular cramps in gastric ulcer; locally, as an application (non-homeopathic)</w:t>
        <w:br/>
        <w:t>Compare</w:t>
        <w:br/>
        <w:t>in moist eczema, and to dry up secretions from mucous surfaces. Care must be used, as sufficient lead can be absorbed to produce lead poison, one to two drams of the liquor plumbi subacetatis to the ounce of water; also in pruritus pudendi, equal parts of the liquor plumbi and glycerin).</w:t>
        <w:br/>
        <w:t>Compare</w:t>
        <w:br/>
        <w:t>Plumb chromicum (convulsions, with terrible pains; pupils greatly dilated; retracted abdomen;</w:t>
        <w:br/>
        <w:t>Compare</w:t>
        <w:br/>
        <w:t>Plumb phosph (loss of sexual power; locomotor ataxia</w:t>
        <w:br/>
        <w:t>Compare</w:t>
        <w:br/>
        <w:t>Plumb iodat (Has been used empirically in various forms of paralysis, sclerotic degenerations, especially of spinal cord, atrophies, arterio-sclerosis, pellagra. Indurations of mammary glands, especially when a tendency to become inflamed appears; sore and painful. Indurations of great hardness and associated with a very dry skin. Lancinating pains of Tabes).</w:t>
        <w:br/>
        <w:t>Compare</w:t>
        <w:br/>
        <w:t>Alumina; Plat; Opium; Podoph; Merc; Thall</w:t>
        <w:br/>
        <w:t>Compare</w:t>
        <w:br/>
        <w:t>Plectranthus (paralysis, spastic, spinal form</w:t>
        <w:br/>
        <w:br/>
        <w:br/>
        <w:t>plumbum metallicum is available at Remedia Homeopathy</w:t>
        <w:br/>
        <w:t>more information and order at Remedia Homeopathy</w:t>
        <w:br/>
        <w:br/>
        <w:t>5,500 homeopathic remedies</w:t>
        <w:br/>
        <w:t>Manual potentisation</w:t>
      </w:r>
    </w:p>
    <w:p>
      <w:r>
        <w:br/>
        <w:t>podophyllinum</w:t>
        <w:br/>
        <w:t>more information and order at Remedia Homeopathy</w:t>
        <w:br/>
        <w:br/>
        <w:t>Materia Medica</w:t>
        <w:br/>
        <w:t>Is especially adapted to persons of bilious temperament. It affects chiefly the duodenum, small intestines, liver, and rectum The Podophyllum disease is a gastro-enteritis with colicky pain and bilious vomiting. Stool is watery with jelly-like mucus, painless, profuse. Gushing and offensive. Many troubles during pregnancy; pendulous abdomen after confinement; prolapsus uteri; painless cholera morbus. Torpidity of the liver; portal engorgement with a tendency to haemorrhoids, hypogastric pain, fullness of superficial veins, jaundice.</w:t>
        <w:br/>
        <w:t>Mind: Loquacity and delirium from eating acid fruits. Depression of spirits.</w:t>
        <w:br/>
        <w:t>Head: Vertigo, with tendency to fall forward. Headache, dull pressure, worse morning, with heated face and bitter taste; alternating with diarrhoea. Rolling of head from side to side, moaning and vomiting and eyelids half closed. Child perspires on head during sleep.</w:t>
        <w:br/>
        <w:t>Mouth: Grinding the teeth at night; intense desire to press the gums together (Phytol). Difficult dentition. Tongue broad, large, moist. Foul, putrid taste. Burning sensation of tongue.</w:t>
        <w:br/>
        <w:t>Stomach: Hot, sour belching; nausea and vomiting. Thirst for large quantities of cold water (Bry). Vomiting of hot, frothy mucus. Heartburn; gagging or empty retching. Vomiting of milk.</w:t>
        <w:br/>
        <w:t>Abdomen: Distended; heat and emptiness. Sensation of weakness or sinking. Can lie comfortably only on stomach. Liver region painful, better rubbing part. Rumbling and shifting of flatus in ascending colon.</w:t>
        <w:br/>
        <w:t>Rectum: Cholera infantum and morbus. Diarrhoea of long standing; early in morning; during teething, with hot, glowing cheeks while being bathed or washed; in hot weather after acid fruits. Morning, painless diarrhoea when not due to venous stasis or intestinal ulceration. Green, watery, fetid, profuse, gushing. Prolapse of rectum before or with stool. Constipation; clay-colored, hard, dry, difficult. Constipation alternating with diarrhoea (Ant crud). Internal and external piles.</w:t>
        <w:br/>
        <w:t>Female: Pain in uterus and right ovary, with shifting noises along ascending colon. Suppressed menses, with pelvic tenesmus. Prolapsed uteri, especially after parturition. Haemorrhoids, with prolapsus ani during pregnancy.</w:t>
        <w:br/>
        <w:t>Extremities: Pain between shoulders, under right scapula, in loins and lumbar region. Pain in right inguinal region; shoots down inner thigh to knees. Paralytic weakness on left side.</w:t>
        <w:br/>
        <w:t>Fever: Chill at 7 am, with pain in hypochondria, and knees, ankles, wrists, Great loquacity during fever. Profuse sweat.</w:t>
        <w:br/>
        <w:t>Modalities: Worse, in early morning, in hot weather, during dentition.</w:t>
        <w:br/>
        <w:t>Compare</w:t>
        <w:br/>
        <w:t>Mandragora-also called mandrake--(must not be confounded with Podoph. Great desire for sleep; exaggeration of sounds and enlarged vision. Bowels inactive; stools large, white and hard).</w:t>
        <w:br/>
        <w:t>Compare</w:t>
        <w:br/>
        <w:t>Aloe; Chelid; Merc; Nux; Sulph.</w:t>
        <w:br/>
        <w:t>Compare</w:t>
        <w:br/>
        <w:t>Prunella-Self-head--(Colitis</w:t>
        <w:br/>
        <w:br/>
        <w:t>Podophyllinum is available at Remedia Homeopathy</w:t>
        <w:br/>
        <w:t>more information and order at Remedia Homeopathy</w:t>
        <w:br/>
        <w:t>Other names for this homeopathic remedy: Podophyllinum,</w:t>
        <w:br/>
        <w:br/>
        <w:t>5,500 homeopathic remedies</w:t>
        <w:br/>
        <w:t>Family run pharmacy since 1760</w:t>
      </w:r>
    </w:p>
    <w:p>
      <w:r>
        <w:br/>
        <w:t>polygonum hydropiperoides</w:t>
        <w:br/>
        <w:t>Materia Medica</w:t>
        <w:br/>
        <w:t>Metrorrhagia, also Amenorrhoea in young girls. Varicosis; haemorrhoids and rectal pockets. Burning in stomach followed by feeling of coldness in the pit of the stomach.</w:t>
        <w:br/>
        <w:t>Abdomen: Griping pain, with great rumbling, nausea, and liquid feces. Flatulent colic.</w:t>
        <w:br/>
        <w:t>Rectum: Interior of anus studded with itching eminence. Haemorrhoids. Liquid feces.</w:t>
        <w:br/>
        <w:t>Urinary: Painful constriction at neck of bladder.</w:t>
        <w:br/>
        <w:t>Female: Aching pains in hips and loins. Sensation as if hips were being drawn together. Sensation of weight and tension within pelvis. Shooting pains through breasts. Amenorrhoea.</w:t>
        <w:br/>
        <w:t>Skin: Superficial ulcers and sores on lower extremities, especially in females at climacteric.</w:t>
        <w:br/>
        <w:t>Compare</w:t>
        <w:br/>
        <w:t>Carduus mar (ulcers</w:t>
        <w:br/>
        <w:t>Compare</w:t>
        <w:br/>
        <w:t>Hamam; Senecio;</w:t>
        <w:br/>
        <w:t>Compare</w:t>
        <w:br/>
        <w:t>Polygonum sagitatum-arrow-leaved. Tear-thumb--(2x for pains of nephritic colic; suppurative nephritis; lancinating pains along spine; itching of hard palate; burning inner side of right foot and ankle. C. M. Boger</w:t>
        <w:br/>
        <w:t>Compare</w:t>
        <w:br/>
        <w:t>Polygonum aviculare-knot-grass--(in material doses of tincture, found useful in phthisis pulmonalis and intermittent fever, and especially in arterio-sclerosis. Erythema</w:t>
        <w:br/>
        <w:t>Compare</w:t>
        <w:br/>
        <w:t>Polygonum persicaria (renal colic and calculi; gangrene</w:t>
        <w:br/>
        <w:br/>
        <w:br/>
        <w:t>polygonum hydropiperoides is available at Remedia Homeopathy</w:t>
        <w:br/>
        <w:t>more information and order at Remedia Homeopathy</w:t>
        <w:br/>
        <w:br/>
        <w:t>5,500 homeopathic remedies</w:t>
        <w:br/>
        <w:t>Family run pharmacy since 1760</w:t>
      </w:r>
    </w:p>
    <w:p>
      <w:r>
        <w:br/>
        <w:t>polyporus pinicola</w:t>
        <w:br/>
        <w:t>Materia Medica</w:t>
        <w:br/>
        <w:t>Useful in intermittent, remittent and bilious fevers, with headache, yellow tongue, constant nausea, faintness at epigastrium, and constipation. Similar to its botanical relative, Polyp officinalis, or Boletus laricis, q.v. Deep dull, severe pain in shin bones, preventing sleep.</w:t>
        <w:br/>
        <w:t>Fever: Great lassitude, congestion of head, with vertigo, face hot and flushed, prickling sensation all over; restless at night from pain in wrists and knee; rheumatic pains; profuse perspiration. Headache about 10 am, with pain in back, ankles and legs increasing until 3 pm, then gradually better.</w:t>
        <w:br/>
        <w:br/>
        <w:br/>
        <w:t>polyporus pinicola is available at Remedia Homeopathy</w:t>
        <w:br/>
        <w:t>more information and order at Remedia Homeopathy</w:t>
        <w:br/>
        <w:br/>
        <w:t>66,000 customers from 67 countries</w:t>
        <w:br/>
        <w:t>excellent &gt;more</w:t>
      </w:r>
    </w:p>
    <w:p>
      <w:r>
        <w:br/>
        <w:t>populus candicans</w:t>
        <w:br/>
        <w:t>Materia Medica</w:t>
        <w:br/>
        <w:t>Seems to have a remarkable power over acute colds, especially when accompanied by a deep, hoarse voice, or even aphonia. General insensibility of surface (worse, back and abdomen); rubbing and pounding borne without pain, and is grateful on account of warmth produced. Finger-ends thickened, horny; insensible to pinching and pricking. Instantaneous voice-producer (Coca).</w:t>
        <w:br/>
        <w:t>Head: Discusses her symptoms with every one. Hot head with cold extremities. Cold-sores on lips (Nat mur). Tongue feels thick and numb. Burning irritation of eyes, nose, mouth, throat, and air passages.</w:t>
        <w:br/>
        <w:t>Respiratory: Acute hoarseness. Throat and nostrils burn. Sits bent forward with dry cough. Pharynx and larynx feel dry, and the voice weak and toneless. Rawness and soreness of chest and throat. Cough of children caused by naso-pharyngeal catarrh; mucus drops from posterior nares.</w:t>
        <w:br/>
        <w:br/>
        <w:br/>
        <w:t>populus candicans is available at Remedia Homeopathy</w:t>
        <w:br/>
        <w:t>more information and order at Remedia Homeopathy</w:t>
        <w:br/>
        <w:br/>
        <w:t>5,500 homeopathic remedies</w:t>
        <w:br/>
        <w:t>Manual potentisation</w:t>
      </w:r>
    </w:p>
    <w:p>
      <w:r>
        <w:br/>
        <w:t>populus tremuloides</w:t>
        <w:br/>
        <w:t>Materia Medica</w:t>
        <w:br/>
        <w:t>The gastric and urinary symptoms point to its usefulness in dyspepsia and catarrh of the bladder, especially in old people. Good remedy in vesical troubles after operations and in pregnancy. Cystitis. Fullness of head, and sensation of heat of the surfaces of the body. Night-sweats. Ague.</w:t>
        <w:br/>
        <w:t>Stomach: Indigestion, with flatulence and acidity. Nausea and vomiting.</w:t>
        <w:br/>
        <w:t>Urine: Severe tenesmus; painful scalding. Urine contains mucus and pus. Prostate enlarged. Pain behind pubis, at end of urination.</w:t>
        <w:br/>
        <w:t>Compare</w:t>
        <w:br/>
        <w:t>Nux; China; Cornus flor; Cannabis; Cantharis</w:t>
        <w:br/>
        <w:br/>
        <w:t>populus tremuloides is available at Remedia Homeopathy</w:t>
        <w:br/>
        <w:t>more information and order at Remedia Homeopathy</w:t>
        <w:br/>
        <w:br/>
        <w:t>5,500 homeopathic remedies</w:t>
        <w:br/>
        <w:t>Manual potentisation</w:t>
      </w:r>
    </w:p>
    <w:p>
      <w:r>
        <w:br/>
        <w:t>primula obconica</w:t>
        <w:br/>
        <w:t>Materia Medica</w:t>
        <w:br/>
        <w:t>The poison of the Primrose occurs in its glandular hairs, which break easily and discharge an irritating fluid which is absorbed into the skin.</w:t>
        <w:br/>
        <w:t>But skin symptoms of poisoning appear in sensitive patients even without coming in direst contact with the plant, mere nearness being sufficient, just like Poison ivy. Intermittency of symptoms; worse right side. Pain in liver and spleen. Deep infiltration and tension of tissues; blisters. Paralyzed sensation. Weakness. Pharyngeal soreness alternates with diminished facial irritation.</w:t>
        <w:br/>
        <w:t>Face: Moist eczema. Papular eruption on chin. Burns at night. Urticaria-like eruption. Eyelids swollen.</w:t>
        <w:br/>
        <w:t>Extremities: Eczema on arms, wrists, forearms, hands, papular and excoriated. Rheumatic pain around shoulder. Palms dry and hot. Cracking over joints and fingers. Eruption between fingers. Purple blotches on back of hands, palmar surface stiff. Blisters on fingers.</w:t>
        <w:br/>
        <w:t>Skin: Great itching, worse at night, red and swollen like erysipelas. Tumefied. Small papules on a raised base. Skin symptoms accompanied by febrile symptoms.</w:t>
        <w:br/>
        <w:t>Compare</w:t>
        <w:br/>
        <w:t>Rhus; Fagopyrum (Antidotal).</w:t>
        <w:br/>
        <w:t>Compare</w:t>
        <w:br/>
        <w:t>Humea Elegans, similar skin symptoms</w:t>
        <w:br/>
        <w:br/>
        <w:t>primula obconica is available at Remedia Homeopathy</w:t>
        <w:br/>
        <w:t>more information and order at Remedia Homeopathy</w:t>
        <w:br/>
        <w:br/>
        <w:t>5,500 homeopathic remedies</w:t>
        <w:br/>
        <w:t>Family run pharmacy since 1760</w:t>
      </w:r>
    </w:p>
    <w:p>
      <w:r>
        <w:br/>
        <w:t>primula veris</w:t>
        <w:br/>
        <w:t>Materia Medica</w:t>
        <w:br/>
        <w:t>Cerebral congestion, with neuralgia; migraine; rheumatic and gouty pains.</w:t>
        <w:br/>
        <w:t>Head: Sensation of a band around head; cannot keen hat on (Carbol ac). Skin of forehead tense. Fear of falling when standing up. Violent vertigo, as if everything turned around. Buzzing in ears; better in open air.</w:t>
        <w:br/>
        <w:t>Respiratory: Cough, with burning and pricking in respiratory tracts. Weak voice.</w:t>
        <w:br/>
        <w:t>Urinary: Urine smells strongly of violets (Terebinth).</w:t>
        <w:br/>
        <w:t>Extremities: Right axillary muscles painful. Weight and lassitude in limbs, especially the shoulders. Burning in hollow of right hand. Drawing pain in thumb and big toe.</w:t>
        <w:br/>
        <w:t>Compare</w:t>
        <w:br/>
        <w:t>Cyclamen; Ranunc;</w:t>
        <w:br/>
        <w:t>Compare</w:t>
        <w:br/>
        <w:t>Primula farinosa-the wild Primrose--(dermatitis, especially on index fingers and thumbs</w:t>
        <w:br/>
        <w:t>Compare</w:t>
        <w:br/>
        <w:t>Å’nothera--Evening Primrose--(exhausting, watery diarrhoea; cholera infantum; hydrocephaloid</w:t>
        <w:br/>
        <w:br/>
        <w:br/>
        <w:t>primula veris is available at Remedia Homeopathy</w:t>
        <w:br/>
        <w:t>more information and order at Remedia Homeopathy</w:t>
        <w:br/>
        <w:br/>
        <w:t>66,000 customers from 67 countries</w:t>
        <w:br/>
        <w:t>excellent &gt;more</w:t>
      </w:r>
    </w:p>
    <w:p>
      <w:r>
        <w:br/>
        <w:t>propylaminum</w:t>
        <w:br/>
        <w:t>more information and order at Remedia Homeopathy</w:t>
        <w:br/>
        <w:br/>
        <w:t>Materia Medica</w:t>
        <w:br/>
        <w:t>In acute rheumatism, dissipates fever and pain in a day or two. Rheumatic prosopalgia, and rheumatic metastases, especially heart lesions.</w:t>
        <w:br/>
        <w:t>Extremities: Pain in wrists and ankles; worse, slightest motion (Bry). Great restlessness and thirst. Rheumatism, needle held in fingers gets too heavy. Tingling and numbness of fingers. Pain in wrist and ankle, unable to stand.</w:t>
        <w:br/>
        <w:t>Relationship</w:t>
        <w:br/>
        <w:t>Chenopodium vulvaria. The plant has an odor of decaying fish and contains a large amount of Propylamine. Weakness is lumbar and lower dorsal region</w:t>
        <w:br/>
        <w:br/>
        <w:t>Propylaminum is available at Remedia Homeopathy</w:t>
        <w:br/>
        <w:t>more information and order at Remedia Homeopathy</w:t>
        <w:br/>
        <w:t>Other names for this homeopathic remedy: Propylaminum, Aminopropan, destilled Herring-brine, Herring-brine, destilled, Propylamin, Tetramethylamin,</w:t>
        <w:br/>
        <w:br/>
        <w:t>5,500 homeopathic remedies</w:t>
        <w:br/>
        <w:t>Family run pharmacy since 1760</w:t>
      </w:r>
    </w:p>
    <w:p>
      <w:r>
        <w:br/>
        <w:t>prunus spinosa</w:t>
        <w:br/>
        <w:t>Materia Medica</w:t>
        <w:br/>
        <w:t>Special action on the urinary organs and head. Very valuable in certain neuralgias, anasarca, and especially oedema pedum. Ankle and foot feel sprained. Ciliary neuralgia (Spig).</w:t>
        <w:br/>
        <w:t>Head: Pressing-asunder pain beneath skull. Shooting from right frontal bone through brain to occiput. Pain in right eyeball, as if it would burst. Piercing toothache, as if teeth were pulled out; worse, taking anything warm.</w:t>
        <w:br/>
        <w:t>Eyes: Ciliary neuralgia. Bursting pain in right eyeball shooting like lightning through the brain to occiput. Sudden pain in left eye as if it would burst, better by lachrymation. Irido-choroiditis. Opacity of vitreous humor. Eyes feel as if bursting.</w:t>
        <w:br/>
        <w:t>Abdomen: Ascites. Cramp-like pain in bladder region; worse, walking.</w:t>
        <w:br/>
        <w:t>Rectum: Hard, nodular stool, with rectal pain, as if angular body were pressed inward. Burning in anus after slimy diarrhoea.</w:t>
        <w:br/>
        <w:t>Urine: Tenesmus of bladder. Ineffectual effort to urinate. Hurriedly impelled to urinate; the urine seems to pass as far as glans, and then returns and causes pain in urethra. Neuralgic dysuria. Must press a long time before urine appears.</w:t>
        <w:br/>
        <w:t>Respiratory: Wheezing when walking. Oppression of chest; anxious, short respiration. Angina pectoris. Furious beating of heart; worse, slightest motion.</w:t>
        <w:br/>
        <w:t>Skin: Herpes zoster. Dropsy. Itching on tips of fingers, as if frozen.</w:t>
        <w:br/>
        <w:t>Compare</w:t>
        <w:br/>
        <w:t>Lauroc;</w:t>
        <w:br/>
        <w:t>Compare</w:t>
        <w:br/>
        <w:t>Prunus Virginiana-Wild Cherry--(heart tonic; relieves the flagging and distended ventricle; irritable heart; dilatation of right heart; cough, worse at night on lying down; weak digestion, especially in elderly people; chronic bronchitis; increases muscular tone</w:t>
        <w:br/>
        <w:t>Compare</w:t>
        <w:br/>
        <w:t>Pyrus-Mountain Ash--(irritation of eyes; constriction around waist; spasmodic pains in uterus, bladder, heart, cold-water sensation in stomach, coldness extends up oesophagus; neuralgic and gouty pains</w:t>
        <w:br/>
        <w:t>Compare</w:t>
        <w:br/>
        <w:t>Prumus padus-Bird--cherry--(sore throat, pressure behind sternum and sticking pain in rectum</w:t>
        <w:br/>
        <w:br/>
        <w:br/>
        <w:t>prunus spinosa is available at Remedia Homeopathy</w:t>
        <w:br/>
        <w:t>more information and order at Remedia Homeopathy</w:t>
        <w:br/>
        <w:br/>
        <w:t>5,500 homeopathic remedies</w:t>
        <w:br/>
        <w:t>Accessories for homeopathy doctors and patients</w:t>
      </w:r>
    </w:p>
    <w:p>
      <w:r>
        <w:br/>
        <w:t>psorinum</w:t>
        <w:br/>
        <w:t>Materia Medica</w:t>
        <w:br/>
        <w:t>The therapeutic field of this remedy is found in so-called psoric manifestations. Psorinum is a cold medicine; wants the head kept warm, wants warm clothing even in summer. Extreme sensitiveness to cold. Debility, independent of any organic disease, especially the weakness remaining after acute disease. Lack of reaction, i.e, phagocytes defective; when well-chosen remedies fail to act. Scrofulous patients. Secretions have a filthy smell. Profuse sweating. Cardiac weakness. Skin symptoms very prominent. Often gives immunity from cold-catching. Easy perspiration when walking. Syphilis, inherited and tertiary. Offensive discharges.</w:t>
        <w:br/>
        <w:t>Mind: Hopeless; despairs of recovery. Melancholy, deep and persistent; religious. Suicidal tendency.</w:t>
        <w:br/>
        <w:t>Head: Awakens at night with pain as from blow on head. Chronic headaches; hungry during attacks; with vertigo. Hammering pain; brain feels too large; worse, change of weather. Dull, pressive pain in occiput. Humid eruption on scalp; hair matted. Hair dry.</w:t>
        <w:br/>
        <w:t>Eyes: Agglutinated. Blepharitis. Chronic ophthalmia, that constantly recurs. Edges of lids red. Secretion acrid.</w:t>
        <w:br/>
        <w:t>Mouth: Obstinate rhagades at corners. Tongue, gums ulcerated; tough mucus of foul taste adheres to soft palate.</w:t>
        <w:br/>
        <w:t>Nose: Dry, coryza, with stoppage of nose. Chronic catarrh; dropping from posterior nares. Acne rosacea.</w:t>
        <w:br/>
        <w:t>Ears: Raw, red, oozing scabs around ears. Sore pain behind ears. Herpes from temples over ears to cheeks. Offensive discharge from eczema around ears. Intolerable itching. Chronic otorrhoea. Most fetid pus from ears, brownish, offensive.</w:t>
        <w:br/>
        <w:t>Face: Swelling of upper lip. Pale, delicate. Humid eruption on face. Sickly.</w:t>
        <w:br/>
        <w:t>Throat: Tonsils greatly swollen; painful swallowing, with pain in ears. Profuse, offensive saliva; tough mucus in throat. Recurring quinsy. Eradicates tendency to quinsy. Hawking up of cheesy, pea-like balls of disgusting smell and taste (Agar).</w:t>
        <w:br/>
        <w:t>Stomach: Eructations like bad eggs. Very hungry always; must have something to eat in the middle of the night. Nausea; vomiting of pregnancy. Pain in abdomen after eating.</w:t>
        <w:br/>
        <w:t>Stool: Mucous, bloody, excessively fetid, dark fluid. Hard, difficult stool, with blood from rectum and burning piles. Constipation of infants, in pale, sickly scrofulous children.</w:t>
        <w:br/>
        <w:t>Female: Leucorrhoea fetid, lumpy, with much backache and debility. Mammae swollen and painful. Pimples oozing an acrid fluid that burns and excoriates the glands.</w:t>
        <w:br/>
        <w:t>Respiratory: Asthma, with dyspnoea; worse, sitting up; better, lying down and keeping arms spread wide apart. Dry, hard cough, with great weakness in chest. Feeling of ulceration under sternum. Pain in chest; better, lying down. Cough returns every winter, from suppressed eruption. Hay-fever returning irregularly every year.</w:t>
        <w:br/>
        <w:t>Extremities: Weakness of joints, as if they would not hold together. Eruption around finger-nails. Fetid foot-sweats.</w:t>
        <w:br/>
        <w:t>Skin: Dirty, dingy look. Dry, lusterless, rough hair. Intolerable itching. Herpetic eruptions, especially on scalp and bends of joints with itching; worse, from warmth of bed. Enlarged glands. Sebaceous glands secrete excessively; oily skin. Indolent ulcers, slow to heal. Eczema behind ears. Crusty eruptions all over. Urticaria after every exertion. Pustules near finger-nails.</w:t>
        <w:br/>
        <w:t>Fever: Profuse, offensive perspiration; night-sweats.</w:t>
        <w:br/>
        <w:t>Sleep: Sleepless from intolerable itching. Easily startled.</w:t>
        <w:br/>
        <w:t>Modalities: Worse, coffee; Psorinum patient does not improve while using coffee. Worse, changes of weather, in hot sunshine, from cold. Dread of least cold air or draft. Better, heat, warm clothing, even in summer.</w:t>
        <w:br/>
        <w:t>Compare</w:t>
        <w:br/>
        <w:t>Pediculus-Head-louse--(psoric manifestations in children. Eruption on dorsum of hands, feet neck. Prurigo; pellagra. Unusual aptitude for study and work).</w:t>
        <w:br/>
        <w:t>Compare</w:t>
        <w:br/>
        <w:t>Pediculus (Cooties) transmit typhus and trench fever). In lack of reaction compare Calcarea and Natrum ars.</w:t>
        <w:br/>
        <w:t>Compare</w:t>
        <w:br/>
        <w:t>Gaertner (Pessimistic, lack of confidence, subjective troublesome eye symptoms, fear of heights. Urticaria. Use 30th and 200th (Wheeler</w:t>
        <w:br/>
        <w:t>Complementary</w:t>
        <w:br/>
        <w:t>Sulphur</w:t>
        <w:br/>
        <w:br/>
        <w:t>psorinum is available at Remedia Homeopathy</w:t>
        <w:br/>
        <w:t>more information and order at Remedia Homeopathy</w:t>
        <w:br/>
        <w:br/>
        <w:t>5,500 homeopathic remedies</w:t>
        <w:br/>
        <w:t>Family run pharmacy since 1760</w:t>
      </w:r>
    </w:p>
    <w:p>
      <w:r>
        <w:br/>
        <w:t>ptelea trifoliata</w:t>
        <w:br/>
        <w:t>Materia Medica</w:t>
        <w:br/>
        <w:t>Is a remarkable remedy in stomach and liver affections. The aching and heaviness in the region of the liver is greatly aggravated by lying on the left side. Atonic states of stomach. Asthma.</w:t>
        <w:br/>
        <w:t>Head: Feels dull and stupid. Pain from forehead to root of nose; pressing-outward pain. Frontal headache; worse, noise, motion, night, rubbing eyes, with acidity. Temples as if pressed together.</w:t>
        <w:br/>
        <w:t>Mouth: Excess of saliva, with dry bitter taste. Tongue coated white or yellow; feels rough, swollen. Papillae red and prominent (Arg n). Coating may be brownish-yellow.</w:t>
        <w:br/>
        <w:t>Stomach: Weight and fullness. Griping in epigastric region, with dryness of mouth. Eructations, nausea, vomiting. Constant sensation of corrosion, heat and burning in stomach. Stomach feels empty after eating. Stomach and liver symptoms associated with pain in limbs.</w:t>
        <w:br/>
        <w:t>Abdomen: Much weight and pain in right side; heavy, aching feeling, relieved by lying on right side. Liver sore, swollen, sensitive to pressure. Retraction of abdomen.</w:t>
        <w:br/>
        <w:t>Respiratory: Feeling of pressure on lungs and of suffocation, when lying on back. Asthma; dyspnoea; cramp-like pain in cardiac region.</w:t>
        <w:br/>
        <w:t>Sleep: Restless, with frightful dreams; nightmare, awakes languid and unrefreshed.</w:t>
        <w:br/>
        <w:t>Modalities: Worse, lying on left side; early morning. Better, eating sour things.</w:t>
        <w:br/>
        <w:t>Compare</w:t>
        <w:br/>
        <w:t>Mercur; Magn mur; Nux; Chelid</w:t>
        <w:br/>
        <w:br/>
        <w:t>ptelea trifoliata is available at Remedia Homeopathy</w:t>
        <w:br/>
        <w:t>more information and order at Remedia Homeopathy</w:t>
        <w:br/>
        <w:br/>
        <w:t>66,000 customers from 67 countries</w:t>
        <w:br/>
        <w:t>excellent &gt;more</w:t>
      </w:r>
    </w:p>
    <w:p>
      <w:r>
        <w:br/>
        <w:t>pulex irritans</w:t>
        <w:br/>
        <w:t>Materia Medica</w:t>
        <w:br/>
        <w:t>Marked urinary and female symptoms.</w:t>
        <w:br/>
        <w:t>Head: Very impatient, cross, and irritable. Frontal headache, with enlarged feeling of eyes. Face wrinkled and old-looking.</w:t>
        <w:br/>
        <w:t>Mouth: Metallic taste. Sensation of a thread in throat. Thirsty, especially during headache.</w:t>
        <w:br/>
        <w:t>Stomach: Breath and taste foul. Intense nausea, with vomiting, purging, and faintness. Stool very offensive. Abdomen bloated.</w:t>
        <w:br/>
        <w:t>Urine: Scanty with frequent urging, with pressure on bladder and burning in urethra. Flow stops suddenly followed by pain. Urine foul. Cannot retain urine; must attend to the call without delay. Irritable bladder before menses.</w:t>
        <w:br/>
        <w:t>Female: Menses delayed. Increased flow of saliva during. Intense burning in vagina. Leucorrhoea, profuse, foul, staining a greenish yellow; stains of menses and leucorrhoea very hard to wash out. Backache (Oxal ac).</w:t>
        <w:br/>
        <w:t>Back: Aches, weak; drawing of muscles below scapulae.</w:t>
        <w:br/>
        <w:t>Fever: Feels a glow all over, like being over steam; chilly, while sitting beside the fire.</w:t>
        <w:br/>
        <w:t>Skin: Prickly itching. Sore spots all over. Skin emits foul odor.</w:t>
        <w:br/>
        <w:t>Modalities: Better, sitting or lying down. Worse, left side, moving about.</w:t>
        <w:br/>
        <w:br/>
        <w:br/>
        <w:t>pulex irritans is available at Remedia Homeopathy</w:t>
        <w:br/>
        <w:t>more information and order at Remedia Homeopathy</w:t>
        <w:br/>
        <w:br/>
        <w:t>5,500 homeopathic remedies</w:t>
        <w:br/>
        <w:t>Accessories for homeopathy doctors and patients</w:t>
      </w:r>
    </w:p>
    <w:p>
      <w:r>
        <w:br/>
        <w:t>pulsatilla pratensis</w:t>
        <w:br/>
        <w:t>Materia Medica</w:t>
        <w:br/>
        <w:t>The weather-cock among remedies.</w:t>
        <w:br/>
        <w:t>The disposition and mental state are the chief guiding symptoms to the selection of Pulsatilla. It is pre-eminently a female remedy, especially for mild, gentle, yielding disposition. Sad, crying readily; weeps when talking; changeable, contradictory. The patient seeks the open air; always feels better there, even though he is chilly. Mucous membranes are all affected. Discharges thick, bland, and yellowish-green. Often indicated after abuse of Iron tonics, and after badly-managed measles. Symptoms ever changing. Thirstless, peevish, and chilly. When first serious impairment of health is referred to age of puberty. Great sensitiveness. Wants the head high. Feels uncomfortable with only one pillow. Lies with hands above head.</w:t>
        <w:br/>
        <w:t>Mind: Weeps easily. Timid, irresolute. Fears in evening to be alone, dark, ghost. Likes sympathy. Children like fuss and caresses. Easily discouraged. Morbid dread of the opposite sex. Religious melancholy. Given to extremes of pleasure and pain. Highly emotional. Mentally, an April day.</w:t>
        <w:br/>
        <w:t>Head: Wandering stitches about head; pains extend to face and teeth; vertigo; better in open air. Frontal and supra-orbital pains. Neuralgic pains, commencing in right temporal region, with scalding lachrymation of affected side. Headache from overwork. Pressure on vertex.</w:t>
        <w:br/>
        <w:t>Ears: Sensation as if something were being forced outward. Hearing difficult, as if the ear were stuffed. Otorrhoea. Thick, bland discharge; offensive odor. External ear swollen and red. Catarrhal otitis. Otalgia, worse at night. Diminishes acuteness of hearing.</w:t>
        <w:br/>
        <w:t>Eyes: Thick, profuse, yellow, bland discharges. Itching and burning in eyes. Profuse lachrymation and secretion of mucus. Lids inflamed, agglutinated. Styes. Veins of fundus oculi greatly enlarged. Ophthalmia neonatorum. Subacute conjunctivitis, with dyspepsia; worse, in warm room.</w:t>
        <w:br/>
        <w:t>Nose: Coryza; stoppage of right nostril, pressing pain at root of nose. Loss of smell. Large green fetid scales in nose. Stoppage in evening. Yellow mucus; abundant in morning. Bad smells, as of old catarrh. Nasal bones sore.</w:t>
        <w:br/>
        <w:t>Face: Right-sided neuralgia, with profuse lachrymation. Swelling of lower lip, which is cracked in middle. Prosopalgia towards evening till midnight; chilly, with pain.</w:t>
        <w:br/>
        <w:t>Mouth: Greasy taste. Dry mouth, without thirst; wants it washed frequently. Frequently licks the dry lips. Crack in middle of lower lip. Yellow or white tongue, covered with a tenacious mucus. Toothache; relieved by holding cold water in mouth (Coff). Offensive odor from mouth (Merc; Aur). Food, especially bread, tastes bitter. Much sweet saliva. Alternations of taste, bitter, bilious, greasy, salty, foul. Loss of taste. Desire for tonics.</w:t>
        <w:br/>
        <w:t>Stomach: Averse to fat food, warm food, and drink. Eructations; taste of food remains a long time; after ices, fruits, pasty. Bitter taste, diminished taste of all food. Pain as from subcutaneous ulceration. Flatulence. Dislikes butter (Sang). Heartburn. Dyspepsia, with great tightness after a meal; must loosen clothing. Thirstlessness, with nearly all complaints. Vomiting of food eaten long before. Pain in stomach an hour after eating (Nux). Weight as from a stone, especially in morning on awakening. Gnawing, hungry feeling (Abies c). Perceptible pulsation in pit of stomach (Asaf). All-gone sensation, especially in tea drinkers. Waterbrash, with foul taste in the morning.</w:t>
        <w:br/>
        <w:t>Abdomen: Painful, distended; loud rumbling. Pressure as from a stone. Colic, with chilliness in evening.</w:t>
        <w:br/>
        <w:t>Stool: Rumbling, watery; worse, night No two stools alike. After fruit (Ars; Chin). Blind haemorrhoids, with itching and sticking pains. Dysentery; mucus and blood, with chilliness (Merc; Rheum). Two or three normal stools daily.</w:t>
        <w:br/>
        <w:t>Urine: Increased desire; worse when lying down. Burning in orifice of urethra during and after micturition. Involuntary micturition at night, while coughing or passing flatus. After urinating, spasmodic pain in bladder.</w:t>
        <w:br/>
        <w:t>Female: Amenorrhoea (Cimicif; Senec; Polygon). Suppressed menses from wet feet, nervous debility, or chlorosis. Tardy menses. Too late, scanty, thick, dark, clotted, changeable, intermittent. Chilliness, nausea, downward pressure, painful, flow intermits. Leucorrhoea acrid, burning, creamy. Pain in back; tired feeling. Diarrhoea during or after menses.</w:t>
        <w:br/>
        <w:t>Male: Orchitis; pain from abdomen to testicles. Thick, yellow discharge from urethra; late stage of gonorrhoea. Stricture; urine passed only in drops, and stream interrupted (Clemat). Acute prostatitis. Pain and tenesmus in urinating, worse lying on back.</w:t>
        <w:br/>
        <w:t>Respiratory: Capricious hoarseness; comes and goes. Dry cough in evening and at night; must sit up in bed to get relief; and loose cough in the morning, with copious mucous expectoration. Pressure upon the chest and soreness. Great soreness of epigastrium. Urine emitted with cough (Caust). Pain as from ulcer in middle of chest. Expectoration bland, thick, bitter, greenish. Short breath, anxiety, and palpitation when lying on left side (Phos). Smothering sensation on lying down.</w:t>
        <w:br/>
        <w:t>Sleep: Wide awake in the evening; first sleep restless. Wakes languid, unrefreshed. Irresistible sleepiness in afternoon. Sleeps with hands over head.</w:t>
        <w:br/>
        <w:t>Back: Shooting pain in the nape and back, between shoulders; in sacrum after sitting.</w:t>
        <w:br/>
        <w:t>Extremities: Drawing, tensive pain in thighs and legs, with restlessness, sleeplessness and chilliness. Pain in limbs, shifting rapidly; tensive pain, letting up with a snap. Numbness around elbow. Hip-joint painful. Knees swollen, with tearing, drawing pains. Boring pain in heels toward evening; suffering worse from letting the affected limb hang down (Vipera). Veins in forearms and hands swollen. Feet red, inflamed, swollen. Legs feel heavy and weary.</w:t>
        <w:br/>
        <w:t>Skin: Urticaria, after rich food, with diarrhoea, from delayed menses, worse undressing. Measles. Acne at puberty. Varicose veins.</w:t>
        <w:br/>
        <w:t>Fever: Chilliness, even in warm room, without thirst. Chilly with pains, in spots, worse evening. Chill about 4 pm. Intolerable burning heat at night, with distended veins; heat in parts of body, coldness in other. One-sided sweat; pains during sweat. External heat is intolerable, veins are distended. During apyrexia, headache, diarrhoea, loss of appetite, nausea.</w:t>
        <w:br/>
        <w:t>Modalities: Worse, from heat, rich fat food, after eating, towards evening, warm room, lying on left or on painless side when allowing feet to hang down. Better, open air, motion, cold applications, cold food and drinks, though not thirsty.</w:t>
        <w:br/>
        <w:t>Compare</w:t>
        <w:br/>
        <w:t>Cyclamen; Kali bich; Kali sulph; Sulphur. Pimenta-Allspice--(one-sided neuralgias, parts of body hot and cold).</w:t>
        <w:br/>
        <w:t>Compare</w:t>
        <w:br/>
        <w:t>Anagyris (headache, amenorrhoea</w:t>
        <w:br/>
        <w:t>Complementary</w:t>
        <w:br/>
        <w:t>Coffea; Chamom; Nux</w:t>
        <w:br/>
        <w:t>Relationship</w:t>
        <w:br/>
        <w:t>Penthorum, often indicated after Pulsatilla in later colds.</w:t>
        <w:br/>
        <w:t>Relationship</w:t>
        <w:br/>
        <w:t>Atriplex (Uterine symptoms, amenorrhoea; hysteria, coldness between shoulders, dislike of warm food, craves strange foods, palpitation, sleeplessness). Pulsatilla Nuttaliana, identical effects</w:t>
        <w:br/>
        <w:t>Relationship</w:t>
        <w:br/>
        <w:t>Ionesia Asoca-Saraca indica--(Amenorrhoea. Menorrhagia-acts powerfully on female organs. Abdominal pain).</w:t>
        <w:br/>
        <w:br/>
        <w:t>pulsatilla pratensis is available at Remedia Homeopathy</w:t>
        <w:br/>
        <w:t>more information and order at Remedia Homeopathy</w:t>
        <w:br/>
        <w:br/>
        <w:t>5,500 homeopathic remedies</w:t>
        <w:br/>
        <w:t>Family run pharmacy since 1760</w:t>
      </w:r>
    </w:p>
    <w:p>
      <w:r>
        <w:br/>
        <w:t>pyrogenium</w:t>
        <w:br/>
        <w:t>more information and order at Remedia Homeopathy</w:t>
        <w:br/>
        <w:br/>
        <w:t>Materia Medica</w:t>
        <w:br/>
        <w:t>This remedy was introduced by English Homeopathists, prepared from decomposed lean beef allowed to stand in the sun for two weeks and then potentized. The provings and most of the clinical experience have been obtained from this preparation. But, subsequently, Dr. Swan potentized some septic pus, which preparation has also been proved and clinically applied. There does not seem to be any marked difference in their effects.</w:t>
        <w:br/>
        <w:t>Pyrogen is the great remedy for septic states, with intense restlessness. "In septic fevers, especially puerperal, Pyrogen has demonstrated its great value as a homeopathic dynamic antiseptic. " (H. C. Allen). Hectic, typhoid, typhus, ptomaine poisoning, diphtheria, dissecting wounds, sewer-gas poisoning, chronic malaria, after-effects of miscarriage, all these conditions at times may present symptoms calling for this unique medicine. All discharges are horribly offensive-menstrual, lochial, diarrhoea, vomit, sweat, breath, etc. Great pain and violent burning in abscesses. Chronic complaints that date back to septic conditions. Threatening heart failure in zymotic and septic fevers. Influenza, typhoid symptoms.</w:t>
        <w:br/>
        <w:t>Mind: Full of anxiety and insane notions. Loquacious. Thinks he is very wealthy. Restless. Feels if crowded with arms and legs. Cannot tell whether dreaming while awake or asleep.</w:t>
        <w:br/>
        <w:t>Head: Painless throbbing. Fan-like motion of alae nasi (Lyc; Phos). Bursting headache with restlessness.</w:t>
        <w:br/>
        <w:t>Mouth: Tongue red and dry, clean, cracked, smooth, as though varnished. Throat dry, articulation difficult. Nausea and vomiting. Taste terribly fetid. Breath horrible.</w:t>
        <w:br/>
        <w:t>Stomach: Coffee-grounds vomiting. Vomits water, when it becomes warm in stomach.</w:t>
        <w:br/>
        <w:t>Abdomen: Intolerable tenesmus o both bladder and rectum. Bloated, sore, cutting pain.</w:t>
        <w:br/>
        <w:t>Stool: Diarrhoea; horribly offensive, brown-black, painless, involuntary. Constipation, with complete inertia (Opium); obstinate from impaction. Stools large, black, carrion-like, or small black balls.</w:t>
        <w:br/>
        <w:t>Heart: Tired feeling about heart. Palpitation. Sensation as if heart were too full. Always can hear her heart beat. Pulse abnormally rapid, out of proportion to the temperature pain in region of left nipple. Conscious of heart.</w:t>
        <w:br/>
        <w:t>Female: Puerperal peritonitis, with extreme fetor. Septicaemia following abortion. Menses horribly offensive. Uterine haemorrhages. Fever at each menstrual period, consequent upon latent pelvic inflammation. Septic puerperal infection. Pelvic calculitis. Inflammatory exudate. Post-operative cases, with overwhelming sepsis.</w:t>
        <w:br/>
        <w:t>Fever: Coldness and chilliness. Septic fevers. Latent pyogenic condition. Chill begins in back. Temperature rises rapidly. Great heat with profuse hot sweat, but sweating does not cause a fall in temperature.</w:t>
        <w:br/>
        <w:t>Extremities: Throbbing in vessels of neck. Numbness of hands, arms, feet. Aching in all limbs and bones. Bed feels too hard (Arn). Great debility in the morning. Soreness; better by motion (Rhus). Rapid decubitus of septic origin.</w:t>
        <w:br/>
        <w:t>Skin: Small cut or injury becomes much swollen and inflamed-discolored. Dry.</w:t>
        <w:br/>
        <w:t>Sleep: Seems to be in semi-sleep. Dreams all night.</w:t>
        <w:br/>
        <w:t>Modalities: Relief from motion.</w:t>
        <w:br/>
        <w:t>Compare</w:t>
        <w:br/>
        <w:t>Streptoccin (anti-febrile action; septic symptoms in infectious diseases).</w:t>
        <w:br/>
        <w:t>Compare</w:t>
        <w:br/>
        <w:t>Rapid in its action, especially in its effect on temperature;</w:t>
        <w:br/>
        <w:t>Compare</w:t>
        <w:br/>
        <w:t>Staphyloccin in diseases where the staphylococcus is the chief bacterial factor, as acne, abscess, furuncle; empyaema, endocarditis, etc. ;</w:t>
        <w:br/>
        <w:t>Compare</w:t>
        <w:br/>
        <w:t>Sepin-A toxin of Proteus vulgaris, prepared by Dr. Shedd, same symptoms as Pyrogen, of which it is the main constituent;</w:t>
        <w:br/>
        <w:t>Compare</w:t>
        <w:br/>
        <w:t>Echinacea; Carbo; Ars; Lach; Rhus; Bapt</w:t>
        <w:br/>
        <w:t>Complementary</w:t>
        <w:br/>
        <w:t>Bryon</w:t>
        <w:br/>
        <w:br/>
        <w:t>Pyrogenium is available at Remedia Homeopathy</w:t>
        <w:br/>
        <w:t>more information and order at Remedia Homeopathy</w:t>
        <w:br/>
        <w:t>Other names for this homeopathic remedy: Pyrogenium, faules Fleisch, Fleisch, faules, Putrescinum, Pyrexin, Pyrogenium Nosode, Sepsin,</w:t>
        <w:br/>
        <w:br/>
        <w:t>66,000 customers from 67 countries</w:t>
        <w:br/>
        <w:t>excellent &gt;more</w:t>
      </w:r>
    </w:p>
    <w:p>
      <w:r>
        <w:br/>
        <w:t>quassia amara</w:t>
        <w:br/>
        <w:t>Materia Medica</w:t>
        <w:br/>
        <w:t>Acts on gastric organs as a tonic (Gentian; Hydr). Seems to possess marked action on eyes, producing amblyopia and cataract. Pain in right intercostal muscles above the liver. Pressure and stitches in liver, and sympathetically in spleen.</w:t>
        <w:br/>
        <w:t>Stomach: Atonic dyspepsia, with gas and acidity. Heart-burn and gastralgia. Regurgitation of food. Abdomen feels empty and retracted. Dyspepsia after infectious diseases; especially grip, dysentery. Tongue dry or with brown sticky coating. Cirrhosis of liver with ascites.</w:t>
        <w:br/>
        <w:t>Urinary: Excessive desire-impossible to retain urine; copious micturition day and night. As soon as the child wakes up the bed is drenched.</w:t>
        <w:br/>
        <w:t>Extremities: Inclination to yawn and stretch (Rhus). Sensation of coldness over back. Prostration, with hunger. Cold extremities, with sensation of internal coldness (Helo-derma).</w:t>
        <w:br/>
        <w:br/>
        <w:br/>
        <w:t>quassia amara is available at Remedia Homeopathy</w:t>
        <w:br/>
        <w:t>more information and order at Remedia Homeopathy</w:t>
        <w:br/>
        <w:br/>
        <w:t>5,500 homeopathic remedies</w:t>
        <w:br/>
        <w:t>Accessories for homeopathy doctors and patients</w:t>
      </w:r>
    </w:p>
    <w:p>
      <w:r>
        <w:br/>
        <w:t>quebracho</w:t>
        <w:br/>
        <w:t>Materia Medica</w:t>
        <w:br/>
        <w:t>The digitalis of the lungs (Hale). Removes temporary obstruction to the oxidation of the blood by stimulating respiratory centers, increasing oxidation and excretion of carbonic acid. Pulmonary stenosis. Thrombosis of pulmonary artery. Uraemic dyspnoea. An effective remedy in many cases of asthma. It stimulates the respiratory centers and increases the oxygen in the blood. "Want of breath" during exertion is the guiding symptom. Cardiac asthma.</w:t>
        <w:br/>
        <w:t>Compare</w:t>
        <w:br/>
        <w:t>Coca; Arsenic;</w:t>
        <w:br/>
        <w:t>Compare</w:t>
        <w:br/>
        <w:t>Coffea-Catalpa (difficult respiration</w:t>
        <w:br/>
        <w:br/>
        <w:t>quebracho is available at Remedia Homeopathy</w:t>
        <w:br/>
        <w:t>more information and order at Remedia Homeopathy</w:t>
        <w:br/>
        <w:br/>
        <w:t>66,000 customers from 67 countries</w:t>
        <w:br/>
        <w:t>excellent &gt;more</w:t>
      </w:r>
    </w:p>
    <w:p>
      <w:r>
        <w:br/>
        <w:t>quercus e glandibus</w:t>
        <w:br/>
        <w:t>Materia Medica</w:t>
        <w:br/>
        <w:t>Used first by Rademacher for chronic spleen affections; spleen-dropsy. Antidotes effects of Alcohol. Vertigo; deafness, with noises in head. Takes away craving for alcoholics; give dose as below for several months. Dropsy and liver affections. Useful in gout, old malarial cases with flatulence.</w:t>
        <w:br/>
        <w:t>Compare</w:t>
        <w:br/>
        <w:t>Angelica (in tincture, five drops, three times daily, produces disgust for liquor; also for atony of different organs, dyspepsia, nervous headache, etc; chronic bronchitis to increase expectoration).</w:t>
        <w:br/>
        <w:t>Compare</w:t>
        <w:br/>
        <w:t>Ceanoth; Lach; Nat mur;</w:t>
        <w:br/>
        <w:t>Compare</w:t>
        <w:br/>
        <w:t>Helianthus (spleen enlarged and painful</w:t>
        <w:br/>
        <w:br/>
        <w:t>quercus e glandibus is available at Remedia Homeopathy</w:t>
        <w:br/>
        <w:t>more information and order at Remedia Homeopathy</w:t>
        <w:br/>
        <w:br/>
        <w:t>5,500 homeopathic remedies</w:t>
        <w:br/>
        <w:t>Family run pharmacy since 1760</w:t>
      </w:r>
    </w:p>
    <w:p>
      <w:r>
        <w:br/>
        <w:t>quillaya saponaria</w:t>
        <w:br/>
        <w:t>Materia Medica</w:t>
        <w:br/>
        <w:t>Produces and cures symptoms of acute catarrh, sneezing and sore throat. Most effective in the beginning of coryza, checking its further development. Colds with sore throat; heat and dryness of throat. Cough with difficult expectoration. Squamous skin</w:t>
        <w:br/>
        <w:t>Compare</w:t>
        <w:br/>
        <w:t>Kali hyd; Gels; Cepa; Squilla.</w:t>
        <w:br/>
        <w:t>Compare</w:t>
        <w:br/>
        <w:t>Senega</w:t>
        <w:br/>
        <w:t>Compare</w:t>
        <w:br/>
        <w:t>Saponaria (sore throat, involuntary urination).</w:t>
        <w:br/>
        <w:br/>
        <w:t>quillaya saponaria is available at Remedia Homeopathy</w:t>
        <w:br/>
        <w:t>more information and order at Remedia Homeopathy</w:t>
        <w:br/>
        <w:br/>
        <w:t>5,500 homeopathic remedies</w:t>
        <w:br/>
        <w:t>Accessories for homeopathy doctors and patients</w:t>
      </w:r>
    </w:p>
    <w:p>
      <w:r>
        <w:br/>
        <w:t>radium bromatum</w:t>
        <w:br/>
        <w:t>Materia Medica</w:t>
        <w:br/>
        <w:t>An important addition to the Materia Medica, especially since the provings by Diffenbach have precisionized its use. Radium brom of 1,800,000 radio-activity was employed. Found effective in the treatment of rheumatism and gout, in skin affections generally, acne rosacea, naevi, moles, ulcers and cancers. Lowered blood pressure. Severe aching pains all over, with restlessness, better moving about. Chronic rheumatic arthritis. Lateness in appearance of symptoms. Ulcers due to Radium burns, take a long time to heal. Marked increase in the polymorphonuclear neutrophiles. Great weakness.</w:t>
        <w:br/>
        <w:t>Mind: Apprehensive, depressed; fear of being alone in the dark; great desire to be with people. Tired and irritable.</w:t>
        <w:br/>
        <w:t>Head: Vertigo, with pain in back of head, left when in bed. Occipital and vertex pain, accompanying severe lumbar aching. Severe pain over right eye, spreading back to occiput and to vertex, better in open air. Head feels heavy. Frontal headache. Both eyes ache. Itching and dryness of nasal cavities, better in open air. Aching pain in angle of right lower jaw. Violent trifacial neuralgia.</w:t>
        <w:br/>
        <w:t>Mouth: Dryness of mouth. Metallic taste. Prickling sensation on end of tongue.</w:t>
        <w:br/>
        <w:t>Stomach: Empty feeling in stomach. Warm sensation in stomach. Aversion to sweets, ice-cream. Nausea and sinking sensation, belching of gas.</w:t>
        <w:br/>
        <w:t>Abdomen: Pain, violent cramps, rumbling, full of gas; pain over McBurney's point, and at location of sigmoid flexure. Much flatulence. Alternating constipation and loose movements. Pruritus ani and piles.</w:t>
        <w:br/>
        <w:t>Urinary: Increased elimination of solids, particularly of chlorides. Renal irritation, albuminuria, granular and hyaline casts. Nephritis with rheumatic symptoms. Enuresis.</w:t>
        <w:br/>
        <w:t>Female: Pruritus vulvae. Delayed and irregular menstruation and backache. Aching pains in abdomen over pubes when flow comes on. Right breast sore, relieved by hard rubbing.</w:t>
        <w:br/>
        <w:t>Respiratory: Persistent cough with tickling in suprasternal fossa. Dry, spasmodic cough. Throat dry, sore, chest constricted.</w:t>
        <w:br/>
        <w:t>Back: Aching in back of neck. Pain and lameness in cervical vertebrae, worse dropping head forward, better standing, or sitting erect. Lumbar and sacral backache, pain appears to be in bone, continued motion relieves. Backache between shoulders and lumbar-sacral region, better after walking.</w:t>
        <w:br/>
        <w:t>Extremities: Severe pain in all the limbs, joints, especially in knee and ankles, sharp pains in shoulders, arms, hands and fingers. Legs, arms and neck feel hard and brittle, as though they would break on moving. Arms feel heavy. Cracking in shoulder. Pain in toes, calves, hip-joint, popliteal spaces. Muscles of legs and hips sore. Arthritis, aching pains, worse at night. Dermatitis of the fingers. Trophic changes in the finger nails.</w:t>
        <w:br/>
        <w:t>Skin: Small pimples. Erythema and dermatitis, with itching, burning, swelling and redness. Necrosis and ulceration. Itching all over body, burning of skin, as if afire. Epithelioma.</w:t>
        <w:br/>
        <w:t>Sleep: Restless. Sleepiness with lethargy. Dreams vivid, busy. Dreams of fire.</w:t>
        <w:br/>
        <w:t>Fever: Cold sensation internally, with chattering of teeth until noon. Internal chilliness followed by heat of the skin, associated with bowel movements and flatulence.</w:t>
        <w:br/>
        <w:t>Modalities: Better, open air, continued motion, hot bath, lying down, pressure. Worse, getting up.</w:t>
        <w:br/>
        <w:t>Antidote</w:t>
        <w:br/>
        <w:t>Rhus ven; Tellur</w:t>
        <w:br/>
        <w:t>Compare</w:t>
        <w:br/>
        <w:t>Anacardium (the ulceration produced by it is like Radium. It may appear elsewhere than on place of contact and appear late).</w:t>
        <w:br/>
        <w:t>Compare</w:t>
        <w:br/>
        <w:t>X-Ray; Rhus; Sepia; Uranium; Ars; Pulsat; Caustic</w:t>
        <w:br/>
        <w:br/>
        <w:t>radium bromatum is available at Remedia Homeopathy</w:t>
        <w:br/>
        <w:t>more information and order at Remedia Homeopathy</w:t>
        <w:br/>
        <w:br/>
        <w:t>5,500 homeopathic remedies</w:t>
        <w:br/>
        <w:t>Family run pharmacy since 1760</w:t>
      </w:r>
    </w:p>
    <w:p>
      <w:r>
        <w:br/>
        <w:t>ranunculus bulbosus</w:t>
        <w:br/>
        <w:t>Materia Medica</w:t>
        <w:br/>
        <w:t>Acts especially upon the muscular tissue and skin, and its most characteristic effects are upon the chest walls, like pleurodynia. Bad effects of Alcohol; delirium tremens. Spasmodic hiccough. Hydrothorax. Shocks throughout the whole body. Sensitive to air and touch. Chronic sciatica.</w:t>
        <w:br/>
        <w:t>Head: Irritable, pains in forehead and eyeballs. Creeping sensation in scalp. Pressing pain in forehead from within outward.</w:t>
        <w:br/>
        <w:t>Eyes: Day-blindness; mist before eyes; pressure and smarting in eyes, as from smoke. Pain over right eye; better, standing and walking. Herpes on cornea. Vesicles on cornea, with intense pain, photophobia, and lachrymation.</w:t>
        <w:br/>
        <w:t>Chest: Various kinds of pains and soreness, as if bruised in sternum, ribs, intercostal spaces, and both hypochondria. Inter-costal rheumatism. Chilliness in chest when walking in open air. Stitches in chest, between shoulder-blades; worse, inspiring, moving. Rheumatic pain in chest, as from subcutaneous ulceration. Tenderness of abdomen to pressure. Muscular pain along lower margin of the shoulder-blade; burning in small spots from sedentary employment.</w:t>
        <w:br/>
        <w:t>Skin: Burning and intense itching; worse, contact. Hard excrescences. Herptic eruptions, with great itching. Shingles, bluish vesicles. Itching in palms. Blister-like eruption in palms. Corns sensitive. Horny skin. Finger-tips and palms chapped. Vesicular and pustular eruptions.</w:t>
        <w:br/>
        <w:t>Modalities: Worse, open air, motion, contact, atmospheric changes, wet, stormy weather, evening. Cold air brings on all sorts of ailments.</w:t>
        <w:br/>
        <w:t>Antidote</w:t>
        <w:br/>
        <w:t>Bry; Camph; Rhus</w:t>
        <w:br/>
        <w:t>Compare</w:t>
        <w:br/>
        <w:t>Ranunc acris (pain in lumbar muscles and joints by bending and turning body</w:t>
        <w:br/>
        <w:t>Compare</w:t>
        <w:br/>
        <w:t>Ranunc glacialis-Reindeer flower Carlina--(Pulmonary affections; broncho-pneumonical Influenza-enormous weight in head with vertigo and sensation as of impending apoplexy; night-sweats-more on thighs</w:t>
        <w:br/>
        <w:t>Compare</w:t>
        <w:br/>
        <w:t>Ranunc repens (crawling sensation in forehead and scalp in evening in bed</w:t>
        <w:br/>
        <w:t>Compare</w:t>
        <w:br/>
        <w:t>Ranunc flammula (ulceration; gangrene of arm).</w:t>
        <w:br/>
        <w:t>Compare</w:t>
        <w:br/>
        <w:t>also: Bry; Croton; Mez; Euphorb</w:t>
        <w:br/>
        <w:t>Incompatible</w:t>
        <w:br/>
        <w:t>Sulph; Staph</w:t>
        <w:br/>
        <w:br/>
        <w:t>ranunculus bulbosus is available at Remedia Homeopathy</w:t>
        <w:br/>
        <w:t>more information and order at Remedia Homeopathy</w:t>
        <w:br/>
        <w:br/>
        <w:t>5,500 homeopathic remedies</w:t>
        <w:br/>
        <w:t>Family run pharmacy since 1760</w:t>
      </w:r>
    </w:p>
    <w:p>
      <w:r>
        <w:br/>
        <w:t>ranunculus sceleratus</w:t>
        <w:br/>
        <w:t>Materia Medica</w:t>
        <w:br/>
        <w:t>Is more irritating than others of this botanical family, as seen in the skin symptoms. Boring, gnawing pain very marked. Pemphigus. Periodical complaints. Fainting with pain in stomach.</w:t>
        <w:br/>
        <w:t>Head: Gnawing in one spot left of vertex. Frightful dreams about corpses, serpents, battles, etc. Fluent coryza, with sneezing and burning micturition.</w:t>
        <w:br/>
        <w:t>Mouth: Teeth and gums sensitive. Tongue mapped denuded patches. Mouth sore and raw. Burning and rawness of tongue.</w:t>
        <w:br/>
        <w:t>Abdomen: Sensation of a plug behind umbilicus. Pain over region of liver, with sensation as if diarrhoea would set it. Pressure as of a plug behind right false ribs; worse, deep inspiration.</w:t>
        <w:br/>
        <w:t>Chest: Integument sensitive. Bruised pain and weakness in the chest every evening. Sore burning behind xiphoid cartilage.</w:t>
        <w:br/>
        <w:t>Skin: Vesicular eruption, with tendency to form large blisters. Acrid exudation, which makes surrounding parts sore.</w:t>
        <w:br/>
        <w:t>Extremities: Boring pain. Sudden burning sticking in right toe. Corns, with burning and soreness, especially when feet hang down. Gout in fingers and toes.</w:t>
        <w:br/>
        <w:br/>
        <w:br/>
        <w:t>ranunculus sceleratus is available at Remedia Homeopathy</w:t>
        <w:br/>
        <w:t>more information and order at Remedia Homeopathy</w:t>
        <w:br/>
        <w:br/>
        <w:t>5,500 homeopathic remedies</w:t>
        <w:br/>
        <w:t>Accessories for homeopathy doctors and patients</w:t>
      </w:r>
    </w:p>
    <w:p>
      <w:r>
        <w:br/>
        <w:t>raphanus sativus</w:t>
        <w:br/>
        <w:t>Materia Medica</w:t>
        <w:br/>
        <w:t>Produces pain and stitches in liver and spleen. Increases of bile and salivary secretion. Symptoms will not appear if salt is used with the Radish. Great accumulation and incarceration of flatulence. "Globus" symptoms. Seborrhoea, with greasy skin. Pemphigus. Hysteria; chilliness in back and arms. Sexual insomnia (Kali brom). Nymphomania. Post-operative gas pains.</w:t>
        <w:br/>
        <w:t>Head: Sadness, aversion to children, especially girls. Headache, brain feels tender and sore. Å’dema of lower eyelids. Mucus in posterior nares.</w:t>
        <w:br/>
        <w:t>Throat: Hot-ball feeling from uterus to throat, stopping there. Heat and burning in throat.</w:t>
        <w:br/>
        <w:t>Stomach: Putrid eructations. Burning in epigastrium, followed by hot eructation.</w:t>
        <w:br/>
        <w:t>Abdomen: Retching and vomiting, loss of appetite. Distended, tympanitic, hard. No flatus emitted upward or downward. Griping about navel. Stool liquid, frothy, profuse, brown, with colic, and pad-like swelling of intestines. Vomiting of fecal matter.</w:t>
        <w:br/>
        <w:t>Female: Nervous irritation of genitals. Menses very profuse and long-lasting. Nymphomania, with aversion to her own sex and to children, and sexual insomnia.</w:t>
        <w:br/>
        <w:t>Urine: Turbid, with yeast-like sediment. Urine more copious, thick like milk.</w:t>
        <w:br/>
        <w:t>Chest: Pain in chest extends to back and to throat. Heavy lump and coldness in center of chest.</w:t>
        <w:br/>
        <w:t>Compare</w:t>
        <w:br/>
        <w:t>Momordica (worse, near splenic flexure</w:t>
        <w:br/>
        <w:t>Compare</w:t>
        <w:br/>
        <w:t>Carbo; Anarc; Arg nit; Brassica</w:t>
        <w:br/>
        <w:br/>
        <w:t>raphanus sativus is available at Remedia Homeopathy</w:t>
        <w:br/>
        <w:t>more information and order at Remedia Homeopathy</w:t>
        <w:br/>
        <w:br/>
        <w:t>66,000 customers from 67 countries</w:t>
        <w:br/>
        <w:t>excellent &gt;more</w:t>
      </w:r>
    </w:p>
    <w:p>
      <w:r>
        <w:br/>
        <w:t>ratanhia peruviana</w:t>
        <w:br/>
        <w:t>Materia Medica</w:t>
        <w:br/>
        <w:t>The rectal symptoms are most important, and have received much clinical confirmation. It has cured pterygium. Violent hiccough. Cracked nipples (Graph; Eup ar). Pin worms.</w:t>
        <w:br/>
        <w:t>Head: Bursting in head after stool, and when sitting with head bent forward. Sensation as if scalp from nose to vertex were stretched.</w:t>
        <w:br/>
        <w:t>Stomach: Pain like knives cutting the stomach.</w:t>
        <w:br/>
        <w:t>Rectum: Aches, as if full of broken glass. Anus aches and burns for hours after stool. Feels constricted. Dry heat at anus, with sudden knife-like stitches. Stools must be forced with great effort; protrusion of haemorrhoids. Fissures of anus, with great constriction, burning like fire, as do the haemorrhoids; temporarily relieved by cold water. Fetid, thin diarrhoea; stools burn; burning pains before and after stools. Oozing at anus. Pin-worms (Sant; Teuc; Spig). Itching of anus.</w:t>
        <w:br/>
        <w:t>Compare</w:t>
        <w:br/>
        <w:t>Paeon;</w:t>
        <w:br/>
        <w:t>Compare</w:t>
        <w:br/>
        <w:t>Sanguin nit (diseases of rectum</w:t>
        <w:br/>
        <w:t>Compare</w:t>
        <w:br/>
        <w:t>Macuna prurens-Dolichos-piles, with burning; haemorrhoidal diathesis; Silico-sulphocalcite of Alumina; Stag-blast iron furnace cinder--(anal itching, piles, and constipation; housemaid's knee</w:t>
        <w:br/>
        <w:t>Compare</w:t>
        <w:br/>
        <w:t>abdominal flatulent distension and lumbago. Analogue to Lycopod</w:t>
        <w:br/>
        <w:t>Compare</w:t>
        <w:br/>
        <w:t>Croton (rectal neuralgia</w:t>
        <w:br/>
        <w:br/>
        <w:br/>
        <w:t>ratanhia peruviana is available at Remedia Homeopathy</w:t>
        <w:br/>
        <w:t>more information and order at Remedia Homeopathy</w:t>
        <w:br/>
        <w:br/>
        <w:t>5,500 homeopathic remedies</w:t>
        <w:br/>
        <w:t>Manual potentisation</w:t>
      </w:r>
    </w:p>
    <w:p>
      <w:r>
        <w:br/>
        <w:t>rhamnus californica</w:t>
        <w:br/>
        <w:t>Materia Medica</w:t>
        <w:br/>
        <w:t>One of the most positive remedies for rheumatism and muscular pains. Pleurodynia, lumbago, gastralgia. Vesical tenesmus; dysmenorrhoea of myalgic origin; pain in head, neck, and face. Inflammatory rheumatism, joints swollen, painful; tendency to metastasis; profuse sweat. Rheumatic heart (Webster).</w:t>
        <w:br/>
        <w:t>Provings of students. 2x potency.</w:t>
        <w:br/>
        <w:t>Mind: Nervous, restless, irritable. Lassitude; mentally dull and dazed; unable to concentrate mind on studies.</w:t>
        <w:br/>
        <w:t>Head: Dizzy full feeling. Heavy bruised sensation; better from pressure. Bursting feeling with every step. Soreness, especially in occiput and vertex, worse, bending over. Dull pain in left temple. Dull aching in frontal region (left), extending backwards and over forehead. Deep, right-sided frontal headache. Twitching eyelids.</w:t>
        <w:br/>
        <w:t>Ears: Dullness of hearing. Soreness, deep under right tragus on swallowing.</w:t>
        <w:br/>
        <w:t>Face: Flushed, hot and glowing. Outward pressure from malar processes.</w:t>
        <w:br/>
        <w:t>Mouth: Canker sore between gums and lips. Tongue coated, with clean, pink central patch.</w:t>
        <w:br/>
        <w:t>Throat: Dry, rough. Soreness on right side and tonsil.</w:t>
        <w:br/>
        <w:t>Bowels: Constipation with some flatus. Tenesmus and dry stool. Flatulent diarrhoea.</w:t>
        <w:br/>
        <w:t>Genito-urinary: Increased urination. Tickling in anterior urethra, small morning drop (no previous gonorrhoea). Sexual desire increased.</w:t>
        <w:br/>
        <w:t>Respiratory: Substernal oppression. Tenderness on pressure of right intercostal muscles.</w:t>
        <w:br/>
        <w:t>Heart: Variation of pulse. Slow pulse.</w:t>
        <w:br/>
        <w:t>Extremities: Unable to control muscular action. Legs sore. Walked like a drunken man.</w:t>
        <w:br/>
        <w:t>Modality: Symptoms worse in evening.</w:t>
        <w:br/>
        <w:t>Relationship</w:t>
        <w:br/>
        <w:t>Rhamnus cathartica or Rhamnus Frangula-European Buckthorn-a rheumatic remedy--(abdominal symptoms, colic, diarrhoea; haemorrhoids, especially chronic).</w:t>
        <w:br/>
        <w:t>Relationship</w:t>
        <w:br/>
        <w:t>Rhamnus Purshiana-Cascara Sagrada--(palliative in constipation, as an intestinal tonic, and dyspepsia dependent thereon. 10-15 drops of tincture</w:t>
        <w:br/>
        <w:br/>
        <w:t>rhamnus californica is available at Remedia Homeopathy</w:t>
        <w:br/>
        <w:t>more information and order at Remedia Homeopathy</w:t>
        <w:br/>
        <w:br/>
        <w:t>5,500 homeopathic remedies</w:t>
        <w:br/>
        <w:t>Family run pharmacy since 1760</w:t>
      </w:r>
    </w:p>
    <w:p>
      <w:r>
        <w:br/>
        <w:t>rheum palmatum</w:t>
        <w:br/>
        <w:t>Materia Medica</w:t>
        <w:br/>
        <w:t>Of frequent use in children with sour diarrhoea; difficult dentition. Whole child smells sour.</w:t>
        <w:br/>
        <w:t>Mind: Impatient and vehement; desires many things and cries (Cina).</w:t>
        <w:br/>
        <w:t>Head: Sweat on hairy scalp; constant and profuse. Cool sweat on the face, especially about mouth and nose.</w:t>
        <w:br/>
        <w:t>Mouth: Much saliva. Sensation of coolness in teeth. Difficult teething; restless and irritable. Breath smells sour (Cham).</w:t>
        <w:br/>
        <w:t>Stomach: Desire for various kinds of food, but soon tires of all. Throbbing in pit. Feels full.</w:t>
        <w:br/>
        <w:t>Abdomen: Colicky pain about navel. Colic when uncovering. Wind seems to rise up to chest.</w:t>
        <w:br/>
        <w:t>Rectum: Before stool, unsuccessful urging to urinate. Stools smell sour, pasty, with shivering and tenesmus, and burning in anus. Sour diarrhoea during dentition. Colicky, even ineffectual urging to evacuate altered fecal stools.</w:t>
        <w:br/>
        <w:t>Modalities: Worse, uncovering, after eating, moving about.</w:t>
        <w:br/>
        <w:t>Antidote</w:t>
        <w:br/>
        <w:t>Camph; Cham</w:t>
        <w:br/>
        <w:t>Compare</w:t>
        <w:br/>
        <w:t>Mag phos; Hep; Pod; Cham; Ipec</w:t>
        <w:br/>
        <w:t>Complementary</w:t>
        <w:br/>
        <w:t>Mag carb</w:t>
        <w:br/>
        <w:br/>
        <w:t>rheum palmatum is available at Remedia Homeopathy</w:t>
        <w:br/>
        <w:t>more information and order at Remedia Homeopathy</w:t>
        <w:br/>
        <w:br/>
        <w:t>5,500 homeopathic remedies</w:t>
        <w:br/>
        <w:t>Manual potentisation</w:t>
      </w:r>
    </w:p>
    <w:p>
      <w:r>
        <w:br/>
        <w:t>rhodium metallicum</w:t>
        <w:br/>
        <w:t>Materia Medica</w:t>
        <w:br/>
        <w:t>Nervous and tearful. Frontal headache; shocks through head. Fleeting neuralgic pains in head, over eyes, in ear, both sides of nose, teeth. Loose cold in head. Lips dry. Nausea especially from sweets. Dull headache. Stiff neck and rheumatic pain down left shoulder and arm. Itching in arms, palms and face. Loose stools with gripings in abdomen. Hyper-active peristalsis, tenesmus after stool. More urine passed. Cough scratchy, wheezy. Thick, yellow mucus from chest. Feels weak, dizzy and a tired feeling.</w:t>
        <w:br/>
        <w:t>(Proved by MacFarlan with the 200th potency).</w:t>
        <w:br/>
        <w:br/>
        <w:br/>
        <w:t>rhodium metallicum is available at Remedia Homeopathy</w:t>
        <w:br/>
        <w:t>more information and order at Remedia Homeopathy</w:t>
        <w:br/>
        <w:br/>
        <w:t>5,500 homeopathic remedies</w:t>
        <w:br/>
        <w:t>Family run pharmacy since 1760</w:t>
      </w:r>
    </w:p>
    <w:p>
      <w:r>
        <w:br/>
        <w:t>rhododendron ferrugineum</w:t>
        <w:br/>
        <w:t>Materia Medica</w:t>
        <w:br/>
        <w:t>Rheumatic and gouty symptoms well marked. Rheumatism in the hot season. The modality (worse before a storm) is a true guiding symptom.</w:t>
        <w:br/>
        <w:t>Mind: Dread of a storm; particularly afraid of thunder. Forgetful.</w:t>
        <w:br/>
        <w:t>Head: Aching in temples. Tearing pain in bones. Headache; worse, wine, wind, cold and wet weather. Pain in eyes before a storm. Ciliary neuralgia, involving eyeball, orbit, and head. Heat in eyes when using them.</w:t>
        <w:br/>
        <w:t>Eyes: Muscular asthenopia; darting pains through eyes from head, worse before a storm.</w:t>
        <w:br/>
        <w:t>Ears: Difficult hearing, with whizzing and ringing in ears. Hearing better in the morning; noises come on after patient has been up a few hours.</w:t>
        <w:br/>
        <w:t>Face: Prosopalgia; violent jerking pain involving dental nerves, from temple to lower jaw and chin; better, warmth and eating. toothache in damp weather and before a storm. Swollen gums. Stumps of teeth are loosened.</w:t>
        <w:br/>
        <w:t>Chest: Violent pleuritic pains running downward in left anterior chest. Breathless and speechless from violent pleuritic pains running down the anterior chest. Stitches in spleen from fast walking. Crampy pain under short ribs.</w:t>
        <w:br/>
        <w:t>Male: Testicles, worse left, swollen, painful, drawn up. Orchitis; glands feel crushed. Induration and swelling of testes after gonorrhoea. Hydrocele (Sil).</w:t>
        <w:br/>
        <w:t>Extremities: Joints swollen. Gouty inflammation of great toe-joint. Rheumatic tearing in all limbs, especially right side; worse, at rest and in stormy weather. Stiffness of neck. Pain in shoulders, arms, wrists; worse when at rest. Pains in bones in spots, and reappear by change of weather. Cannot sleep unless legs are crossed.</w:t>
        <w:br/>
        <w:t>Modalities: Worse, before a storm. All symptoms reappear in rough weather, night, towards morning. Better, after the storm breaks, warmth, and eating.</w:t>
        <w:br/>
        <w:t>Compare</w:t>
        <w:br/>
        <w:t>Ampelopsis (hydrocele and renal dropsy</w:t>
        <w:br/>
        <w:t>Compare</w:t>
        <w:br/>
        <w:t>Dulc; Rhus; Nat sulph</w:t>
        <w:br/>
        <w:br/>
        <w:t>rhododendron ferrugineum is available at Remedia Homeopathy</w:t>
        <w:br/>
        <w:t>more information and order at Remedia Homeopathy</w:t>
        <w:br/>
        <w:br/>
        <w:t>5,500 homeopathic remedies</w:t>
        <w:br/>
        <w:t>Manual potentisation</w:t>
      </w:r>
    </w:p>
    <w:p>
      <w:r>
        <w:br/>
        <w:t>rhus aromatica</w:t>
        <w:br/>
        <w:t>Materia Medica</w:t>
        <w:br/>
        <w:t>Renal and urinary affections, especially diabetes. Enuresis due to vesical atony; senile incontinence. Haematuria and cystitis come within the range of this remedy.</w:t>
        <w:br/>
        <w:t>Urine: Pale, albuminous. Incontinence. Severe pain at beginning or before urination, causing great agony in children. Constant dribbling. Diabetes, large quantities of urine of low specific gravity (Phos ac; Acet ac).</w:t>
        <w:br/>
        <w:br/>
        <w:br/>
        <w:t>rhus aromatica is available at Remedia Homeopathy</w:t>
        <w:br/>
        <w:t>more information and order at Remedia Homeopathy</w:t>
        <w:br/>
        <w:br/>
        <w:t>66,000 customers from 67 countries</w:t>
        <w:br/>
        <w:t>excellent &gt;more</w:t>
      </w:r>
    </w:p>
    <w:p>
      <w:r>
        <w:br/>
        <w:t>rhus glabra</w:t>
        <w:br/>
        <w:t>Materia Medica</w:t>
        <w:br/>
        <w:t>Epistaxis and occipital headache. Fetid flatus. Ulceration of mouth. Dreams of flying through the air (Sticta). Profuse perspiration arising from debility (China). It is claimed that this remedy will so disinfect the bowels that the flatus and stools will be free from odor. It acts well in putrescent conditions with tendency to ulceration.</w:t>
        <w:br/>
        <w:t>Mouth: Scurvy; nursing sore mouth (Veronica). Aphthous stomatitis.</w:t>
        <w:br/>
        <w:t>Relationship</w:t>
        <w:br/>
        <w:t>Said to be antidotal to the action of Mercury, and has been employed in the treatment of secondary syphilis after mercurialization</w:t>
        <w:br/>
        <w:br/>
        <w:t>rhus glabra is available at Remedia Homeopathy</w:t>
        <w:br/>
        <w:t>more information and order at Remedia Homeopathy</w:t>
        <w:br/>
        <w:br/>
        <w:t>5,500 homeopathic remedies</w:t>
        <w:br/>
        <w:t>Accessories for homeopathy doctors and patients</w:t>
      </w:r>
    </w:p>
    <w:p>
      <w:r>
        <w:br/>
        <w:t>rhus toxicodendron</w:t>
        <w:br/>
        <w:t>Materia Medica</w:t>
        <w:br/>
        <w:t>The effects on the skin, rheumatic pains, mucous membrane affections, and a typhoid type of fever, make this remedy frequently indicated. Rhus affects fibrous tissue markedly-joints, tendons, sheaths-aponeurosis, etc, producing pains and stiffness. Post-operative complications. Tearing asunder pains. Motion always "limbers up" the Rhus patient, and hence he feels better for a time from a change of position. Ailments from strains, overlifting, getting wet while perspiring. Septic conditions. Cellulitis and infections, carbuncles in early stages (Echinac). Rheumatism in the cold season. Septicaemia.</w:t>
        <w:br/>
        <w:t>Mind: Listless, sad. Thoughts of suicide. Extreme restlessness, with continued change of position. Delirium, with fear of being poisoned (Hyos). Sensorium becomes cloudy. Great apprehension at night, cannot remain in bed.</w:t>
        <w:br/>
        <w:t>Head: Feels as if a board were strapped on the forehead. Vertigo when rising. Heavy head. Brain feels loose and as if struck against skull on walking or rising. Scalp sensitive; worse on side lain on. Headache in occiput (Rhus rad); painful to touch. Pain in forehead and proceeds thence backward. Humid eruptions on scalp; itching greatly.</w:t>
        <w:br/>
        <w:t>Eyes: Swollen, red, oedematous; orbital cellulitis. Pustular inflammations. Photophobia; profuse flow of yellow pus. Å’dema of lids, suppurative iritis. Lids inflamed, agglutinated swollen. Old injured eyes. Circumscribed corneal injection. Intensive ulceration of the cornea. Iritis, after exposure to cold and dampness, and of rheumatic origin. Eye painful on turning it or pressing, can hardly move it, as in acute retrobulbar neuritis. Profuse gush of hot, scalding tears upon opening lids.</w:t>
        <w:br/>
        <w:t>Ears: Pain in ears, with sensation as if something were in them. Lobules swollen. Discharge of bloody pus.</w:t>
        <w:br/>
        <w:t>Nose: Sneezing; coryza from getting wet. Tip of nose red, sore, ulcerated. Swelling of nose. Nosebleed on stooping.</w:t>
        <w:br/>
        <w:t>Face: Jaws crack when chewing. Easy dislocation of jaw (Ign; Petrol). Swollen face, erysipelas. Cheek bones sensitive to touch. Parotitis. Facial neuralgia, with chilliness; worse, evening. Crusta lactea (Calc; Viol tric).</w:t>
        <w:br/>
        <w:t>Mouth: Teeth feel loose and long; gums sore. Tongue red and cracked; coated, except red triangular space at the tip; dry and red at edges. Corners of mouth ulcerated; fever-blisters around mouth and chin (Nat mur). Pain in maxillary joint.</w:t>
        <w:br/>
        <w:t>Throat: Sore, with swollen glands. Sticking pain on swallowing. Parotitis; left side.</w:t>
        <w:br/>
        <w:t>Stomach: Want of appetite for any kind of food, with unquenchable thirst. Bitter taste (Cupr). Nausea, vertigo, and bloated abdomen after eating. Desire for milk. Great thirst, with dry mouth and throat. Pressure as from a stone. (Bry; Ars) Drowsy after eating.</w:t>
        <w:br/>
        <w:t>Abdomen: Violent pains, relieved by lying on abdomen. Swelling of inguinal glands. Pain in region of ascending colon. Colic, compelling to walk bent. Excessive distention after eating. Rumbling of flatus on first rising, but disappears with continued motion.</w:t>
        <w:br/>
        <w:t>Rectum: Diarrhoea of blood, slime, and reddish mucus. Dysentery, with tearing pains down thighs. Stools of cadaverous odor. Frothy, painless stools. Will often abort a beginning suppurative process near the rectum. Dysentery.</w:t>
        <w:br/>
        <w:t>Urinary: Dark, turbid, high-colored, scanty urine, with white sediment. Dysuria, with loss of blood.</w:t>
        <w:br/>
        <w:t>Male: Swelling of glands and prepuce-dark-red erysipelatous; scrotum thick, swollen, oedematous. Itching intense.</w:t>
        <w:br/>
        <w:t>Female: Swelling, with intense itching of vulva. Pelvic articulations stiff when beginning to move. Menses early, profuse, and prolonged, acrid. Lochia thin, protracted, offensive diminished (Puls; Secale), with shooting upwards in vagina (Sep).</w:t>
        <w:br/>
        <w:t>Respiratory: Tickling behind upper sternum. Dry, teasing cough from midnight until morning, during a chill, or when putting hands out of bed. Haemoptysis from overexertion; blood bright red. Influenza, with aching in all bones (Eup perf). Hoarseness from overtraining voice (Arn). Oppression of the chest, cannot get breath with sticking pains. Bronchial coughs in old people, worse on awaking and with expectoration of small plugs of mucus.</w:t>
        <w:br/>
        <w:t>Heart: Hypertrophy from overexertion. Pulse quick, weak, irregular, intermittent, with numbness of left arm. Trembling and palpitation when sitting still.</w:t>
        <w:br/>
        <w:t>Back: Pain between shoulders on swallowing. Pain and stiffness in small of back; better, motion, or lying on something hard; worse, while sitting. Stiffness of the nape of the neck.</w:t>
        <w:br/>
        <w:t>Extremities: Hot, painful swelling of joints. Pains tearing in tendons, ligaments, and fasciae. Rheumatic pains spread over a large surface at nape of neck, loins, and extremities; better motion (Agaric). Soreness of condyles of bones. Limbs stiff paralyzed. The cold fresh air is not tolerated; it makes the skin painful. Pain along ulnar nerve. Tearing down thighs. Sciatica; worse, cold, damp weather, at night. Numbness and formication, after overwork and exposure. Paralysis; trembling after exertion. Tenderness about knee-joint. Loss of power in forearm and fingers; crawling sensation in the tips of fingers. Tingling in feet.</w:t>
        <w:br/>
        <w:t>Fever: Adynamic; restless, trembling. Typhoid; tongue dry and brown; sordes; bowels loose; great restlessness. Intermittent; chill, with dry cough and restlessness. During heat, urticaria. Hydroa. Chilly, as if cold water were poured over him, followed by heat and inclination to stretch the limbs.</w:t>
        <w:br/>
        <w:t>Skin: Red, swollen; itching intense. Vesicles, herpes; urticaria; pemphigus; erysipelas; vesicular suppurative forms. Glands swollen. Cellulitis. Burning eczematous eruptions with tendency to scale formation.</w:t>
        <w:br/>
        <w:t>Sleep: Dreams of great exertion. Heavy sleep, as from stupor. Sleepless before midnight.</w:t>
        <w:br/>
        <w:t>Modalities: Worse, during sleep, cold, wet rainy weather and after rain; at night, during rest, drenching, when lying on back or right side. Better, warm, dry weather, motion; walking, change of position, rubbing, warm applications, from stretching out limbs.</w:t>
        <w:br/>
        <w:t>Antidote</w:t>
        <w:br/>
        <w:t>Bathing with milk and Grindelia lotion very effective.</w:t>
        <w:br/>
        <w:t>Antidote</w:t>
        <w:br/>
        <w:t>Desensitizing against Ivy poisoning by the use of descending doses of the tincture by mouth or by hypodermic injections is recommended by old school authorities, but is not as effective as the homeopathic remedies especially Rhus 30 and 200 and Anacard, etc.</w:t>
        <w:br/>
        <w:t>Antidote</w:t>
        <w:br/>
        <w:t>Graph</w:t>
        <w:br/>
        <w:t>Antidote</w:t>
        <w:br/>
        <w:t>Ampelopsis Trifolia-Three-leaf Woodbine--(Toxic dermatitis due to vegetable poisons-30 and 200. Very similar to Rhus poisoning).</w:t>
        <w:br/>
        <w:t>Antidote</w:t>
        <w:br/>
        <w:t>Anacard; Croton; Grindelia; Mezer; Cyprip;</w:t>
        <w:br/>
        <w:t>Antidote</w:t>
        <w:br/>
        <w:t>Plumbago (eczema of vulva</w:t>
        <w:br/>
        <w:t>Compare</w:t>
        <w:br/>
        <w:t>Rhus radicans (almost identical action</w:t>
        <w:br/>
        <w:t>Compare</w:t>
        <w:br/>
        <w:t>characteristics are, burning in tongue, tip feels sore, pains are often semilateral and in various parts, often remote and successive. Many symptoms are better after a storm has thoroughly set in, especially after an electric storm. Has pronounced yearly aggravation (Laches).</w:t>
        <w:br/>
        <w:t>Compare</w:t>
        <w:br/>
        <w:t>Xerophyllum (dysmenorrhoea and skin symptoms).</w:t>
        <w:br/>
        <w:t>Compare</w:t>
        <w:br/>
        <w:t>Rhus radicans has headache in occiput even pain in nape of neck and from there pains draw over the head forwards.</w:t>
        <w:br/>
        <w:t>Compare</w:t>
        <w:br/>
        <w:t>also; Arn; Bapt; Lach; Ars; Hyos; Op (stupefaction more profound</w:t>
        <w:br/>
        <w:t>Compare</w:t>
        <w:br/>
        <w:t>Rhus diversiloba-California Poison-oak (antidote to Rhus; violent skin symptoms, with frightful itching; much swelling of face, hands and genitals; skin very sensitive; eczema and erysipelas, great nervous weakness, tired from least effort; goes to sleep from sheer exhaustion</w:t>
        <w:br/>
        <w:t>Compare</w:t>
        <w:br/>
        <w:t>Mimosa-Sensitive Plant--(rheumatism, knee stiff, lancinating pains in back and limbs. Swelling of ankles Legs tremble</w:t>
        <w:br/>
        <w:t>Complementary</w:t>
        <w:br/>
        <w:t>Bry; Calc fluor</w:t>
        <w:br/>
        <w:t>Inimical</w:t>
        <w:br/>
        <w:t>Apis</w:t>
        <w:br/>
        <w:t>Relationship</w:t>
        <w:br/>
        <w:t>In urticaria follow with Bovista.</w:t>
        <w:br/>
        <w:t>Relationship</w:t>
        <w:br/>
        <w:t>Phytol (Rheumatism).</w:t>
        <w:br/>
        <w:br/>
        <w:t>rhus toxicodendron is available at Remedia Homeopathy</w:t>
        <w:br/>
        <w:t>more information and order at Remedia Homeopathy</w:t>
        <w:br/>
        <w:br/>
        <w:t>5,500 homeopathic remedies</w:t>
        <w:br/>
        <w:t>Accessories for homeopathy doctors and patients</w:t>
      </w:r>
    </w:p>
    <w:p>
      <w:r>
        <w:br/>
        <w:t>rhus venenata</w:t>
        <w:br/>
        <w:t>Materia Medica</w:t>
        <w:br/>
        <w:t>The skin symptoms of this species of Rhus are most severe.</w:t>
        <w:br/>
        <w:t>Mind: Great melancholy; no desire to live, gloomy.</w:t>
        <w:br/>
        <w:t>Head: Heavy, frontal headache; worse, walking or stooping. Eyes nearly closed with great swelling. Vesicular inflammation of ears. Nose red and shiny. Face swollen.</w:t>
        <w:br/>
        <w:t>Tongue: Red at tip. Fissured in middle. Vesicles on under side.</w:t>
        <w:br/>
        <w:t>Abdomen: Profuse, watery, white stools in morning, 4 am, with colicky pains; expelled with force. Pain in hypogastrium before every stool.</w:t>
        <w:br/>
        <w:t>Extremities: Paralytic drawing in right arm, especially wrist, and extending to fingers.</w:t>
        <w:br/>
        <w:t>Skin: Itching; relieved by hot water. Vesicles. Erysipelas; skin dark red. Erythema nodosum, with nightly itching and pains in long bones.</w:t>
        <w:br/>
        <w:t>Antidote</w:t>
        <w:br/>
        <w:t>Clematis. The California Poison-oak (Rhus diversiloba)</w:t>
        <w:br/>
        <w:t>Antidote</w:t>
        <w:br/>
        <w:t>is identical with it. It antidotes Radium and follows it well. Compare: Anacard</w:t>
        <w:br/>
        <w:br/>
        <w:t>rhus venenata is available at Remedia Homeopathy</w:t>
        <w:br/>
        <w:t>more information and order at Remedia Homeopathy</w:t>
        <w:br/>
        <w:br/>
        <w:t>66,000 customers from 67 countries</w:t>
        <w:br/>
        <w:t>excellent &gt;more</w:t>
      </w:r>
    </w:p>
    <w:p>
      <w:r>
        <w:br/>
        <w:t>ricinus communis</w:t>
        <w:br/>
        <w:t>Materia Medica</w:t>
        <w:br/>
        <w:t>Has marked action on gastro-intestinal tract. Increase the quantity of milk in nursing women. Vomiting and purging. Languor and weakness.</w:t>
        <w:br/>
        <w:t>Head: Vertigo, occipital pain, congestive symptoms, buzzing in ears. Face pale, twitching of mouth.</w:t>
        <w:br/>
        <w:t>Stomach: Anorexia with great thirst, burning in stomach, pyrosis, nausea profuse vomiting, pit of stomach sensitive. Mouth dry.</w:t>
        <w:br/>
        <w:t>Abdomen: Rumbling with contraction of recti muscles, colic, incessant diarrhoea with purging. Rice water stools with cramps and chilliness.</w:t>
        <w:br/>
        <w:t>Stool: Loose, incessant, painless, with painful cramps in muscles of extremities. Anus inflamed. Stools green, slimy, and bloody. Fever, emaciation, somnolence.</w:t>
        <w:br/>
        <w:t>Compare</w:t>
        <w:br/>
        <w:t>Resorcin (summer complaint with vomiting</w:t>
        <w:br/>
        <w:t>Compare</w:t>
        <w:br/>
        <w:t>destroys organic germs of putrefaction;</w:t>
        <w:br/>
        <w:t>Compare</w:t>
        <w:br/>
        <w:t>Cholos terrapina (cramps of muscles). Ars; Verat</w:t>
        <w:br/>
        <w:br/>
        <w:t>ricinus communis is available at Remedia Homeopathy</w:t>
        <w:br/>
        <w:t>more information and order at Remedia Homeopathy</w:t>
        <w:br/>
        <w:br/>
        <w:t>5,500 homeopathic remedies</w:t>
        <w:br/>
        <w:t>Manual potentisation</w:t>
      </w:r>
    </w:p>
    <w:p>
      <w:r>
        <w:br/>
        <w:t>robinia pseudacacia</w:t>
        <w:br/>
        <w:t>Materia Medica</w:t>
        <w:br/>
        <w:t>The remedy for hperchlorhydria. In cases where albuminoid digestion is too rapid and starch digestion is perverted. The gastric symptoms with the most pronounced acidity are well authenticated, and are the guiding symptoms. The acidity of Robinia is accompanied by frontal headache. Intensely acrid eructations. Acrid and greenish vomiting, colic and flatulence, nightly burning pains in stomach and constipation with urgent desire: Acidity of children. Stools and perspiration sour. Incarcerated flatus.</w:t>
        <w:br/>
        <w:t>Head: Dull, throbbing, frontal pain; worse, motion and reading. Gastric headache with acid vomiting.</w:t>
        <w:br/>
        <w:t>Stomach: Dull, heavy aching. Nausea; sour, eructations; profuse vomiting of an intensely sour fluid (Sulph ac). Great distention of stomach and bowels. Flatulent colic (Cham; Diosc). Sour stools; child smells sour.</w:t>
        <w:br/>
        <w:t>Female: Nymphomania. Acrid, fetid leucorrhoea. Discharge of blood between menstrual periods. Herpes on vagina and vulva.</w:t>
        <w:br/>
        <w:t>Relationship</w:t>
        <w:br/>
        <w:t>Magnes phos; Arg nit;</w:t>
        <w:br/>
        <w:t>Relationship</w:t>
        <w:br/>
        <w:t>Orexine tannate. (Hyperchlorhydria; deficient acid and slow digestion; 14 hourly doses</w:t>
        <w:br/>
        <w:br/>
        <w:t>robinia pseudacacia is available at Remedia Homeopathy</w:t>
        <w:br/>
        <w:t>more information and order at Remedia Homeopathy</w:t>
        <w:br/>
        <w:br/>
        <w:t>5,500 homeopathic remedies</w:t>
        <w:br/>
        <w:t>Manual potentisation</w:t>
      </w:r>
    </w:p>
    <w:p>
      <w:r>
        <w:br/>
        <w:t>rosa damascena</w:t>
        <w:br/>
        <w:t>Materia Medica</w:t>
        <w:br/>
        <w:t>Useful in the beginning of hay-fever, with involvement of Eustachian tube.</w:t>
        <w:br/>
        <w:t>Ear: Hardness of hearing; tinnitus. Eustachian catarrh (Hydr; Merc dulc).</w:t>
        <w:br/>
        <w:t>Compare</w:t>
        <w:br/>
        <w:t>in hay-fever: Phleum pratense--Timothy grass--(Hay-fever with asthma; watery coryza, itching of nose and eyes; frequent sneezing, dyspnoea. Use 6-30 potency. Rabe).</w:t>
        <w:br/>
        <w:t>Compare</w:t>
        <w:br/>
        <w:t>Succin acid; Sabad; Euph; Psor; Kali hyd; Naphth</w:t>
        <w:br/>
        <w:br/>
        <w:t>rosa damascena is available at Remedia Homeopathy</w:t>
        <w:br/>
        <w:t>more information and order at Remedia Homeopathy</w:t>
        <w:br/>
        <w:br/>
        <w:t>5,500 homeopathic remedies</w:t>
        <w:br/>
        <w:t>Accessories for homeopathy doctors and patients</w:t>
      </w:r>
    </w:p>
    <w:p>
      <w:r>
        <w:br/>
        <w:t>rumex crispus</w:t>
        <w:br/>
        <w:t>Materia Medica</w:t>
        <w:br/>
        <w:t>Is characterized by pains, numerous and varied, neither fixed nor constant anywhere. Cough caused by an incessant tickling in the throat-pit, which tickling runs down to the bifurcation of the bronchial tubes. Touching the throat-pit brings on the cough. Worse from the least cold air; so that all cough ceases by covering up all the body and head with the bedclothes. Rumex diminishes the secretions of mucous membranes, and at the same time exalts sensibility of the mucous membranes of the larynx and trachea. Its action upon the skin is marked, producing an intense itching. Lymphatics enlarged and secretions perverted.</w:t>
        <w:br/>
        <w:t>Stomach: Tongue sore at edges; coated; sensation of hard substance in pit of stomach; hiccough, pyrosis, nausea; cannot eat meat; it causes eructations, pruritus. Jaundice after excessive use of alcoholics. Chronic gastritis; aching pain in pit of stomach and shooting in the chest; extends towards the throat-pit, worse any motion or talking. Pain in left breast after meals; flatulence.</w:t>
        <w:br/>
        <w:t>Respiratory: Nose dry. Tickling in throat-pit causes cough. Copious mucous discharge from nose and trachea. Dry, teasing cough, preventing sleep. Aggravated by pressure, talking, and especially by inspiring cool air and at night. Thin, watery, frothy expectoration by the mouthful: later, stringy and tough. Rawness of larynx and trachea. Soreness behind sternum, especially left side, in region of left shoulder. Raw pain under clavicle. Lump in throat.</w:t>
        <w:br/>
        <w:t>Stool: Brown, watery, diarrhoea early in morning, with cough, driving him out of bed. Valuable in advanced phthisis (Seneg; Puls; Lycop; Ars). Itching of anus, with sensation as of a stick in rectum. Piles.</w:t>
        <w:br/>
        <w:t>Skin: Intense itching of skin, especially of lower extremities; worse, exposure to cold air when undressing. Urticaria; contagious prurigo.</w:t>
        <w:br/>
        <w:t>Modalities: Worse, in evening, from inhaling cold air; left chest; uncovering.</w:t>
        <w:br/>
        <w:t>Compare</w:t>
        <w:br/>
        <w:t>Caust; Sulph; Bell;</w:t>
        <w:br/>
        <w:t>Compare</w:t>
        <w:br/>
        <w:t>Dry, unremitting short cough, and violent pains in the bowels; uvula elongated; inflammation of oesophagus; also cancer</w:t>
        <w:br/>
        <w:t>Compare</w:t>
        <w:br/>
        <w:t>Rumex obtusifolius-Lapathum-Broad-leaf dock--(nosebleed and headache following; pain in kidneys; leucorrhoea</w:t>
        <w:br/>
        <w:t>Compare</w:t>
        <w:br/>
        <w:t>Rumex contains chrysophanic acid to which the skin symptoms correspond.</w:t>
        <w:br/>
        <w:t>Compare</w:t>
        <w:br/>
        <w:t>Rumex acetosa-Sheep sorrel--(Gathered in June and dried, used locally for Epithelioma of face (Cowperthwaite).</w:t>
        <w:br/>
        <w:br/>
        <w:t>rumex crispus is available at Remedia Homeopathy</w:t>
        <w:br/>
        <w:t>more information and order at Remedia Homeopathy</w:t>
        <w:br/>
        <w:br/>
        <w:t>66,000 customers from 67 countries</w:t>
        <w:br/>
        <w:t>excellent &gt;more</w:t>
      </w:r>
    </w:p>
    <w:p>
      <w:r>
        <w:br/>
        <w:t>ruta graveolens</w:t>
        <w:br/>
        <w:t>Materia Medica</w:t>
        <w:br/>
        <w:t>Acts upon the periosteum and cartilages, eyes and uterus. Complaints from straining flexor tendons especially. Tendency to the formation of deposits in the periosteum, tendons, and about joints, especially wrist. Overstrain of ocular muscles. All parts of the body are painful, as if bruised. Sprains (after Arnica). Lameness after sprains. Jaundice. Feeling of intense lassitude, weakness and despair. Injured "bruised" bones.</w:t>
        <w:br/>
        <w:t>Head: Pain as from a nail; after excessive intoxicating drinks. Periosteum sore. Epistaxis.</w:t>
        <w:br/>
        <w:t>Eyes: Eyes-strain followed by headache. Eyes red, hot, and painful from sewing or reading fine print (Nat mur; Arg nit). Disturbances of accommodation. Weary pain while reading. Pressure deep in orbits. Tarsal cartilage feels bruised. Pressure over eyebrow. Asthenopia.</w:t>
        <w:br/>
        <w:t>Stomach: Gastralgia of aching, gnawing character.</w:t>
        <w:br/>
        <w:t>Urinary: Pressure in neck of bladder after urinating; painful closure (Apis). Constant urging to urinate, feels bladder full.</w:t>
        <w:br/>
        <w:t>Rectum: Difficult feces, evacuated only with straining. Constipation, alternating with mucous, frothy stools; discharge of blood with stool. When sitting, tearing stitches in rectum. Carcinoma affecting lower bowel. Prolapsus ani every time the bowels move, after confinement. Frequent, unsuccessful urging to stool. Protrusion of rectum when stooping.</w:t>
        <w:br/>
        <w:t>Respiratory: Cough with copious, thick, yellow expectoration; chest feels weak. Painful spot on sternum; short breath with tightness of chest.</w:t>
        <w:br/>
        <w:t>Back: Pain in nape, back and loins. Backache better pressure and lying on back. Lumbago worse morning before rising.</w:t>
        <w:br/>
        <w:t>Extremities: Spine and limbs feel bruised. Small of back and loins pain. Legs give out on rising from a chair, hips and thighs so weak (Phos; Con). Contraction of fingers. Pain and stiffness in wrists and hands. Ganglia (Benzoic ac). Sciatica; worse, lying down at night; pain from back down hips and thighs. Hamstrings feel shortened (Graph). Tendons sore. Aching pain in tendo-Achilles. Thighs pain when stretching the limbs. Pain in bones of feet and ankles. Great restlessness.</w:t>
        <w:br/>
        <w:t>Modalities: Worse, lying down, from cold, wet weather.</w:t>
        <w:br/>
        <w:t>Antidote</w:t>
        <w:br/>
        <w:t>Camph</w:t>
        <w:br/>
        <w:t>Compare</w:t>
        <w:br/>
        <w:t>Ratanhia; Carduus. Rectal (irritation</w:t>
        <w:br/>
        <w:t>Compare</w:t>
        <w:br/>
        <w:t>Jaborandi; Phyt; Rhus; Sil; Arn</w:t>
        <w:br/>
        <w:t>Complementary</w:t>
        <w:br/>
        <w:t>Calc phos</w:t>
        <w:br/>
        <w:br/>
        <w:t>ruta graveolens is available at Remedia Homeopathy</w:t>
        <w:br/>
        <w:t>more information and order at Remedia Homeopathy</w:t>
        <w:br/>
        <w:br/>
        <w:t>5,500 homeopathic remedies</w:t>
        <w:br/>
        <w:t>Manual potentisation</w:t>
      </w:r>
    </w:p>
    <w:p>
      <w:r>
        <w:br/>
        <w:t>sabadilla</w:t>
        <w:br/>
        <w:t>more information and order at Remedia Homeopathy</w:t>
        <w:br/>
        <w:br/>
        <w:t>Materia Medica</w:t>
        <w:br/>
        <w:t>Action on mucous membrane of the nose and the lachrymal glands, producing coryza and symptoms like hay-fever, which have been utilized homeopathically. Chilliness; sensitive to cold. Ascarides, with reflex symptoms (nymphomania; convulsive symptoms). Children's diarrhoea with constant cutting pains.</w:t>
        <w:br/>
        <w:t>Mind: Nervous, timid, easily startled. Has erroneous notions about himself. Imagines that he is very sick; that parts are shrunken; that she is pregnant; that she has cancer; delirium during intermittents.</w:t>
        <w:br/>
        <w:t>Head: Vertigo with sensation as though all things were turning around each other, accompanied by blackness before eyes and sensation of fainting. Dullness and oppression. Over-sensitiveness to odors. Thinking produces headache and sleeplessness. Eyelids red, burning. Lachrymation. Difficult hearing.</w:t>
        <w:br/>
        <w:t>Nose: Spasmodic sneezing, with running nose. Coryza, with severe frontal pains and redness of eyes and lachrymation. Copious, watery, nasal discharge.</w:t>
        <w:br/>
        <w:t>Throat: Sore; begins on left side (Lach). Much tough phlegm. Sensation of a skin hanging loosely; must swallow it. Warm food and drink relieve. Empty swallowing most painful. Dry fauces and throat. Sensation of a lump in throat with constant necessity to swallow. Chronic sore throat; worse, from cold air. Tongue as if burnt.</w:t>
        <w:br/>
        <w:t>Stomach: Spasmodic pain in stomach with dry cough and difficult breathing. No thirst. Loathing for strong food. Canine appetite for sweets and farinaceous food. Pyrosis; copious salivation. Cold, empty feeling in stomach. Desire for hot things. Sweetish taste.</w:t>
        <w:br/>
        <w:t>Female: Menses too late; come by fits and starts. Intermit (Kreos; Puls). (due to transient and localized congestion of womb alternating with chronic anaemic state).</w:t>
        <w:br/>
        <w:t>Fever: Chill predominates; from below upwards. Heat in head and face; hands and feet icy cold, with chill. Lachrymation during paroxysm. Thirstless.</w:t>
        <w:br/>
        <w:t>Extremities: Cracking of skin under and beneath toe; inflammation under toe-nails.</w:t>
        <w:br/>
        <w:t>Skin: Dry, like parchment. Horny, deformed, thickened nails. Hot, burning, creeping, crawling sensation. Itching in anus.</w:t>
        <w:br/>
        <w:t>Modalities: Worse, cold and cold drinks, full moon. Better, warm food and drink, wrapped up.</w:t>
        <w:br/>
        <w:t>Antidote</w:t>
        <w:br/>
        <w:t>Puls; Lycop; Conium; Lach</w:t>
        <w:br/>
        <w:t>Compare</w:t>
        <w:br/>
        <w:t>Veratrina (is alkaloid of Sabadilla, not of Veratrum, locally in neuralgias, and for removal of dropsy. Five grains to two drams Lanolin, rubbed on inside of thighs, causes diuresis</w:t>
        <w:br/>
        <w:t>Complementary</w:t>
        <w:br/>
        <w:t>Sepia</w:t>
        <w:br/>
        <w:t>Relationship</w:t>
        <w:br/>
        <w:t>Colch; Nux; Arundo and Pollatin.</w:t>
        <w:br/>
        <w:t>Relationship</w:t>
        <w:br/>
        <w:t>Phleum pratense-Timothy-Hay-fever-Potentized-12-specific to many cases and evidently acts in a desensitizing manner (Rabe).</w:t>
        <w:br/>
        <w:t>Relationship</w:t>
        <w:br/>
        <w:t>Cumarinum (hay-fever</w:t>
        <w:br/>
        <w:br/>
        <w:t>Schoenocaulon officinale is available at Remedia Homeopathy</w:t>
        <w:br/>
        <w:t>more information and order at Remedia Homeopathy</w:t>
        <w:br/>
        <w:t>Other names for this homeopathic remedy: Schoenocaulon officinale, Asagraea officinalis, Cabadilla, Läusegerste, Sabadilla, Sabadilla officinarum, Veratrum officinalie, Veratrum sabadilla,</w:t>
        <w:br/>
        <w:br/>
        <w:t>66,000 customers from 67 countries</w:t>
        <w:br/>
        <w:t>excellent &gt;more</w:t>
      </w:r>
    </w:p>
    <w:p>
      <w:r>
        <w:br/>
        <w:t>sabal serrulata</w:t>
        <w:br/>
        <w:t>Materia Medica</w:t>
        <w:br/>
        <w:t>Sabal is homeopathic to irritability of the genito-urinary organs. General and sexual debility. Promotes nutrition and tissue building. Head, stomach, and ovarian symptoms marked. Of unquestioned value in prostatic enlargement, epididymitis, and urinary difficulties. Acts on membrano-prostatic portion of urethra. Iritis, with prostatic trouble. Valuable for undeveloped mammary glands. Fear of going to sleep. Languor, apathy and indifference.</w:t>
        <w:br/>
        <w:t>Head: Confused, full; dislikes sympathy; makes her angry. Vertigo, with headache. Neuralgia in feeble patients. Pain runs up from nose and centers in forehead.</w:t>
        <w:br/>
        <w:t>Stomach: Belching and acidity. Desire for milk (Rhus; Apis)</w:t>
        <w:br/>
        <w:t>Urinary: Constant desire to pass water at night. Enuresis; paresis of sphincter vesicae. Chronic gonorrhoea. Difficult urination. Cystitis with prostatic hypertrophy.</w:t>
        <w:br/>
        <w:t>Male: Prostatic troubles; enlargement; discharge of prostatic fluid. Wasting of testes and loss of sexual power. Coitus painful at the time of emission. Sexual neurotics. Organs feel cold.</w:t>
        <w:br/>
        <w:t>Female: Ovaries tender and enlarged; breasts shrivel (Iod; Kali iod). Young female neurotics; suppressed or perverted sexual inclination.</w:t>
        <w:br/>
        <w:t>Respiratory: Copious expectoration, with catarrh of nose. Chronic bronchitis (Stann; Hep).</w:t>
        <w:br/>
        <w:t>Compare</w:t>
        <w:br/>
        <w:t>Phosph ac; Stigmata maydis; Santal; Apis.</w:t>
        <w:br/>
        <w:t>Compare</w:t>
        <w:br/>
        <w:t>Populus tremul; (prostatic enlargement with cystitis</w:t>
        <w:br/>
        <w:t>Compare</w:t>
        <w:br/>
        <w:t>In prostatic symptoms: fer pic; Thuja; Picric acid (more sexual erethism).</w:t>
        <w:br/>
        <w:br/>
        <w:t>sabal serrulata is available at Remedia Homeopathy</w:t>
        <w:br/>
        <w:t>more information and order at Remedia Homeopathy</w:t>
        <w:br/>
        <w:br/>
        <w:t>5,500 homeopathic remedies</w:t>
        <w:br/>
        <w:t>Manual potentisation</w:t>
      </w:r>
    </w:p>
    <w:p>
      <w:r>
        <w:br/>
        <w:t>sabina</w:t>
        <w:br/>
        <w:t>more information and order at Remedia Homeopathy</w:t>
        <w:br/>
        <w:br/>
        <w:t>Materia Medica</w:t>
        <w:br/>
        <w:t>Has a special action on the uterus; also upon serous and fibrous membranes; hence its use in gout. Pain from sacrum to the pubis. Haemorrhages, where blood is fluid and clots together. Tendency to miscarriage, especially at third month. Violent pulsations; wants windows open.</w:t>
        <w:br/>
        <w:t>Mind: Music is intolerable, produces nervousness.</w:t>
        <w:br/>
        <w:t>Head: Vertigo with suppressed menses. Bursting headache, suddenly coming and going slowly. Rush of blood to head and face. Drawing pains in masseter muscles. Teeth ache when chewing.</w:t>
        <w:br/>
        <w:t>Stomach: Heartburn. Desire for lemonade. Bitter taste (Rhus). Lancinating pain from pit of stomach across back.</w:t>
        <w:br/>
        <w:t>Abdomen: Bearing-down, constrictive pain. Colic, mostly in hypogastric region. Tympanitic distention.</w:t>
        <w:br/>
        <w:t>Rectum: Sense of fullness. Constipation. Pain from back to pubis. Haemorrhoids, with bright red blood; bleed copiously.</w:t>
        <w:br/>
        <w:t>Urine: Burning and throbbing in region of kidneys. Bloody urine; much urging. Bladder inflamed with throbbing all over. Inflammation of urethra.</w:t>
        <w:br/>
        <w:t>Male: Inflammatory gonorrhoea, with pus-like discharge. Sycotic excrescences. Burning, sore pain in glans. Prepuce painful with difficulty in retracting it. Increased desire.</w:t>
        <w:br/>
        <w:t>Female: Menses profuse, bright. Uterine pains extend into thighs. Threatened miscarriage. Sexual desire increased. Leucorrhoea after menses, corrosive, offensive. Discharge of blood between periods, with sexual excitement (Ambr). Retained placenta; intense after-pains. Menorrhagia in women who aborted readily. Inflammation of ovaries and uterus after abortion. Promotes expulsion of moles from uterus (Canth). Pain from sacrum to pubis, and from below upwards shooting up the vagina. Haemorrhage; partly clotted; worse from least motion. Atony of uterus.</w:t>
        <w:br/>
        <w:t>Back: Pain between sacrum and pubis from one bone to another. Paralytic pain in small back.</w:t>
        <w:br/>
        <w:t>Extremities: Bruised pains in anterior portion of thighs. Shooting in heels and metatarsal bones. Arthritic pain in joints. Gout; worse, in heated room. Red, shining swelling. Gouty nodosities (Ammon phos).</w:t>
        <w:br/>
        <w:t>Skin: Fig-warts, with intolerable itching and burning. Exuberant granulations (Thuj; Nit ac). Warts. Black pores in skin.</w:t>
        <w:br/>
        <w:t>Modalities: Worse, from least motion, heat, warm air. Better, in cool fresh air.</w:t>
        <w:br/>
        <w:t>Antidote</w:t>
        <w:br/>
        <w:t>Puls</w:t>
        <w:br/>
        <w:t>Compare</w:t>
        <w:br/>
        <w:t>Sanguisorba (Venous congestion and passive haemorrhages; varices of lower extremities; dysentery. Long lasting profuse menses with congestion to head and limbs in sensitive, irritable patients. Climacteric haemorrhages. Use 2x attenuation).</w:t>
        <w:br/>
        <w:t>Compare</w:t>
        <w:br/>
        <w:t>Sanguisuga.--The leech--(Haemorrhages, especially bleeding from anus. Use 6x).</w:t>
        <w:br/>
        <w:t>Compare</w:t>
        <w:br/>
        <w:t>Rosmarinus (menses too early; violent pains followed by uterine haemorrhage. Head heavy, drowsy. Chilly with icy coldness of lower extremities without thirst, followed by heat. Memory deficient).</w:t>
        <w:br/>
        <w:t>Compare</w:t>
        <w:br/>
        <w:t>Croc; Calc; Trill; Ipec; Millef; Erig</w:t>
        <w:br/>
        <w:t>Complementary</w:t>
        <w:br/>
        <w:t>Thuja</w:t>
        <w:br/>
        <w:br/>
        <w:t>Juniperus sabina is available at Remedia Homeopathy</w:t>
        <w:br/>
        <w:t>more information and order at Remedia Homeopathy</w:t>
        <w:br/>
        <w:t>Other names for this homeopathic remedy: Juniperus sabina, Sabina, Sabina cacumina, Sabina officinalis, Sadebaum, Sevenbaum, Seviebaum, Stinkwacholder,</w:t>
        <w:br/>
        <w:br/>
        <w:t>66,000 customers from 67 countries</w:t>
        <w:br/>
        <w:t>excellent &gt;more</w:t>
      </w:r>
    </w:p>
    <w:p>
      <w:r>
        <w:br/>
        <w:t>saccharum officinale</w:t>
        <w:br/>
        <w:t>Materia Medica</w:t>
        <w:br/>
        <w:t>According to the great Dr. Hering, a large proportion of chronic diseases of women and children are developed by using too much sugar. Sugar is an antiseptic. Combats infection and putrefaction; has a solvent action on fibrin and stimulates secretion by the intense osmotic changes induced, thus rinsing out the wound with serum from within outward, favoring healing. Leg ulcers.</w:t>
        <w:br/>
        <w:t>Sugar must be considered a sustainer and developer of the musculature of the heart and hence useful in failure of compensation and a variety of cardio-vascular troubles. Acts as a nutrient and tonic, in wasting disorders, anaemia, neurasthenia, etc, increasing weight and power.</w:t>
        <w:br/>
        <w:t>Opacity of cornea. Dim sight. Acidity and anal itching. Cold expectoration. Myocardial degeneration.</w:t>
        <w:br/>
        <w:t>Fat, bloated, large-limbed children, who are cross, peevish, whining; capricious; want dainty things, tidbits, and refuse substantial food. Å’dema of feet. Headache every seven days</w:t>
        <w:br/>
        <w:t>Compare</w:t>
        <w:br/>
        <w:t>Saccharum lactis-Sugar of milk-lactose--(diuresis; amblyopia; cold pains, as if produced by fine, icy cold needle with tingling, as if frost bitten; great physical exhaustion. Sugar of milk in large doses to develop the Bacillus acidophilus to correct putrefactive intestinal conditions and also constipation</w:t>
        <w:br/>
        <w:br/>
        <w:t>saccharum officinale is available at Remedia Homeopathy</w:t>
        <w:br/>
        <w:t>more information and order at Remedia Homeopathy</w:t>
        <w:br/>
        <w:br/>
        <w:t>5,500 homeopathic remedies</w:t>
        <w:br/>
        <w:t>Manual potentisation</w:t>
      </w:r>
    </w:p>
    <w:p>
      <w:r>
        <w:br/>
        <w:t>salicylicum acidum</w:t>
        <w:br/>
        <w:t>Materia Medica</w:t>
        <w:br/>
        <w:t>The symptoms point to its use in rheumatism, dyspepsia, and Meniere's disease. Prostration after influenza; also tinnitus aurium and deafness. Haematuria.</w:t>
        <w:br/>
        <w:t>Head: Vertigo; tendency to fall to left side. Headache; confusion in head on rising suddenly. Incipient coryza. Piercing pain in temples.</w:t>
        <w:br/>
        <w:t>Eyes: Retinal haemorrhage. Retinitis after influenza, also albuminuric.</w:t>
        <w:br/>
        <w:t>Ears: Roaring and ringing in ears. Deafness, with vertigo.</w:t>
        <w:br/>
        <w:t>Throat: Sore, red and swollen. Pharyngitis; swallowing difficult.</w:t>
        <w:br/>
        <w:t>Stomach: Canker sores, with burning soreness and fetid breath. Flatulence; hot, sour belching. Putrid fermentation. Fermentative dyspepsia. Tongue purplish, leaden-colored; foul breath.</w:t>
        <w:br/>
        <w:t>Stools: Putrid diarrhoea; gastro-intestinal derangements, especially in children; stools like green frog's spawn (Magn carb). Pruritus ani.</w:t>
        <w:br/>
        <w:t>Extremities: Knees swollen and painful. Acute articular rheumatism; worse, touch and motion, profuse sweat. Pain shifts. Sciatica, burning pain; worse at night. Copious foot-sweat and ill affects where suppressed.</w:t>
        <w:br/>
        <w:t>Skin: Itching vesicles and pustules; better by scratching. Sweat without sleep. Urticaria. Hot and burning skin. Purpura. Herpes zoster. Necrosis and softening of bones.</w:t>
        <w:br/>
        <w:t>Compare</w:t>
        <w:br/>
        <w:t>Salol (rheumatic pain in joints, with soreness and stiffness, headache over eyes; urine violet-smelling</w:t>
        <w:br/>
        <w:t>Compare</w:t>
        <w:br/>
        <w:t>Colch; China; Lact ac.</w:t>
        <w:br/>
        <w:t>Compare</w:t>
        <w:br/>
        <w:t>Spiraea and Gaultheria contain salicyl acid</w:t>
        <w:br/>
        <w:br/>
        <w:t>salicylicum acidum is available at Remedia Homeopathy</w:t>
        <w:br/>
        <w:t>more information and order at Remedia Homeopathy</w:t>
        <w:br/>
        <w:br/>
        <w:t>66,000 customers from 67 countries</w:t>
        <w:br/>
        <w:t>excellent &gt;more</w:t>
      </w:r>
    </w:p>
    <w:p>
      <w:r>
        <w:br/>
        <w:t>salix nigra</w:t>
        <w:br/>
        <w:t>Materia Medica</w:t>
        <w:br/>
        <w:t>Has a positive action on the generative organs of both sexes Hysteria and nervousness. Libidinous thoughts and lascivious dreams. Controls genital irritability. Moderates sexual passion. Satyriasis and erotomania. In acute gonorrhoea, with much erotic trouble; chordee. After masturbation; spermatorrhoea.</w:t>
        <w:br/>
        <w:t>Face: Red, swollen, especially the end of nose-eyes blood-shot and sore to touch and on motion. Roots of hair hurt. Epistaxis.</w:t>
        <w:br/>
        <w:t>Female: Before and during menses much nervous disturbance, pain in ovaries; difficult menstruation. Ovarian congestion and neuralgia. Menorrhagia. Bleeding with uterine fibroid. Nymphomania.</w:t>
        <w:br/>
        <w:t>Male: Painful movement of the testicles.</w:t>
        <w:br/>
        <w:t>Back: Pain across sacral and lumbar region. Unable to step out quickly.</w:t>
        <w:br/>
        <w:t>Compare</w:t>
        <w:br/>
        <w:t>Yohimbin; Canth</w:t>
        <w:br/>
        <w:br/>
        <w:t>salix nigra is available at Remedia Homeopathy</w:t>
        <w:br/>
        <w:t>more information and order at Remedia Homeopathy</w:t>
        <w:br/>
        <w:br/>
        <w:t>5,500 homeopathic remedies</w:t>
        <w:br/>
        <w:t>Accessories for homeopathy doctors and patients</w:t>
      </w:r>
    </w:p>
    <w:p>
      <w:r>
        <w:br/>
        <w:t>salvia officinalis</w:t>
        <w:br/>
        <w:t>Materia Medica</w:t>
        <w:br/>
        <w:t>Controls excessive sweating when circulation is enfeebled; of less use in phthisis with night-sweats and suffocating tickling cough. Galactorrhoea. Exerts a tonic influence on the skin.</w:t>
        <w:br/>
        <w:t>Respiratory: Tickling cough, especially in consumption.</w:t>
        <w:br/>
        <w:t>Skin: Soft, relaxed, with enfeebled circulation and cold extremities. Colliquative perspiration.</w:t>
        <w:br/>
        <w:t>Compare</w:t>
        <w:br/>
        <w:t>Chrysanhemum Leucanthemum--Ox-eye Daisy. Has specific action on sudoriparous glands. Quiets nervous system like Cypripedium. Right sided tearing pain in bones of jaw and temple. Pain in teeth and gums, worse touch, better warmth. Irritable and tearful. Here use 12x. Insomnia and night-sweats. For colliquative sweating and hyperaesthesia of nervous system. Material doses of tincture. Phelland; Tuberc; Salvia sclerata (tonic influence on nervous system; dose, teaspoonful to one pint hot water, as inhalent for sponging).</w:t>
        <w:br/>
        <w:t>Compare</w:t>
        <w:br/>
        <w:t>Rubia tinctorum-Madder-A remedy for the spleen (Ceanothus). Chlorosis and amenorrhoea; tuberculosis. Anaemia; undernourished conditions; splenic anaemia. Dose, 10 drops of tincture</w:t>
        <w:br/>
        <w:br/>
        <w:t>salvia officinalis is available at Remedia Homeopathy</w:t>
        <w:br/>
        <w:t>more information and order at Remedia Homeopathy</w:t>
        <w:br/>
        <w:br/>
        <w:t>66,000 customers from 67 countries</w:t>
        <w:br/>
        <w:t>excellent &gt;more</w:t>
      </w:r>
    </w:p>
    <w:p>
      <w:r>
        <w:br/>
        <w:t>sambucus nigra</w:t>
        <w:br/>
        <w:t>Materia Medica</w:t>
        <w:br/>
        <w:t>Acts especially on the respiratory organs. Dry coryza of infants, snuffles, oedematous swellings. Profuse sweat accompanies many affections.</w:t>
        <w:br/>
        <w:t>Mind: Sees images when shutting eyes. Constant fretfulness. Very easily frightened. Fright followed by suffocative attacks.</w:t>
        <w:br/>
        <w:t>Face: Turns blue with cough. Red, burning spots on cheeks. Heat and perspiration of face.</w:t>
        <w:br/>
        <w:t>Abdomen: Colic, with nausea and flatulence; frequent watery, slimy stools.</w:t>
        <w:br/>
        <w:t>Urine: Profuse urine with dry heat of skin. Frequent micturition, with scanty urine. Acute nephritis; dropsical symptoms, with vomiting.</w:t>
        <w:br/>
        <w:t>Respiratory: Chest oppressed with pressure in stomach, and nausea Hoarseness with tenacious mucus in larynx. Paroxysmal, suffocative cough, coming on about midnight, with crying and dyspnoea. Spasmodic croup. Dry coryza. Sniffles of infants; nose dry and obstructed. Loose choking cough. When nursing child must let go of nipple, nose blocked up, cannot breathe. Child awakes suddenly, nearly suffocating, sits up, turns blue. Cannot expire (Meph). Millar's asthma.</w:t>
        <w:br/>
        <w:t>Extremities: Hands turn blue. Å’dematous swelling in legs, insteps, and feet. Feet icy cold. Debilitating night-sweats (Salvia; Acet ac).</w:t>
        <w:br/>
        <w:t>Fever: Dry heat while sleeping. Dreads uncovering. Profuse sweat over entire body during waking hours. Dry, deep cough precedes the fever paroxysm.</w:t>
        <w:br/>
        <w:t>Skin: Dry heat of skin during sleep. Bloated and swollen; general dropsy; profuse sweat on waking.</w:t>
        <w:br/>
        <w:t>Modalities: Worse, sleep, during rest, after eating fruit. Better, sitting up in bed, motion.</w:t>
        <w:br/>
        <w:t>Antidote</w:t>
        <w:br/>
        <w:t>Ars; Camph</w:t>
        <w:br/>
        <w:t>Compare</w:t>
        <w:br/>
        <w:t>Ipec; Meph; Opium;</w:t>
        <w:br/>
        <w:t>Compare</w:t>
        <w:br/>
        <w:t>Sambucus Canadensis (great value in dropsies; large doses required-fluid extract, 1/4 to 1 teaspoonful three times daily</w:t>
        <w:br/>
        <w:br/>
        <w:t>sambucus nigra is available at Remedia Homeopathy</w:t>
        <w:br/>
        <w:t>more information and order at Remedia Homeopathy</w:t>
        <w:br/>
        <w:br/>
        <w:t>5,500 homeopathic remedies</w:t>
        <w:br/>
        <w:t>Family run pharmacy since 1760</w:t>
      </w:r>
    </w:p>
    <w:p>
      <w:r>
        <w:br/>
        <w:t>sanguinaria canadensis</w:t>
        <w:br/>
        <w:t>Materia Medica</w:t>
        <w:br/>
        <w:t>Is a right-sided remedy pre-eminently, and affects chiefly the mucous membranes, especially of the respiratory tract. It has marked vaso-motor disturbances, as seen in the circumscribed redness of the cheeks, flashes of heat, determination of blood to head and chest, distention of temporal veins, burning in palms and soles, and has been found very applicable to climacteric disorders. Burning sensations, like from hot water. Influenzal coughs. Phthisis. Sudden stopping of catarrh of respiratory tract followed by diarrhoea. Burning in various parts is characteristic.</w:t>
        <w:br/>
        <w:t>Head: Worse right side, sun headache. Periodical sick headache; pain begins in occiput, spreads upwards, and settles over eyes, especially right. Veins and temples are distended. Pain better lying down and sleep. Headaches return at climacteric; every seventh day (Sulph; Sabad). Pain in small spot over upper left parietal bone. Burning in eyes. Pain in the back of head "like a flash of lightning".</w:t>
        <w:br/>
        <w:t>Face: Flushed. Neuralgia; pain extends in all directions from upper jaw. Redness and burning of cheeks. Hectic flush. Fullness and tenderness behind angle of jaws.</w:t>
        <w:br/>
        <w:t>Nose: Hay-fever. Ozaena, with profuse, offensive yellowish discharges. Nasal polypi. Coryza, followed by diarrhoea. Chronic rhinitis; membrane dry and congested.</w:t>
        <w:br/>
        <w:t>Ears: Burning in ears. Earache with headache. Humming and roaring. Aural polypus.</w:t>
        <w:br/>
        <w:t>Throat: Swollen; worse, right side. Dry and constricted. Ulceration of mouth and fauces, with dry, burning sensation Tongue white; feels scalded. Tonsillitis.</w:t>
        <w:br/>
        <w:t>Stomach: Aversion to butter. Craving for piquant things. Unquenchable thirst. Burning, vomiting. Nausea, with salivation. Sinking, faint all-gone feeling (Phos; Sep). Spitting up of bile; gastro-duodenal catarrh.</w:t>
        <w:br/>
        <w:t>Abdomen: Diarrhoea as coryza improves. Pain over region of liver. Diarrhoea; bilious, liquid, gushing stool (Nat sulph; Lycop). Cancer of rectum.</w:t>
        <w:br/>
        <w:t>Female: Leucorrhoea fetid, corrosive. Menses offensive, profuse. Soreness of breasts. Uterine polypi. Before, menses, itching of axillae. Climacteric disorders.</w:t>
        <w:br/>
        <w:t>Respiratory: Å’dema of larynx. Trachea sore. Heat and tension behind the sternum. Aphonia. Cough of gastric origin; relieved by eructation. Cough, with burning pain in chest; worse, right side. Sputum tough, rust-colored, offensive, almost impossible to raise. Spasmodic cough after influenza and after whooping-cough. Cough returns with every fresh cold. Tickling behind sternum, causes a constant hacking cough; worse at night on lying down. Must sit up in bed. Burning soreness in right chest, through to right shoulder. Severe soreness under right nipple. Haemoptysis from suppressed menses. Severe dyspnoea and constriction of chest. Offensive breath and purulent expectoration. Burning in chest as of hot steam from chest to abdomen. Fibroid phthisis. Pneumonia; better, lying on back. Asthma with stomach disorders (Nux). Valvular disease with lung development, phosphates in urine and loss of flesh. Sudden stoppage of catarrh of air passages brings on diarrhoea.</w:t>
        <w:br/>
        <w:t>Extremities: Rheumatism of right shoulder, left hip-joint and nape of neck. Burning in soles and palms. Rheumatic pains in places least covered by flesh; not in joints soles of feet burn. Right-side neuritis; better touching the part.</w:t>
        <w:br/>
        <w:t>Skin: Antidotes: Rhus poisoning. Red, blotchy eruptions; worse in spring. Burning and itching; worse by heat. Acne, with scanty menses. Circumscribed red spots over malar bones.</w:t>
        <w:br/>
        <w:t>Modalities: Worse, sweets, right side, motion, touch. Better, acids, sleep, darkness.</w:t>
        <w:br/>
        <w:t>Compare</w:t>
        <w:br/>
        <w:t>Justicia (bronchial catarrh, coryza, hoarseness; oversensitive).</w:t>
        <w:br/>
        <w:t>Compare</w:t>
        <w:br/>
        <w:t>Digitalis (Migraine). Bell; Iris; Melil; Lach; Ferr; Op</w:t>
        <w:br/>
        <w:t>Complementary</w:t>
        <w:br/>
        <w:t>Tart em</w:t>
        <w:br/>
        <w:br/>
        <w:t>sanguinaria canadensis is available at Remedia Homeopathy</w:t>
        <w:br/>
        <w:t>more information and order at Remedia Homeopathy</w:t>
        <w:br/>
        <w:br/>
        <w:t>66,000 customers from 67 countries</w:t>
        <w:br/>
        <w:t>excellent &gt;more</w:t>
      </w:r>
    </w:p>
    <w:p>
      <w:r>
        <w:br/>
        <w:t>sanguinarinum nitricum</w:t>
        <w:br/>
        <w:t>Materia Medica</w:t>
        <w:br/>
        <w:t>Is of use in polypus of the nose. Acute and chronic catarrh. Acute pharyngitis (Wyethia) Smarting and burning in throat and chest especially under sternum. Influenza. Lachrymation, pains in eyes and head, sore scalp; sensee of obstruction. chronic follicular pharyngitis.</w:t>
        <w:br/>
        <w:t>Nose: Feels obstructed. Profuse, watery mucus, with burning pain. Enlarged turbinates at beginning of hypertrophic process. Secretion scant, tendency to dryness. Small crusts which bleed when removed. Post-nasal secretions adherent to nasopharynx, dislodged with difficulty. Dry and burning nostrils; watery mucus, with pressure over root of nose. Nostrils plugged with thick, yellow, bloody mucus. Sneezing. Rawness and soreness in posterior nares.</w:t>
        <w:br/>
        <w:t>Throat: Rough, dry, constricted, burning. Right tonsil sore, swallowing difficult.</w:t>
        <w:br/>
        <w:t>Mouth: Ulceration on the side of the tongue.</w:t>
        <w:br/>
        <w:t>Respiratory: Short, hacking cough, with expectoration of thick, yellow, sweetish mucus. Pressure behind center of sternum. Dryness and burning in throat and bronchi. Tickling cough. Chronic nasal, laryngeal, and bronchial catarrh. Voice altered, deep, hoarse.</w:t>
        <w:br/>
        <w:t>Compare</w:t>
        <w:br/>
        <w:t>Sanguin tartaricum (exophthalmos; mydriasis; dim vision</w:t>
        <w:br/>
        <w:t>Compare</w:t>
        <w:br/>
        <w:t>Arum triph; Psorin; Kal bich</w:t>
        <w:br/>
        <w:br/>
        <w:t>sanguinarinum nitricum is available at Remedia Homeopathy</w:t>
        <w:br/>
        <w:t>more information and order at Remedia Homeopathy</w:t>
        <w:br/>
        <w:br/>
        <w:t>66,000 customers from 67 countries</w:t>
        <w:br/>
        <w:t>excellent &gt;more</w:t>
      </w:r>
    </w:p>
    <w:p>
      <w:r>
        <w:br/>
        <w:t>sanicula aqua</w:t>
        <w:br/>
        <w:t>Materia Medica</w:t>
        <w:br/>
        <w:t>Has been found a useful remedy in enuresis, seasickness, constipation, etc. Rickets.</w:t>
        <w:br/>
        <w:t>Head: Dread of downward motion (Borax). Profuse sweat on occiput and in nape of neck, during sleep (Calc; Sil). Photophobia. Lachrymation in cold air or from cold application. Profuse scaly dandruff. Soreness behind ears.</w:t>
        <w:br/>
        <w:t>Throat: Thick, ropy, tenacious mucus.</w:t>
        <w:br/>
        <w:t>Mouth: Tongue large, flabby, burning; must protrude it to keep cool. Ringworm on tongue.</w:t>
        <w:br/>
        <w:t>Stomach: Nausea and vomiting from car-riding. Thirst; drink little and often (Ars; Chin). Is vomited as soon as it reaches the stomach.</w:t>
        <w:br/>
        <w:t>Rectum: Stools large, heavy and painful. Pain in whole perineum. No desire until a large accumulation. After great straining only partially expelled; recedes, crumbles at verge of anus (Mag mur). Very offensive odor. Excoriation of skin about anus, perineum, and genitals. Diarrhoea; changeable in character and color; after eating.</w:t>
        <w:br/>
        <w:t>Female: Bearing-down, as if contents of pelvis would escape; better, rest. Desire to support parts. Soreness of uterus. Leucorrhoea with odor of fish-brine or cold cheese (Hepar). Vagina feels large.</w:t>
        <w:br/>
        <w:t>Back: Dislocated feeling in sacrum and better lying on right side.</w:t>
        <w:br/>
        <w:t>Extremities: Burning of soles of feet (Sulph; Lach). Offensive foot-sweat (Sil; Psor). Cold, clammy sweat of extremities.</w:t>
        <w:br/>
        <w:t>Skin: Dirty, greasy, brownish, wrinkled. Eczema, fissured hands and fingers (Petrol; Graph).</w:t>
        <w:br/>
        <w:t>Modalities: Worse, moving arms backward.</w:t>
        <w:br/>
        <w:t>Compare</w:t>
        <w:br/>
        <w:t>Abrot; Alum; Calc; Sil; Sulph.</w:t>
        <w:br/>
        <w:t>Compare</w:t>
        <w:br/>
        <w:t>called Sanicula. This is used in various nervous affections, resembling Valeriana. It is used as a vulnerary, resolvent for sanguineous extravasations, and as an astringent (Has not been proved</w:t>
        <w:br/>
        <w:t>Compare</w:t>
        <w:br/>
        <w:t>Sanicula Aqua must not be confounded with the Sanicle (pool-root or wood marsh),</w:t>
        <w:br/>
        <w:br/>
        <w:t>sanicula aqua is available at Remedia Homeopathy</w:t>
        <w:br/>
        <w:t>more information and order at Remedia Homeopathy</w:t>
        <w:br/>
        <w:br/>
        <w:t>5,500 homeopathic remedies</w:t>
        <w:br/>
        <w:t>Family run pharmacy since 1760</w:t>
      </w:r>
    </w:p>
    <w:p>
      <w:r>
        <w:br/>
        <w:t>santoninum</w:t>
        <w:br/>
        <w:t>more information and order at Remedia Homeopathy</w:t>
        <w:br/>
        <w:br/>
        <w:t>Materia Medica</w:t>
        <w:br/>
        <w:t>Is the active principle of Santonica, the unexpanded flower heads of Artemisia Maritima-Cina, which see.</w:t>
        <w:br/>
        <w:t>The eye symptoms and those of the urinary tract are most prominent. It is of unquestioned value in the treatment of worm diseases, as gastro-intestinal irritation, itching of nose, restless sleep, twitching of muscles. Ascaris lumbricoides, and thread worms, but not tapeworms. Night cough of children. Chronic cystitis. Laryngeal crises and lightning pains of tabes.</w:t>
        <w:br/>
        <w:t>Head: Occipital headache, with chromatic hallucinations. Itching of nose. Bores into nostrils.</w:t>
        <w:br/>
        <w:t>Eyes: Sudden dimness of sight. Color blindness; Xanthopsia. Strabismus due to worms. Dark rings about eyes.</w:t>
        <w:br/>
        <w:t>Mouth: Fetid breath, depraved appetite; thirsty. Tongue deep-red. Grinding of teeth. Nausea; better after eating. Choking feeling.</w:t>
        <w:br/>
        <w:t>Urinary: Urine greenish if acid and reddish purple if alkaline. Incontinence and dysuria. Enuresis. Feeling of fullness of bladder. Nephritis.</w:t>
        <w:br/>
        <w:t>Compare</w:t>
        <w:br/>
        <w:t>Cina; Teucr; Napth; Nat phos; Spigel</w:t>
        <w:br/>
        <w:br/>
        <w:t>Santoninum is available at Remedia Homeopathy</w:t>
        <w:br/>
        <w:t>more information and order at Remedia Homeopathy</w:t>
        <w:br/>
        <w:t>Other names for this homeopathic remedy: Santoninum, Santonin, Semen cinae,</w:t>
        <w:br/>
        <w:br/>
        <w:t>5,500 homeopathic remedies</w:t>
        <w:br/>
        <w:t>Manual potentisation</w:t>
      </w:r>
    </w:p>
    <w:p>
      <w:r>
        <w:br/>
        <w:t>saponaria officinalis</w:t>
        <w:br/>
        <w:t>Materia Medica</w:t>
        <w:br/>
        <w:t>Of great use in the treatment of acute colds, coryza, sore throat, etc. Will often "break up" a cold.</w:t>
        <w:br/>
        <w:t>Mind: Utter indifference to pain or possible death. Apathetic, depressed, with sleepiness.</w:t>
        <w:br/>
        <w:t>Head: Stitching pain, supraorbital; worse, left side, evening, motion. Throbbing over orbits. Congestions to head; tired feeling in nape. Coryza. Sensation of drunkenness with constant endeavor to go left-wards. Left-sided trigeminal neuralgia, especially supraorbital. Stopped up feeling in nose, also itching and sneezing.</w:t>
        <w:br/>
        <w:t>Eyes: Violent eye pains. Hot stitches deep in eyeball. Ciliary neuralgia; worse, left side. Photophobia. Exophthalmos, worse reading and writing. Increased intraocular pressure. Glaucoma.</w:t>
        <w:br/>
        <w:t>Stomach: Difficult swallowing. Nausea, heartburn; full feeling not relieved by eructation.</w:t>
        <w:br/>
        <w:t>Heart: Impulse weak; pulse less frequent. Palpitation with anxiety.</w:t>
        <w:br/>
        <w:t>Modalities: Worse, at night, mental exertion, left side.</w:t>
        <w:br/>
        <w:t>Compare</w:t>
        <w:br/>
        <w:t>Verbasc</w:t>
        <w:br/>
        <w:t>Compare</w:t>
        <w:br/>
        <w:t>Saponin-a glucosidal principle found in Quillaya, Yucca, Senega, Dioscorea and other plants (Tired, indifferent. Pain in left temple, eye, photophobia, hot stitches deep in eye. Fifth nerve affections. Migraine. Much pain before the menstrual flow; severe sore throat, worse right side; tonsils swollen, worse in warm room. Sharp burning taste and violent sneezing</w:t>
        <w:br/>
        <w:t>Compare</w:t>
        <w:br/>
        <w:t>Quillaya; (Anagallis, Agrostema, Helonias, Sarsaparilla, Paris, Cyclamen and others contain Saponin</w:t>
        <w:br/>
        <w:t>Compare</w:t>
        <w:br/>
        <w:t>Coccul (both containing Saponin).</w:t>
        <w:br/>
        <w:br/>
        <w:t>saponaria officinalis is available at Remedia Homeopathy</w:t>
        <w:br/>
        <w:t>more information and order at Remedia Homeopathy</w:t>
        <w:br/>
        <w:br/>
        <w:t>66,000 customers from 67 countries</w:t>
        <w:br/>
        <w:t>excellent &gt;more</w:t>
      </w:r>
    </w:p>
    <w:p>
      <w:r>
        <w:br/>
        <w:t>sarcolacticum acidum</w:t>
        <w:br/>
        <w:t>Materia Medica</w:t>
        <w:br/>
        <w:t>Is apparently formed in muscle tissue during the stage of muscle exhaustion. Differs from ordinary Lactic acid in its relation to polarized light. It represents a much broader and more profoundly acting drug and its pathogenesis is quite dissimilar from the normal acid. Proved by Wm. B. Griggs, M. D, who found it of great value in the most violent form of Epidemic influenza, especially with violent and retching and greatest prostration, when Arsenic had failed. Spinal neurasthenia, muscular weakness, dyspnoea with myocardial weakness.</w:t>
        <w:br/>
        <w:t>General Symptoms: Tired feeling with muscular prostration, worse any exertion. Sore feeling all over, worse in afternoon. Restless at night. Difficulty in getting to sleep. Tired feeling in morning on getting up.</w:t>
        <w:br/>
        <w:t>Throat: Constriction in pharynx. Sore throat with tightness in naso-pharynx. Tickling in throat.</w:t>
        <w:br/>
        <w:t>Stomach: Nausea. Uncontrollable vomiting even of water followed by extreme weakness.</w:t>
        <w:br/>
        <w:t>Back and Extremities: Tired feeling in back and neck and shoulders. Paralytic weakness. Wrist tires easily from writing. Extreme weakness from climbing stairs. Stiffness of thigh and calves. Arms feel as if no strength in them. Cramp in the calves.</w:t>
        <w:br/>
        <w:br/>
        <w:br/>
        <w:t>sarcolacticum acidum is available at Remedia Homeopathy</w:t>
        <w:br/>
        <w:t>more information and order at Remedia Homeopathy</w:t>
        <w:br/>
        <w:br/>
        <w:t>5,500 homeopathic remedies</w:t>
        <w:br/>
        <w:t>Accessories for homeopathy doctors and patients</w:t>
      </w:r>
    </w:p>
    <w:p>
      <w:r>
        <w:br/>
        <w:t>sarothamnus scoparius</w:t>
        <w:br/>
        <w:t>Materia Medica</w:t>
        <w:br/>
        <w:t>Spartein sulphate increase the strength of the heart, slows it and reduces the blood pressure. It continues the good effects of Veratrum and Digitalis without any of the undesirable effects of either (Hinsdale).</w:t>
        <w:br/>
        <w:t>The effect of spartein sulphate (the alkaloid of Broom) is to cause a lowering of the systolic and diastolic pressures of the provers. Sphygmograms also show a condition of lowered blood-pressure. It depresses the heart by poisonous action exerted on the myocardium and this, with the stimulating action of the drug upon the vagus, accounts for the lowered blood pressure and reduced pulse rate. It weakens the cardiac contraction. The total amount of urine is increased. The drug has, therefore, diuretic properties and is useful in dropsy.</w:t>
        <w:br/>
        <w:t>Albuminuria. Cheyne-Stokes respiration. Irregular heart following grip and various infections. Hypotension used palliatively in physiological dosage to combat arterial hypertension, arterio-sclerosis. Very useful hypodermically 1/10 to 1/4 grain in sustaining heart after stopping habit of Morphia. Spartium is indicated when primarily the muscles of the heart and especially the nervous apparatus is affected. Acts rapidly and lasts three to four days. Does not disturb digestion. Nephritis.</w:t>
        <w:br/>
        <w:t>Heart: Tobacco heart. Angina pectoris. Irregular action, disturbed rhythm due to gas, etc, feeble in nervous hysterical patients. Myocardial degeneration, failing compensation. Hypotension. Spartein in 2 gr doses for water-logged cases, cannot lie down. Here it produces much comfort. Has specific action upon the kidneys, enabling them to eliminate and relieve the distress upon the heart.</w:t>
        <w:br/>
        <w:t>Stomach: Great accumulation of gas in gastro-intestinal canal, with mental depression.</w:t>
        <w:br/>
        <w:t>Urinary: Burning along urinary tract or in pudendum. Profuse flow of urine.</w:t>
        <w:br/>
        <w:br/>
        <w:br/>
        <w:t>sarothamnus scoparius is available at Remedia Homeopathy</w:t>
        <w:br/>
        <w:t>more information and order at Remedia Homeopathy</w:t>
        <w:br/>
        <w:br/>
        <w:t>5,500 homeopathic remedies</w:t>
        <w:br/>
        <w:t>Accessories for homeopathy doctors and patients</w:t>
      </w:r>
    </w:p>
    <w:p>
      <w:r>
        <w:br/>
        <w:t>sarracenia purpurea</w:t>
        <w:br/>
        <w:t>Materia Medica</w:t>
        <w:br/>
        <w:t>A remedy for variola. Visual disorders. Congestion to head, with irregular heart action. Chlorosis. Contains a very active proteolytic enzyme. Sick headache; throbbing in various parts, especially in neck, shoulders and head, which feels full to bursting.</w:t>
        <w:br/>
        <w:t>Eyes: Photophobia. Eyes feel swollen and sore. Pain in orbits. Black objects move with the eye.</w:t>
        <w:br/>
        <w:t>Stomach: Hungry all the time, even after a meal. Sleepy during meals. Copious, painful vomiting.</w:t>
        <w:br/>
        <w:t>Back: Pains shooting in zig-zag course from lumbar region to middle of scapula.</w:t>
        <w:br/>
        <w:t>Extremities: Limbs weak; bruised pain in knees and hip-joints. Bones in arm pain. Weak between shoulders.</w:t>
        <w:br/>
        <w:t>Skin: Variola, aborts the disease, arrests pustulation.</w:t>
        <w:br/>
        <w:t>Compare</w:t>
        <w:br/>
        <w:t>Tartar em; Variol; Maland</w:t>
        <w:br/>
        <w:br/>
        <w:t>sarracenia purpurea is available at Remedia Homeopathy</w:t>
        <w:br/>
        <w:t>more information and order at Remedia Homeopathy</w:t>
        <w:br/>
        <w:br/>
        <w:t>5,500 homeopathic remedies</w:t>
        <w:br/>
        <w:t>Manual potentisation</w:t>
      </w:r>
    </w:p>
    <w:p>
      <w:r>
        <w:br/>
        <w:t>sarsaparilla officinalis</w:t>
        <w:br/>
        <w:t>Materia Medica</w:t>
        <w:br/>
        <w:t>Renal colic; marasmus and periosteal pains due to venereal disease. Eruptions following hot weather and vaccinations; boils, and eczema. Urinary symptoms well marked.</w:t>
        <w:br/>
        <w:t>Mind: Despondent, sensitive, easily offended, ill humored and taciturn.</w:t>
        <w:br/>
        <w:t>Head: Pains cause depression. Shooting pain from above right temporal region. Pains from occiput to eyes. Words reverberate in ear to the root of nose. Periosteal pains due to venereal disease. Influenza. Scalp sensitive. Eruptions on face and upper lip. Moist eruption on scalp. Crusta lactea beginning in face.</w:t>
        <w:br/>
        <w:t>Mouth: Tongue white; aphthae; salivation; metallic taste; no thirst. Fetid breath.</w:t>
        <w:br/>
        <w:t>Abdomen: Rumbling and fermentation. Colic and backache at same time. Much flatus; cholera infantum.</w:t>
        <w:br/>
        <w:t>Urinary: Urine scanty, slimy, flaky, sandy, bloody. Gravel. Renal colic. Severe pain at conclusion of urination. Urine dribbles while sitting. Bladder distended and tender. Child screams before and while passing urine. Sand on diaper. Renal colic and dysuria in infants. Pain from right kidney downward. Tenesmus of bladder; urine passes in thin, feeble stream. Pain at meatus.</w:t>
        <w:br/>
        <w:t>Male: Bloody, seminal emissions. Intolerable stench on genitals. Herpetic eruption on genitals. Itching on scrotum and perineum. Syphilis; squamous eruption and bone pains.</w:t>
        <w:br/>
        <w:t>Female: Nipples small, withered, retracted. Before menstruation, itching and humid eruption of forehead. Menses late and scanty. Moist eruption in right groin before menses.</w:t>
        <w:br/>
        <w:t>Skin: Emaciated, shriveled, lies in folds (Abrot; Sanic), dry, flabby. Herpetic eruptions; ulcers. Rash from exposure to open air; dry, itching; comes on in spring; becomes crusty. Rhagades; skin cracked on hands and feet. Skin hard, indurated. Summer cutaneous affections.</w:t>
        <w:br/>
        <w:t>Extremities: Paralytic, tearing pains. Trembling of hands and feet. Burning on sides of fingers and toes. Onychia, ulceration around ends of fingers, cutting sensation under nails. Rheumatism, bone pains; worse at night. Deep rhagades on fingers and toes; burn under nails. Tetter on hands; ulceration around ends of fingers (Psorin). Cutting sensation under nails (Petrol). Rheumatic pains after gonorrhoea.</w:t>
        <w:br/>
        <w:t>Modalities: Worse, dampness at night, after urinating, when yawning, in spring, before menses.</w:t>
        <w:br/>
        <w:t>Antidote</w:t>
        <w:br/>
        <w:t>Bell</w:t>
        <w:br/>
        <w:t>Compare</w:t>
        <w:br/>
        <w:t>Berb; Lycop; Nat m; Petrol; Sassafras;</w:t>
        <w:br/>
        <w:t>Compare</w:t>
        <w:br/>
        <w:t>Cucurbita citrellus-Water-melon. Infusion of the seed acts promptly in painful urination with constriction and backache, relieves pain and stimulates flow</w:t>
        <w:br/>
        <w:t>Compare</w:t>
        <w:br/>
        <w:t>Saururus-Lizard's tail--(Irritation of kidneys, bladder, prostate and urinary passages. Painful and difficult micturition; cystitis with strangury).</w:t>
        <w:br/>
        <w:t>Complementary</w:t>
        <w:br/>
        <w:t>Merc; Sep</w:t>
        <w:br/>
        <w:br/>
        <w:t>sarsaparilla officinalis is available at Remedia Homeopathy</w:t>
        <w:br/>
        <w:t>more information and order at Remedia Homeopathy</w:t>
        <w:br/>
        <w:br/>
        <w:t>5,500 homeopathic remedies</w:t>
        <w:br/>
        <w:t>Manual potentisation</w:t>
      </w:r>
    </w:p>
    <w:p>
      <w:r>
        <w:br/>
        <w:t>scrophularia nodosa</w:t>
        <w:br/>
        <w:t>Materia Medica</w:t>
        <w:br/>
        <w:t>A powerful medicine whenever enlarged glands are present. Hodgkin's disease.</w:t>
        <w:br/>
        <w:t>A valuable skin remedy. Has a specific affinity for the breast; very useful in the dissipation of breast tumors. Eczema of the ear. Pruritus vaginae. Lupoid ulceration. Scrofulous swellings (Cistus). Painful haemorrhoids. Tubercular testis. Epithelioma. Nodosities in the breasts (Scirrhinum). Pain in all flexor muscles.</w:t>
        <w:br/>
        <w:t>Head: Vertigo felt in vertex, greater when standing; drowsiness; pain from forehead to back of head. Eczema behind ear. Crusta lactea.</w:t>
        <w:br/>
        <w:t>Eyes: Distressing photophobia (Conium). Spots before eyes. Stitches in eyebrow. Sore eyeballs.</w:t>
        <w:br/>
        <w:t>Ears: Inflammation about auricle. Deep ulcerated auricle. Eczema around ear.</w:t>
        <w:br/>
        <w:t>Abdomen: Pain in liver on pressure. Colic below navel. Pain in sigmoid flexure and rectum. Painful, bleeding, protruding piles.</w:t>
        <w:br/>
        <w:t>Respiratory: Violent dyspnoea, oppression of chest with trembling. Pain about bifurcation of trachea. Asthma in scrofulous patients.</w:t>
        <w:br/>
        <w:t>Skin: Prickling itching, worse back of hand.</w:t>
        <w:br/>
        <w:t>Sleep: Great drowsiness; in morning and before and after meals with weariness.</w:t>
        <w:br/>
        <w:t>Modalities: Worse lying on right side.</w:t>
        <w:br/>
        <w:t>Compare</w:t>
        <w:br/>
        <w:t>Lobel erinus; Ruta; Carcinosin; Conium; Asterias</w:t>
        <w:br/>
        <w:br/>
        <w:t>scrophularia nodosa is available at Remedia Homeopathy</w:t>
        <w:br/>
        <w:t>more information and order at Remedia Homeopathy</w:t>
        <w:br/>
        <w:br/>
        <w:t>5,500 homeopathic remedies</w:t>
        <w:br/>
        <w:t>Family run pharmacy since 1760</w:t>
      </w:r>
    </w:p>
    <w:p>
      <w:r>
        <w:br/>
        <w:t>scutellaria laterifolia</w:t>
        <w:br/>
        <w:t>Materia Medica</w:t>
        <w:br/>
        <w:t>This is a nervous sedative, where nervous fear predominates. Cardiac irritability. Chorea. Nervous irritation and spasms of children, during dentition. Twitching of muscles. Nervous weakness after influenza.</w:t>
        <w:br/>
        <w:t>Mental: Fear of some calamity. Inability to fix attention (Aethus). Confusion.</w:t>
        <w:br/>
        <w:t>Head: Dull, frontal headache. Eyes feel pressed outwards. Flushed face. Restless sleep and frightful dreams. Must move about. Night terrors. Migraine; worse, over right eye; aching in eyeballs. Explosive headaches of school teachers with frequent urination; headaches in front and base of brain. Nervous sick headaches, worse noise, odor light, better night; rest, 5 drops of tincture.</w:t>
        <w:br/>
        <w:t>Stomach: Nausea; sour eructations; hiccough; pain and distress.</w:t>
        <w:br/>
        <w:t>Abdomen: Gas, fullness and distention, colicky pain and uneasiness. Light colored diarrhoea.</w:t>
        <w:br/>
        <w:t>Male: Seminal emissions and impotency, with fear of never being better.</w:t>
        <w:br/>
        <w:t>Sleep: Night-terrors; sleeplessness; sudden wakefulness; frightful dreams.</w:t>
        <w:br/>
        <w:t>Extremities: Twitchings of muscles; must be moving. Chorea. Tremors. Sharp stinging pains in upper extremities. Nightly restlessness. Weakness and aching.</w:t>
        <w:br/>
        <w:t>Compare</w:t>
        <w:br/>
        <w:t>Cyprip; Lycopus</w:t>
        <w:br/>
        <w:br/>
        <w:t>scutellaria laterifolia is available at Remedia Homeopathy</w:t>
        <w:br/>
        <w:t>more information and order at Remedia Homeopathy</w:t>
        <w:br/>
        <w:br/>
        <w:t>66,000 customers from 67 countries</w:t>
        <w:br/>
        <w:t>excellent &gt;more</w:t>
      </w:r>
    </w:p>
    <w:p>
      <w:r>
        <w:br/>
        <w:t>secale cornutum</w:t>
        <w:br/>
        <w:t>Materia Medica</w:t>
        <w:br/>
        <w:t>Produces contraction of the unstriped muscular fibers; hence a constringent feeling throughout the whole body. This produces an anaemic condition, coldness, numbness, petechiae, mortification, gangrene. A useful remedy for old people with shriveled skin-thin, scrawny old women. All the Secale conditions are better from cold; the whole body is pervaded by a sense of great heat. Haemorrhages; continued oozing; thin, fetid, watery black blood. Debility, anxiety, emaciation, though appetite and thirst may be excessive. Facial and abdominal muscles twitch. Secale decreases the flow of pancreatic juice by raising the blood pressure (Hinsdale).</w:t>
        <w:br/>
        <w:t>Head: Passive, congestive pain (rises from back of head), with pale face. Head drawn back. Falling of hair; dry and gray. Nosebleed, dark, oozing.</w:t>
        <w:br/>
        <w:t>Eyes: Pupils dilated. Incipient cataract, senile especially in women. Eyes sunken and surrounded by a blue margin.</w:t>
        <w:br/>
        <w:t>Face: Pale, pinched, sunken. Cramps commence in face and spread over whole body. Livid spots on face. Spasmodic distortion.</w:t>
        <w:br/>
        <w:t>Mouth: Tongue dry, cracked; blood like ink exudes, coated thick; viscid, yellowish, cold livid. Tingling of tip of tongue, which is stiff. Tongue swollen, paralyzed.</w:t>
        <w:br/>
        <w:t>Stomach: Unnatural ravenous appetite; craves acids. Thirst unquenchable. Singultus, nausea; vomiting of blood and coffee-grounds fluid. Burning in stomach and abdomen; tympanites. Eructations of bad odor.</w:t>
        <w:br/>
        <w:t>Stool: Cholera-like stools, with coldness and cramps. Olivegreen, thin, putrid, bloody, with icy coldness and intolerance of being covered, with great exhaustion. Involuntary stools; no sensation of passing feces, anus wide open.</w:t>
        <w:br/>
        <w:t>Urine: Paralysis of bladder. Retention, with unsuccessful urging. Discharge of black blood from bladder. Enuresis in old people.</w:t>
        <w:br/>
        <w:t>Female: Menstrual colic, with coldness and intolerance of heat. Passive haemorrhages in feeble, cachectic women. Burning pains in uterus. Brownish, offensive leucorrhoea. Menses irregular, copious, dark; continuous oozing of watery blood until next period. Threatened abortion about the third month (Sab). During labor no expulsive action, though everything is relaxed. After-pains. Suppression of milk; breasts do not fill properly. Dark, offensive lochia. Puerperal fever, putrid discharges, tympanitis, coldness, suppressed urine.</w:t>
        <w:br/>
        <w:t>Chest: Angina pectoris. Dyspnoea and oppression, with cramp in diaphragm. Boring pain in chest. Praecordial tenderness. Palpitation, with contracted and intermittent pulse.</w:t>
        <w:br/>
        <w:t>Sleep: Profound and long. Insomnia with restlessness, fever, anxious dreams. Insomnia of drug and liquor habitudes.</w:t>
        <w:br/>
        <w:t>Back: Spinal irritation, tingling of lower extremities; can bear only slightest covering. Locomotor ataxia. Formication and numbness. Myelitis.</w:t>
        <w:br/>
        <w:t>Extremities: Cold, dry hands and feet of excessive smokers with feeling of fuzziness in fingers. Trembling, staggering gait. Formication, pain and spasmodic movements. Numbness. Fingers and feet bluish, shriveled, spread apart or bent backwards, numb. Violent cramps. Icy coldness of extremities. Violent pain in finger-tips, tingling in toes.</w:t>
        <w:br/>
        <w:t>Skin: Shriveled, numb; mottled dusky-blue tinge. Scleraema and oedema neonatorum. Raynaud's disease. Blue color. Dry gangrene, developing slowly. Varicose ulcers. Burning sensation; better by cold; wants parts uncovered, though cold to touch. Formication; petechiae. Slight wounds continue to bleed. Livid spots. Boils, small, painful, with green contents; mature slowly. Skin feels cold to touch, yet covering is not tolerated. Great aversion to heat. Formication under skin.</w:t>
        <w:br/>
        <w:t>Fever: Coldness; cold, dry skin; cold, clammy sweat; excessive thirst. Sense of internal heat.</w:t>
        <w:br/>
        <w:t>Modalities: Worse, heat, warm covering. Better, cold, uncovering, rubbing, stretching out limbs.</w:t>
        <w:br/>
        <w:t>Antidote</w:t>
        <w:br/>
        <w:t>Camph; Opium</w:t>
        <w:br/>
        <w:t>Compare</w:t>
        <w:br/>
        <w:t>Ergotin (Beginning arteriosclerosis progressing rather rapidly. Increased blood pressure: 2x trit. Å’dema, gangrene and purpura haemorrhagia: when Secale, though indicated, fails</w:t>
        <w:br/>
        <w:t>Compare</w:t>
        <w:br/>
        <w:t>Pedicularis Canadensis (Symptoms of locomotor ataxia; spinal irritation</w:t>
        <w:br/>
        <w:t>Compare</w:t>
        <w:br/>
        <w:t>Brassica napus-Rape-seed--(dropsical swellings, scorbutic mouth, voracious appetite, tympanitis, dropping of nails, gangrene</w:t>
        <w:br/>
        <w:t>Compare</w:t>
        <w:br/>
        <w:t>Cinnamon; Colch; Ars; Aurum mur. 2x (locomotor ataxia</w:t>
        <w:br/>
        <w:t>Compare</w:t>
        <w:br/>
        <w:t>Agrostema-Corn-cockle-active constituent is Saponin, which causes violent sneezing and sharp burning taste; burning in stomach, extends to oesophagus, neck and breast; (vertigo, headache, difficult locomotion, burning sensation</w:t>
        <w:br/>
        <w:t>Compare</w:t>
        <w:br/>
        <w:t>Ustilago; Carbo; Pituitrin (dilated os, little pain, no progress. Dose, 1/2 c, repeat in half hour, if necessary. Hypodermically contra-indicated in first stage of labor, valvular lesions or deformed pelvis</w:t>
        <w:br/>
        <w:br/>
        <w:t>secale cornutum is available at Remedia Homeopathy</w:t>
        <w:br/>
        <w:t>more information and order at Remedia Homeopathy</w:t>
        <w:br/>
        <w:br/>
        <w:t>5,500 homeopathic remedies</w:t>
        <w:br/>
        <w:t>Family run pharmacy since 1760</w:t>
      </w:r>
    </w:p>
    <w:p>
      <w:r>
        <w:br/>
        <w:t>sedum acre</w:t>
        <w:br/>
        <w:t>Materia Medica</w:t>
        <w:br/>
        <w:t>Haemorrhoidal pains, like those of anal fissures; constricting pains, worse few hours after stool. Fissures.</w:t>
        <w:br/>
        <w:t>Compare</w:t>
        <w:br/>
        <w:t>Mucuna urens (haemorrhoidal diathesis and diseases depending thereon</w:t>
        <w:br/>
        <w:t>Compare</w:t>
        <w:br/>
        <w:t>Sedum telephium (uterine haemorrhages, also of bowels and rectum; menorrhagia, especially at climacteric</w:t>
        <w:br/>
        <w:t>Compare</w:t>
        <w:br/>
        <w:t>Sedum repens--S alpestre--(cancer; specific action on abdominal organs; pain, loss of strength</w:t>
        <w:br/>
        <w:br/>
        <w:t>sedum acre is available at Remedia Homeopathy</w:t>
        <w:br/>
        <w:t>more information and order at Remedia Homeopathy</w:t>
        <w:br/>
        <w:br/>
        <w:t>5,500 homeopathic remedies</w:t>
        <w:br/>
        <w:t>Accessories for homeopathy doctors and patients</w:t>
      </w:r>
    </w:p>
    <w:p>
      <w:r>
        <w:br/>
        <w:t>selenium metallicum</w:t>
        <w:br/>
        <w:t>Materia Medica</w:t>
        <w:br/>
        <w:t>Selenium is a constant constituent of bones and teeth.</w:t>
        <w:br/>
        <w:t>Marked effects on the genito-urinary organs, and often indicated in elderly men, especially for prostatitis and sexual atony. Great debility; worse, heat. Easy exhaustion, mental and physical, in old age. Debility after exhausting diseases.</w:t>
        <w:br/>
        <w:t>Mind: Lascivious thoughts, with impotency. Mental labor fatigues. Extreme sadness. Abject despair, uncompromising melancholy.</w:t>
        <w:br/>
        <w:t>Head: Hair falls out. Pain over left eye; worse walking in sun, strong odors and tea. Scalp feels tense. Headache from tea drinking.</w:t>
        <w:br/>
        <w:t>Throat: Incipient tubercular laryngitis. Hawking and raising transparent lumps of mucus every morning. Hoarseness. Cough in morning, with expectoration of bloody mucus. Hoarseness of singers. Much clear, starchy mucus (Stann).</w:t>
        <w:br/>
        <w:t>Stomach: Desire for brandy and other strong drink. Sweetish taste. Hiccough and eructations after smoking. After eating, pulsation all over, especially abdomen.</w:t>
        <w:br/>
        <w:t>Abdomen: Chronic liver affections; liver painful, enlarged, with fine rash over liver region. Stool constipated, hard and accumulated in rectum.</w:t>
        <w:br/>
        <w:t>Urinary: Sensation in the tip of urethra as if a biting drop were forcing its way out. Involuntary dribbling.</w:t>
        <w:br/>
        <w:t>Male: Dribbling of semen during sleep. Dribbling of prostatic fluid. Irritability after coitus. Loss of sexual power, with lascivious fancies. Increases desire, decreases ability. Semen thin, odorless. Sexual neurasthenia. On attempting coition, penis relaxes. Hydrocele.</w:t>
        <w:br/>
        <w:t>Skin: Dry, scaly eruption in palms, with itching, Itching about the ankles and folds of skin, between fingers. Hair falls out from brows, beard, and genitals. Itching about finger-joints and between fingers; in palms. Vesicular eruption between fingers (Rhus; Anac). Seborrhoea oleosa; comedones with an oily surface of the skin; alopecia. Acne.</w:t>
        <w:br/>
        <w:t>Extremities: Paralytic pains in small of back in the morning. Tearing pain in hands, at night.</w:t>
        <w:br/>
        <w:t>Sleep: Sleep prevented by pulsation in all vessels, worse abdomen. Sleepless until midnight, awakens early and always same hour.</w:t>
        <w:br/>
        <w:t>Modalities: Worse, after sleep, in hot weather, from Cinchona, draught of air, coition.</w:t>
        <w:br/>
        <w:t>Antidote</w:t>
        <w:br/>
        <w:t>Ign; Puls</w:t>
        <w:br/>
        <w:t>Compare</w:t>
        <w:br/>
        <w:t>Agnus; Calad; Sulphur; Tellur; Phosph acid</w:t>
        <w:br/>
        <w:t>Incompatible</w:t>
        <w:br/>
        <w:t>China; Wine</w:t>
        <w:br/>
        <w:br/>
        <w:t>selenium metallicum is available at Remedia Homeopathy</w:t>
        <w:br/>
        <w:t>more information and order at Remedia Homeopathy</w:t>
        <w:br/>
        <w:br/>
        <w:t>5,500 homeopathic remedies</w:t>
        <w:br/>
        <w:t>Family run pharmacy since 1760</w:t>
      </w:r>
    </w:p>
    <w:p>
      <w:r>
        <w:br/>
        <w:t>sempervivum tectorum</w:t>
        <w:br/>
        <w:t>Materia Medica</w:t>
        <w:br/>
        <w:t>Is recommended for herpes, zoster and cancerous tumors. Scirrhous induration of tongue. Mammary carcinoma. Ring-worm. Haemorrhoids.</w:t>
        <w:br/>
        <w:t>Mouth: Malignant ulcers of mouth. Cancer of tongue (Galium). Tongue has ulcers; bleed easily, especially at night; much soreness of tongue with stabbing pains. Whole mouth very tender.</w:t>
        <w:br/>
        <w:t>Skin: Erysipelatous affections. Warts and corns. Aphthae. Flushed surface and stinging pains.</w:t>
        <w:br/>
        <w:t>Compare</w:t>
        <w:br/>
        <w:t>Sedum acre-small Houseleek--(scorbutic conditions; ulcers, intermittent fever)</w:t>
        <w:br/>
        <w:t>Compare</w:t>
        <w:br/>
        <w:t>(Galium; Kali cyanat).</w:t>
        <w:br/>
        <w:t>Compare</w:t>
        <w:br/>
        <w:t>Oxalis acetosella-Wood sorrel--(The inspissated juice used as a cautery to remove cancerous growths of the lips).</w:t>
        <w:br/>
        <w:t>Compare</w:t>
        <w:br/>
        <w:t>Cotyledon. Ficus Carica--(Fig)-The milky juice of the freshly broken stalk applied to warts; causes their disappearance</w:t>
        <w:br/>
        <w:br/>
        <w:t>sempervivum tectorum is available at Remedia Homeopathy</w:t>
        <w:br/>
        <w:t>more information and order at Remedia Homeopathy</w:t>
        <w:br/>
        <w:br/>
        <w:t>5,500 homeopathic remedies</w:t>
        <w:br/>
        <w:t>Accessories for homeopathy doctors and patients</w:t>
      </w:r>
    </w:p>
    <w:p>
      <w:r>
        <w:br/>
        <w:t>senecio aureus</w:t>
        <w:br/>
        <w:t>Materia Medica</w:t>
        <w:br/>
        <w:t>Its action on the female organism has been clinically verified. Urinary organs also affected in a marked degree. Backaches of congested kidneys. Early cirrhosis of liver.</w:t>
        <w:br/>
        <w:t>Mind: Inability to fix mind upon any one subject. Despondent. Nervous and irritable.</w:t>
        <w:br/>
        <w:t>Head: Dull, stupefying headache. Wavelike dizziness from occiput to sinciput. Sharp pains over left eye, and through left temple. Fullness of nasal passages; burning; sneezing; profuse flow.</w:t>
        <w:br/>
        <w:t>Face: Teeth very sensitive. Sharp, cutting pain left side. Dryness of fauces, throat, and mouth.</w:t>
        <w:br/>
        <w:t>Stomach: Sour eructations; nausea.</w:t>
        <w:br/>
        <w:t>Throat: Dry mouth, throat, and fauces. Burning in pharynx, raw feeling in naso-pharynx, must swallow, though painful.</w:t>
        <w:br/>
        <w:t>Abdomen: Pain around umbilicus; spreads all over abdomen; better, stool. Thin, watery stool, intermingled with hard lumps of feces (Ant crud). Straining at stool; thin, dark, bloody, with tenesmus.</w:t>
        <w:br/>
        <w:t>Urinary: Scanty, high-colored, bloody, with much mucus and tenesmus. Great heat and constant urging. Nephritis. Irritable bladder of children, with headache. Renal colic (Pareira; Ocim; Berb).</w:t>
        <w:br/>
        <w:t>Male: Lascivious dreams, with involuntary emissions. Prostate enlarged. Dull, heavy pain in spermatic cord, extending to testicles.</w:t>
        <w:br/>
        <w:t>Female: Menses retarded, suppressed. Functional amenorrhoea of young girls with backache. Before menses, inflammatory conditions of throat, chest, and bladder. After menstruation commences, these improve. Anaemic dysmenorrhoea with urinary disturbances. Premature and too profuse menses (Calc; Erig).</w:t>
        <w:br/>
        <w:t>Respiratory: Acute inflammatory conditions of upper respiratory tract. Hoarseness. Cough loose, with labored inspiration. Chest sore and raw. Dyspnoea on ascending (Calc). Dry teasing cough, stitching chest pains.</w:t>
        <w:br/>
        <w:t>Sleep: Great drowsiness, with unpleasant dreams. Nervousness and sleeplessness.</w:t>
        <w:br/>
        <w:t>Compare</w:t>
        <w:br/>
        <w:t>Senecio Jacobaea (cerebro-spinal irritation, rigid muscles, chiefly of neck and shoulders; also, in cancer</w:t>
        <w:br/>
        <w:t>Compare</w:t>
        <w:br/>
        <w:t>Aletris; Caulop; Sep</w:t>
        <w:br/>
        <w:br/>
        <w:t>senecio aureus is available at Remedia Homeopathy</w:t>
        <w:br/>
        <w:t>more information and order at Remedia Homeopathy</w:t>
        <w:br/>
        <w:br/>
        <w:t>5,500 homeopathic remedies</w:t>
        <w:br/>
        <w:t>Manual potentisation</w:t>
      </w:r>
    </w:p>
    <w:p>
      <w:r>
        <w:br/>
        <w:t>senega</w:t>
        <w:br/>
        <w:t>more information and order at Remedia Homeopathy</w:t>
        <w:br/>
        <w:br/>
        <w:t>Materia Medica</w:t>
        <w:br/>
        <w:t>Catarrhal symptoms, especially of the respiratory tract, and distinct eye symptoms of a paralytic type, are most characteristic. Circumscribed spots in chest left after inflammations.</w:t>
        <w:br/>
        <w:t>Mind: Suddenly remembers unimportant regions which he saw long ago. Inclined to quarrel.</w:t>
        <w:br/>
        <w:t>Head: Dullness, with pressure and weakness of eyes. Pain in temples. Bursting pain in forehead.</w:t>
        <w:br/>
        <w:t>Eyes: Hyperphoria, better by bending head backwards. Acts on the rectus superior. Blepharitis; lids dry and crusty (Graph). Dryness, with sensation as if too large for orbits. Starting. Lachrymation. Flickering; must wipe eyes frequently. Objects look shaded. Muscular asthenopia (Caust). Double vision; better only by bending head backward. Opacities of the vitreous humor. Promotes absorption of fragments of lens, after operation.</w:t>
        <w:br/>
        <w:t>Nose: Dry. Coryza; much watery mucus and sneezing. Nostrils feel peppery.</w:t>
        <w:br/>
        <w:t>Face: Paralysis of left side of face. Heat in face. Burning vesicles in corners of mouth and lips.</w:t>
        <w:br/>
        <w:t>Throat: Catarrhal inflammation of throat and fauces, with scraping hoarseness. Burning and rawness. Sensation as if membrane had been abraded.</w:t>
        <w:br/>
        <w:t>Respiratory: Hoarseness. Hurts to talk. Bursting pain in back on coughing. Catarrh of larynx. Loss of voice. Hacking cough. Thorax feels too narrow. Cough often ends in a sneeze. Rattling in chest (Tart emet). Chest oppressed on ascending. Bronchial catarrh, with sore chest walls; much mucus; sensation of oppression and weight of chest. Difficult raising of tough, profuse mucus, in the aged. Asthenic bronchitis of old people with chronic interstitial nephritis or chronic emphysema. Old asthmatics with congestive attacks. Exudations in Pleura. Hydrothorax (Merc sulph). Pressure on chest as though lungs were forced back to spine. Voice unsteady, vocal cords partially paralyzed.</w:t>
        <w:br/>
        <w:t>Urinary: Greatly diminished; loaded with shreds and mucus; scalding before and after urinating. Back, bursting distending pain in kidney region.</w:t>
        <w:br/>
        <w:t>Modalities: Worse, walking in open air, during rest. Better, from sweat; bending head backwards.</w:t>
        <w:br/>
        <w:t>Compare</w:t>
        <w:br/>
        <w:t>Caust; Phos; Saponin; Ammon; Calc; Nepeta cataria-Catnip (to break up a cold; infantile colic: hysteria</w:t>
        <w:br/>
        <w:br/>
        <w:t>Polygala senega is available at Remedia Homeopathy</w:t>
        <w:br/>
        <w:t>more information and order at Remedia Homeopathy</w:t>
        <w:br/>
        <w:t>Other names for this homeopathic remedy: Polygala senega, Milchkraut, virginisches, Senega, Senegawurzel, Snakewort, virginisches Milchkraut,</w:t>
        <w:br/>
        <w:br/>
        <w:t>66,000 customers from 67 countries</w:t>
        <w:br/>
        <w:t>excellent &gt;more</w:t>
      </w:r>
    </w:p>
    <w:p>
      <w:r>
        <w:br/>
        <w:t>senna</w:t>
        <w:br/>
        <w:t>more information and order at Remedia Homeopathy</w:t>
        <w:br/>
        <w:br/>
        <w:t>Materia Medica</w:t>
        <w:br/>
        <w:t>Is of much use in infantile colics when the child seems to be full of wind. Oxaluria, with excess of urea; increased specific gravity. Where the system is broken down, bowels constipated, muscular weakness, and waste of nitrogenous materials, Senna will act as a tonic. Ebullitions of blood at night. Acetonaemia, prostration, fainting, constipation with colic a flatulence. Liver enlarged and tender.</w:t>
        <w:br/>
        <w:t>Stool: Fluid yellowish, with pinching pains before. Greenish mucus; never-get-done sensation (Merc). Burning in rectum, with strangury of bladder. Constipation, with colic and flatulence. Liver enlarged and tender, stools hard and dark, with loss appetite, coated tongue, bad taste, and weakness.</w:t>
        <w:br/>
        <w:t>Urine: Specific gravity and density increased; hyperazoturia, oxaluria, phosphaturia, and acetonuria.</w:t>
        <w:br/>
        <w:t>Antidote</w:t>
        <w:br/>
        <w:t>Nux; Cham</w:t>
        <w:br/>
        <w:t>Compare</w:t>
        <w:br/>
        <w:t>Kali carb; Jalapa</w:t>
        <w:br/>
        <w:br/>
        <w:t>Senna is available at Remedia Homeopathy</w:t>
        <w:br/>
        <w:t>more information and order at Remedia Homeopathy</w:t>
        <w:br/>
        <w:t>Other names for this homeopathic remedy: Senna, Cassia acutifolia, Cassia angustifolia, Cassia lenitiva, Cassia obovata, Cassia senna,</w:t>
        <w:br/>
        <w:br/>
        <w:t>66,000 customers from 67 countries</w:t>
        <w:br/>
        <w:t>excellent &gt;more</w:t>
      </w:r>
    </w:p>
    <w:p>
      <w:r>
        <w:br/>
        <w:t>sepia officinalis</w:t>
        <w:br/>
        <w:t>Materia Medica</w:t>
        <w:br/>
        <w:t>Acts specially on the portal system, with venous congestion. Stasis and thereby ptosis of viscera and weariness and misery. Weakness, yellow complexion, bearing-down sensation, especially in women, upon whose organism it has most pronounced effect. Pains extend down to back, chills easily. Tendency to abortion. Hot flashes at menopause with weakness and perspiration. Upward tendency of its symptoms. Easy fainting. "Ball" sensation in inner parts. Sepia acts best on brunettes. All pains are from below up. One of the most important uterine remedies. Tubercular patients with chronic hepatic troubles and uterine reflexes. Feels cold even in warm room. Pulsating headache in cerebellum.</w:t>
        <w:br/>
        <w:t>Mind: Indifferent to those loved best. Averse to occupation, to family. Irritable; easily offended. Dreads to be alone. Very sad. Weeps when telling symptoms. Miserly. Anxious toward evening; indolent.</w:t>
        <w:br/>
        <w:t>Head: Vertigo, with sensation of something rolling round in head. Prodromal symptoms of apoplexy. Stinging pain from within outward and upward mostly left, or in forehead, with nausea, vomiting; worse indoors and when lying on painful side. Jerking of head backwards and forwards. Coldness of vertex. Headache in terrible shocks at menstrual nisus, with scanty flow. Hair falls out. Open fontanelles. Roots of hair sensitive. Pimples on forehead near hair.</w:t>
        <w:br/>
        <w:t>Nose: Thick, greenish discharge; thick plugs and crusts. Yellowish saddle across nose. Atrophic catarrh with greenish crusts from anterior nose and pain at root of nose. Chronic nasal catarrh, especially post-nasal, dropping of heavy, lumpy discharges; must be hawked through the mouth.</w:t>
        <w:br/>
        <w:t>Eyes: Muscular asthenopia; black spots in the field of vision; asthenic inflammations, and in connection with uterine trouble. Aggravation of eye troubles morning and evening. Tarsal tumors. Ptosis, ciliary irritation. Venous congestion of the fundus.</w:t>
        <w:br/>
        <w:t>Ears: Herpes behind ears on nape of neck. Pain as if from sub-cutaneous ulceration. Swelling and eruption of external ear.</w:t>
        <w:br/>
        <w:t>Face: Yellow blotches; pale or sallow; yellow about mouth. Rosacea; saddle-like brownish distribution on nose and cheeks.</w:t>
        <w:br/>
        <w:t>Mouth: Tongue white. Taste salty, putrid. Tongue foul, but clears during menses. Swelling and cracking of lower lip. Pain in teeth from 6 pm till midnight; worse on lying.</w:t>
        <w:br/>
        <w:t>Stomach: Feeling of goneness; not relieved by eating (Carb an). Nausea at smell or sight of food. Nausea worse lying on side. Tobacco dyspepsia. Everything tastes too salty (Carbo beg; Chin). Band of pain about four inches wide encircling hypochondria. Nausea in morning before eating. Disposition to vomit after eating. Burning in pit of stomach. Longing for vinegar, acids, and pickles. Worse, after milk, especially when boiled. Acid dyspepsia with bloated abdomen, sour eructations. Loathes fat.</w:t>
        <w:br/>
        <w:t>Abdomen: Flatulent, with headache. Liver sore and painful; relieved by lying on right side. Many brown spots on abdomen. Feeling of relaxation and bearing-down in abdomen.</w:t>
        <w:br/>
        <w:t>Rectum: Bleeding at stool and fullness of rectum. Constipation; large, hard stools; feeling of a ball in rectum, cannot strain; with great tenesmus and pains shooting upward. Dark-brown, round balls glued together with mucus. Soft stool, difficult. Prolapsus ani (Pod). Almost constant oozing from anus. Infantile diarrhoea, worse from boiled milk, and rapid exhaustion. Pains shoot up in rectum and vagina.</w:t>
        <w:br/>
        <w:t>Urinary: Red, adhesive, sand in urine. Involuntary urination, during first sleep. Chronic cystitis, slow micturition, with bearing-down sensation above pubis.</w:t>
        <w:br/>
        <w:t>Male: Organs cold. Offensive perspiration. Gleet; discharge from urethra only during night; no pain. Condylomata surround head of penis. Complaints from coition.</w:t>
        <w:br/>
        <w:t>Female: Pelvic organs relaxed. Bearing-down sensation as if everything would escape through vulva (Bell; Kreoso; Lac c; Lil t; Nat c; Pod); must cross limbs to prevent protrusion, or press against vulva. Leucorrhoea yellow, greenish; with much itching. Menses Too late and scanty, irregular; early and profuse; sharp clutching pains. Violent stitches upward in the vagina, from uterus to umbilicus. Prolapse of uterus and vagina. Morning sickness. Vagina painful, especially on coition.</w:t>
        <w:br/>
        <w:t>Respiratory: Dry, fatiguing cough, apparently coming from stomach. Rotten-egg taste with coughing. Oppression of chest morning and evening. Dyspnoea; worse, after sleep; better, rapid motion. Cough in morning, with profuse expectoration, tasting salty (Phos; Ambr). Hypostatic pleuritis. Whooping-cough that drags on. Cough excited by tickling in larynx or chest.</w:t>
        <w:br/>
        <w:t>Heart: Violent, intermittent palpitation. Beating in all arteries. Tremulous feeling with flushes.</w:t>
        <w:br/>
        <w:t>Back: Weakness in small of back. Pains extend into back. Coldness between shoulders.</w:t>
        <w:br/>
        <w:t>Extremities: Lower extremities lame and stiff, tension as if too short. Heaviness and bruised feeling. Restleness in all limbs, twitching and jerkings night and day. Pain in heel. Coldness of legs and feet.</w:t>
        <w:br/>
        <w:t>Fever: Frequent flushes of heat; sweat from least motion. General lack of warmth of body. Feet cold and wet. Shivering, with thirst; worse, towards evening.</w:t>
        <w:br/>
        <w:t>Skin: Herpes circinatus in isolated spots. Itching; not relieved by scratching; worse in bends of elbows and knees. Chloasma; herpetic eruption on lips, about mouth and nose. Ringworm-like eruption every spring. Urticaria on going in open air; better in warm room. Hyperidrosis and bromidrosis. Sweat on feet, worse on toes; intolerable odor. Lentigo in young women. Ichthyosis with offensive odor of skin.</w:t>
        <w:br/>
        <w:t>Modalities: Worse, forenoons and evenings; washing, laundry-work, dampness, left side, after sweat; cold air, before thunder-storm. Better, by exercise, pressure, warmth of bed, hot applications, drawing limbs up, cold bathing, after sleep.</w:t>
        <w:br/>
        <w:t>Compare</w:t>
        <w:br/>
        <w:t>Lit; Murex; Silica; Sulph;</w:t>
        <w:br/>
        <w:t>Compare</w:t>
        <w:br/>
        <w:t>Ozonum (sacral pain; tired feeling through pelvic viscera and perineum</w:t>
        <w:br/>
        <w:t>Compare</w:t>
        <w:br/>
        <w:t>Dictamnus--Burning Bush--(Soothes labor pains</w:t>
        <w:br/>
        <w:t>Compare</w:t>
        <w:br/>
        <w:t>Asperula-Nacent oxygen. Distilled water charged with the gas--(leucorrhoea of young girls and uterine catarrh</w:t>
        <w:br/>
        <w:t>Compare</w:t>
        <w:br/>
        <w:t>(metrorrhagia, leucorrhoea, and constipation; also somnambulism).</w:t>
        <w:br/>
        <w:t>Compare</w:t>
        <w:br/>
        <w:t>Lapathum (Leucorrhoea with constriction and expulsive effort through womb and pain in kidneys</w:t>
        <w:br/>
        <w:t>Complementary</w:t>
        <w:br/>
        <w:t>Nat mur; Phosph</w:t>
        <w:br/>
        <w:t>Inimical</w:t>
        <w:br/>
        <w:t>Lach; Puls</w:t>
        <w:br/>
        <w:t>Relationship</w:t>
        <w:br/>
        <w:t>Nux intensifies action.</w:t>
        <w:br/>
        <w:t>Relationship</w:t>
        <w:br/>
        <w:t>Guaiacum often beneficial after Sepia.</w:t>
        <w:br/>
        <w:br/>
        <w:br/>
        <w:t>sepia officinalis is available at Remedia Homeopathy</w:t>
        <w:br/>
        <w:t>more information and order at Remedia Homeopathy</w:t>
        <w:br/>
        <w:br/>
        <w:t>5,500 homeopathic remedies</w:t>
        <w:br/>
        <w:t>Accessories for homeopathy doctors and patients</w:t>
      </w:r>
    </w:p>
    <w:p>
      <w:r>
        <w:br/>
        <w:t>serum anguillae</w:t>
        <w:br/>
        <w:t>Materia Medica</w:t>
        <w:br/>
        <w:t>The serum of the eel has a toxic action on the blood, rapidly destroying its globules. The presence of albumin and renal elements in the urine, the hemoglobinuria, the prolonged anuria (24 and 26 hours), together with the results of the autopsy, plainly demonstrate its elective action on the kidneys. Secondarily, the liver and the heart are affected, and the alterations observed are those usually present in infectious diseases.</w:t>
        <w:br/>
        <w:t>From all these facts it is easy to infer, a priori, the therapeutical indications of the serum of the eel. Whenever the kidney becomes acutely affected, either from cold or infection or intoxication, and the attack is characterized by oliguria, anuria and albuminuria, we will find the eel's serum eminently efficacious to re-establish diuresis, and in rapidly arresting albuminuria. When during the course of heart-disease, the kidney, previously working well, should suddenly become affected and its function inhibited; and when besides we observe cardiac irregularities and a marked state of asystolia, we may yet expect good results from this serum. But to determine here the choice of this remedy is not an easy matter. While digitalis presents in its indications, the well-known symptomatic trilogy: arterial hypertension oliguria and oedema; the serum of the eel seems better adapted to cases of hypertension and oliguria, without oedema. We should bear in mind that the elective action of the eel's serum is on the kidney, and I believe we can well assert that if digitalis is a cardiac, the eel's serum is a renal remedy. So far, at least, the clinical observations published seem to confirm this distinction. The serum of the eel has given very small results in attacks of asystolia; but it has been very efficacious in cardiac uraemia. There, where digitalis is powerless, the serum of the eel has put an end to the renal obstruction and produced an abundant diuresis. But its really specific indication seems to be for acute nephritis a frigori (Jousset)</w:t>
        <w:br/>
        <w:t>Subacute nephritis. Heart diseases, in cases of failure of compensation and impending asytole. The experiments of Dr. Jousset have amply demonstrated the rapid haematuria, albuminuria and oliguria caused by it. In the presence of acute nephritis with threatening uraemia we should always think of this serum. Very efficacious in functional heart diseases. Mitral insufficiency, asystolia with or without oedema, dyspnoea and difficult urinary secretion.</w:t>
        <w:br/>
        <w:t>Compare</w:t>
        <w:br/>
        <w:t>Pelias; Lachesis</w:t>
        <w:br/>
        <w:t>Relationship</w:t>
        <w:br/>
        <w:t>Great analogy exists between eel serum and the venom of the Vipera</w:t>
        <w:br/>
        <w:br/>
        <w:t>serum anguillae is available at Remedia Homeopathy</w:t>
        <w:br/>
        <w:t>more information and order at Remedia Homeopathy</w:t>
        <w:br/>
        <w:br/>
        <w:t>5,500 homeopathic remedies</w:t>
        <w:br/>
        <w:t>Accessories for homeopathy doctors and patients</w:t>
      </w:r>
    </w:p>
    <w:p>
      <w:r>
        <w:br/>
        <w:t>silicea terra</w:t>
        <w:br/>
        <w:t>Materia Medica</w:t>
        <w:br/>
        <w:t>Imperfect assimilation and consequent defective nutrition. It goes further and produces neurasthenic states in consequence, and increased susceptibility to nervous stimuli and exaggerated reflexes. Diseases of bones, caries and necrosis. Silica can stimulate the organism to re-absorb fibrotic conditions and scar-tissue. In phthisis must be used with care, for here it may cause the absorption of scar-tissue, liberate the disease, walled in, to new activities (J. Weir). Organic changes; it is deep and slow in action. Periodical states; abscesses, quinsy, headaches, spasms, epilepsy, feeling of coldness before an attack. Keloid growth. Scrofulous, rachitic children, with large head open fontanelles and sutures, distended abdomen, slow in walking. Ill effects of vaccination. Suppurative processes. It is related to all fistulous burrowings. Ripens abscesses since it promotes suppuration. Silica patient is cold, chilly, hugs the fire, wants plenty warm clothing, hates drafts, hands and feet cold, worse in winter. Lack of vital heat. Prostration of mind and body. Great sensitiveness to taking cold. Intolerance of alcoholic stimulants. Ailments attended with pus formation. Epilepsy. Want of grit, moral or physical.</w:t>
        <w:br/>
        <w:t>Mind: Yielding, faint-hearted, anxious. Nervous and excitable. Sensitive to all impressions. Brain-fag. Obstinate, headstrong children. Abstracted. Fixed ideas; thinks only of pins, fears them, searches and counts them.</w:t>
        <w:br/>
        <w:t>Head: Aches from fasting. Vertigo from looking up; better, wrapping up warmly; when lying on left side (Magnes mur; Strontia). Profuse sweat of head, offensive, and extends to neck. Pain begins at occiput, and spreads over head and settles over eyes. Swelling in the glabella.</w:t>
        <w:br/>
        <w:t>Eyes: Angles of eyes affected. Swelling of lachrymal duct. Aversion to light, especially daylight; it produces dazzling, sharp pain through eyes; eyes tender to touch; worse when closed. Vision confused; letters run together on reading. Styes. Iritis and irido-choroiditis, with pus in anterior chamber. Perforating or sloughing ulcer of cornea. Abscess in cornea after traumatic injury. Cataract in office workers. After-effects of keratitis and ulcus cornae, clearing the opacity. Use 30th potency for months.</w:t>
        <w:br/>
        <w:t>Ears: Fetid discharge. Caries of mastoid. Loud pistol-like report. Sensitive to noise. Roaring in ears.</w:t>
        <w:br/>
        <w:t>Nose: Itching at point of nose. Dry, hard crusts form, bleeding when loosened. Nasal bones sensitive. Sneezing in morning. Obstructed and loss of smell. Perforation of septum.</w:t>
        <w:br/>
        <w:t>Face: Skin cracked on margin of lips. Eruption on chin. Facial neuralgia, throbbing, tearing, face red; worse, cold damp.</w:t>
        <w:br/>
        <w:t>Mouth: Sensation of a hair on tongue. Gums sensitive to cold air. Boils on gums. Abscess at root of teeth. Pyorrhea (Merc cor). Sensitive to cold water.</w:t>
        <w:br/>
        <w:t>Throat: Periodical quinsy. Pricking as of a pin in tonsil. Colds settle in throat. Parotid glands swollen (Bell; Rhus; Calc). Stinging pain on swallowing. Hard, cold swelling of cervical glands.</w:t>
        <w:br/>
        <w:t>Stomach: Disgust for meat and warm food. On swallowing food, it easily gets into posterior nares. Want of appetite; thirst excessive. Sour eructations after eating (Sepia; Calc). Pit of stomach painful to pressure. Vomiting after drinking (Ars; Verat).</w:t>
        <w:br/>
        <w:t>Abdomen: Pain or painful cold feeling in abdomen, better external heat. Hard, bloated. Colic; cutting pain, with constipation; yellow hands and blue nails. Much rumbling in bowels. Inguinal glands swollen and painful. Hepatic abscess.</w:t>
        <w:br/>
        <w:t>Rectum: Feels paralyzed. Fistula in ano (Berb; Lach). Fissures and haemorrhoids, painful, with spasm of sphincter. Stool comes down with difficulty; when partly expelled, recedes again. Great straining; rectum stings; closes upon stool. Feces remain a long time in rectum. Constipation always before and during menses; with irritable sphincter ani. Diarrhoea of cadaverous odor.</w:t>
        <w:br/>
        <w:t>Urinary: Bloody, involuntary, with red or yellow sediment. Prostatic fluid discharged when straining at stool. Nocturnal enuresis in children with worms.</w:t>
        <w:br/>
        <w:t>Male: Burning and soreness of genitals, with eruption on inner surface of thighs. Chronic gonorrhoea, with thick, fetid discharge. Elephantiasis of scrotum. Sexual erethism; nocturnal emissions. Hydrocele.</w:t>
        <w:br/>
        <w:t>Female: A milky (Calc; Puls; Sep), acrid leucorrhoea, during urination. Itching of vulva and vagina; very sensitive. Discharge of blood between menstrual periods. Increased menses, with paroxysms of icy coldness over whole body. Nipples very sore; ulcerated easily; drawn in. Fistulous ulcers of breast (Phos). Abscess of labia. Discharge of blood from vagina every time child is nursed. Vaginal cysts (Lyc; Puls; Rhod) hard lumps in breast (conium).</w:t>
        <w:br/>
        <w:t>Respiratory: Colds fail to yield; sputum persistently muco-purulent and profuse. Slow recovery after pneumonia. Cough and sore throat, with expectoration of little granules like shot, which, when broken, smell very offensive. Cough with expectoration in day, bloody or purulent. Stitches in chest through to back. Violent cough when lying down, with thick, yellow lumpy expectoration; suppurative stage of expectoration (Bals. Peru).</w:t>
        <w:br/>
        <w:t>Back: Weak spine; very susceptible to draughts on back. Pain in coccyx. Spinal irritation after injuries to spine; diseases of bones of spine. Potts' disease.</w:t>
        <w:br/>
        <w:t>Sleep: Night-walking; gets up while asleep. Sleeplessness, with great orgasm of blood and heat in head. Frequent starts in sleep. Anxious dreams. Excessive gaping.</w:t>
        <w:br/>
        <w:t>Extremities: Sciatica, pains through hips, legs and feet. Cramp in calves and soles. Loss of power in legs. Tremulous hands when using them. Paralytic weakness of forearm. Affections of finger nails, especially if white spots on nails. Ingrowing toe-nails. Icy cold and sweaty feet. The parts lain on go to sleep. Offensive sweat on feet, hands, and axillae. Sensation in tips of fingers, as if suppurating. Panaritium. Pain in knee, as if tightly bound. Calves tense and contracted. Pain beneath toes. Soles sore (Ruta). Soreness in feet from instep through to the sole. Suppurates.</w:t>
        <w:br/>
        <w:t>Skin: Felons, abscesses, boils, old fistulous ulcers. Delicate, pale, waxy. Cracks at end of fingers. Painless swelling of glands. Rose-colored blotches. Scars suddenly become painful. Pus offensive. Promotes expulsion of foreign bodies from tissues. Every little injury suppurates. Long lasting suppuration and fistulous tracts. Dry finger tips. Eruptions itch only in daytime and evening. Crippled nails. Indurated tumors. Abscesses of joints. After impure vaccination. Bursa. Lepra, nodes, and coppery spots. Keloid growths.</w:t>
        <w:br/>
        <w:t>Fever: Chilliness; very sensitive to cold air. Creeping, shivering over the whole body. Cold extremities, even in a warm room. Sweat at night; worse towards morning. Suffering parts feel cold.</w:t>
        <w:br/>
        <w:t>Modalities: Worse, new moon, in morning, from washing, during menses, uncovering, lying down, damp, lying on, left side, cold. Better, warmth, wrapping up head, summer; in wet or humid weather.</w:t>
        <w:br/>
        <w:t>Compare</w:t>
        <w:br/>
        <w:t>Black Gunpowder 3x (Abscesses, boils, carbuncles, limb purple. Wounds that refuse to heal; accident from bad food or water.--Clarke).</w:t>
        <w:br/>
        <w:t>Compare</w:t>
        <w:br/>
        <w:t>Hep; Kali phos; Pic ac; Calc; Phos; Tabasheer;</w:t>
        <w:br/>
        <w:t>Compare</w:t>
        <w:br/>
        <w:t>Ferrum cyanatum (epilepsy; neuroses, with irritable weakness and hyper-sensitiveness, especially of a periodical character).</w:t>
        <w:br/>
        <w:t>Compare</w:t>
        <w:br/>
        <w:t>Natrum silicum (tumors, haemophilia, arthritis; dose, three drops three times daily, in milk</w:t>
        <w:br/>
        <w:t>Compare</w:t>
        <w:br/>
        <w:t>Silica marina-Sea sand--(Silica and Natrum mur symptoms. Inflamed glands and commencing suppuration. Constipation. Use for some time 3x trit).</w:t>
        <w:br/>
        <w:t>Compare</w:t>
        <w:br/>
        <w:t>Vitrum-Crown glass--(Pott's disease, after Silica, necrosis, discharge thin, watery, fetid. Much pain, fine grinding and grating like grit).</w:t>
        <w:br/>
        <w:t>Compare</w:t>
        <w:br/>
        <w:t>Arundo donax (acts on excretory and generative organs; suppuration, especially chronic, and where the ulceration is fistulous, especially in long bones. Itching eruption on chest, upper extremities and behind ears</w:t>
        <w:br/>
        <w:t>Complementary</w:t>
        <w:br/>
        <w:t>Thuja; Sanic; Puls; Fluor ac</w:t>
        <w:br/>
        <w:t>Relationship</w:t>
        <w:br/>
        <w:t>Mercurius and Silica do not follow each other well</w:t>
        <w:br/>
        <w:br/>
        <w:t>silicea terra is available at Remedia Homeopathy</w:t>
        <w:br/>
        <w:t>more information and order at Remedia Homeopathy</w:t>
        <w:br/>
        <w:br/>
        <w:t>66,000 customers from 67 countries</w:t>
        <w:br/>
        <w:t>excellent &gt;more</w:t>
      </w:r>
    </w:p>
    <w:p>
      <w:r>
        <w:br/>
        <w:t>silphium lacinatum</w:t>
        <w:br/>
        <w:t>Materia Medica</w:t>
        <w:br/>
        <w:t>Is used in various forms of asthma and chronic bronchitis Catarrh of bladder. Catarrhal influenza. Dysentery; attack preceded by constipated stools covered with white mucus.</w:t>
        <w:br/>
        <w:t>Respiratory: Cough with expectoration profuse, stringy, frothy, light-colored. Excited by sense of mucus rattling in chest and worse by drafts of air. Constriction of lungs. Catarrh, with copious, stringy, mucous discharges. Desire to hawk and scrape throat. Irritation of posterior nares, involving mucous membranes of nasal passages with constriction of supra-orbital region.</w:t>
        <w:br/>
        <w:t>Compare</w:t>
        <w:br/>
        <w:t>Aral; Copaiv; Tereb; Cubeb; Samb; Silphion cyrenaicum (phthisis pulmonum, with incessant cough, profuse night-sweats, emaciation, etc</w:t>
        <w:br/>
        <w:t>Compare</w:t>
        <w:br/>
        <w:t>Polygonum aviculare (has been found useful in phthisis, when given in material doses of the mother tincture</w:t>
        <w:br/>
        <w:t>Compare</w:t>
        <w:br/>
        <w:t>Salvia (tickling cough).</w:t>
        <w:br/>
        <w:t>Compare</w:t>
        <w:br/>
        <w:t>Arum dracontium (loose cough at night on lying down).</w:t>
        <w:br/>
        <w:t>Compare</w:t>
        <w:br/>
        <w:t>Justicia adhatoda (bronchial catarrh, hoarseness, oversensitive</w:t>
        <w:br/>
        <w:br/>
        <w:t>silphium lacinatum is available at Remedia Homeopathy</w:t>
        <w:br/>
        <w:t>more information and order at Remedia Homeopathy</w:t>
        <w:br/>
        <w:br/>
        <w:t>5,500 homeopathic remedies</w:t>
        <w:br/>
        <w:t>Manual potentisation</w:t>
      </w:r>
    </w:p>
    <w:p>
      <w:r>
        <w:br/>
        <w:t>sinapis nigra</w:t>
        <w:br/>
        <w:t>Materia Medica</w:t>
        <w:br/>
        <w:t>Is of use in hay-fever, coryza, and pharyngitis. Dry nares and pharynx, with thick, lumpy secretion. Small-pox.</w:t>
        <w:br/>
        <w:t>Head: Scalp hot and itches. Sweat on upper lip and forehead. Tongue feels blistered.</w:t>
        <w:br/>
        <w:t>Nose: Mucus from posterior nares feels cold. Scanty, acrid discharge. Stoppage of left nostril all day, or in afternoon and evening. Dry, hot, with lachrymation, sneezing; hacking cough; better lying down. Nostrils alternately stopped. Dryness of anterior nares.</w:t>
        <w:br/>
        <w:t>Respiratory: Cough is relieved by lying down.</w:t>
        <w:br/>
        <w:t>Throat: Feels scalded, hot inflamed. Asthmatic breathing. Loud coughing-spells with barking expiration.</w:t>
        <w:br/>
        <w:t>Stomach: Offensive breath, smelling like onions (Asaf; Armorac). Burning in stomach, extending up oesophagus, throat, and mouth, which is full of canker sores. Hot sour eructations. Colic; pains come on while bent forward; better, sitting up straight. Sweat better when nausea comes on.</w:t>
        <w:br/>
        <w:t>Urinary: Pain in bladder, frequent copious flow day and night.</w:t>
        <w:br/>
        <w:t>Back: Rheumatic pain in intercostal and lumbar muscles; sleeplessness from pain in back and hips.</w:t>
        <w:br/>
        <w:t>Compare</w:t>
        <w:br/>
        <w:t>Sulph; Capsic; Colocy; Sinapis alba-White Mustard--(throat symptoms marked, especially pressure and burning, with obstruction in oesophagus; sensation of a lump in oesophagus behind the Manubrium Sterni and with much eructation; similar symptoms in rectum).</w:t>
        <w:br/>
        <w:t>Compare</w:t>
        <w:br/>
        <w:t>Mustard oil by inhalation (acts on the sensory nerve endings of the trigeminal. Relieves pain in middle ear disease and in painful conditions of nose, nasal cavities, and tonsils</w:t>
        <w:br/>
        <w:br/>
        <w:t>sinapis nigra is available at Remedia Homeopathy</w:t>
        <w:br/>
        <w:t>more information and order at Remedia Homeopathy</w:t>
        <w:br/>
        <w:br/>
        <w:t>66,000 customers from 67 countries</w:t>
        <w:br/>
        <w:t>excellent &gt;more</w:t>
      </w:r>
    </w:p>
    <w:p>
      <w:r>
        <w:br/>
        <w:t>skatolum</w:t>
        <w:br/>
        <w:t>more information and order at Remedia Homeopathy</w:t>
        <w:br/>
        <w:br/>
        <w:t>Materia Medica</w:t>
        <w:br/>
        <w:t>Represents the ultimate end of proteid decomposition and is a constituent of human feces.</w:t>
        <w:br/>
        <w:t>Acne with auto-intoxication dependent upon intestinal decomposition.</w:t>
        <w:br/>
        <w:t>Stomach and abdominal symptoms and frontal headache. Sluggishness with no ambition. Desire to curse and swear.</w:t>
        <w:br/>
        <w:t>Mind: Lack of concentration; impossible to study; despondent; desire to be with people. Irritable. Felt mean towards everyone.</w:t>
        <w:br/>
        <w:t>Head: Frontal headache, worse over left eye, in the evening, better by short sleep.</w:t>
        <w:br/>
        <w:t>Gastric: Tongue coated, foul taste. Salty taste to all cereals. Belching. Appetite increased. Light, yellow, narrow, very offensive stool. Intestinal dyspepsia.</w:t>
        <w:br/>
        <w:t>Urinary: Frequent, scanty, burning, difficult.</w:t>
        <w:br/>
        <w:t>Sleep: Increased desire to sleep; wakes unrefreshed, half doped feeling.</w:t>
        <w:br/>
        <w:t>Compare</w:t>
        <w:br/>
        <w:t>Indol; Baptis; Sulph</w:t>
        <w:br/>
        <w:br/>
        <w:t>Skatolum is available at Remedia Homeopathy</w:t>
        <w:br/>
        <w:t>more information and order at Remedia Homeopathy</w:t>
        <w:br/>
        <w:t>Other names for this homeopathic remedy: Skatolum, 3-Methylindol, Beta-methylindolum, ß-Methyl-Indol, Scatol, Skatol,</w:t>
        <w:br/>
        <w:br/>
        <w:t>5,500 homeopathic remedies</w:t>
        <w:br/>
        <w:t>Accessories for homeopathy doctors and patients</w:t>
      </w:r>
    </w:p>
    <w:p>
      <w:r>
        <w:br/>
        <w:t>skookum chuck aqua</w:t>
        <w:br/>
        <w:t>Materia Medica</w:t>
        <w:br/>
        <w:t>Has strong affinity for skin and mucous membranes-An anti-psoric medicine.</w:t>
        <w:br/>
        <w:t>Otitis media. Profuse, ichorous, cadaverously smelling discharge. Lithemia. Catarrh. Urticaria. Skin affections. Eczema. Dry skin. Hay-fever. Profuse coryza and constant sneezing.</w:t>
        <w:br/>
        <w:t>Relationship</w:t>
        <w:br/>
        <w:t>Saxonite--(appears to have remarkable cleansing, deodorizing and soothing properties for the skin (Cowperthwaite).</w:t>
        <w:br/>
        <w:t>Relationship</w:t>
        <w:br/>
        <w:t>Eczema, scalds, burns, sores and haemorrhoids</w:t>
        <w:br/>
        <w:br/>
        <w:t>skookum chuck aqua is available at Remedia Homeopathy</w:t>
        <w:br/>
        <w:t>more information and order at Remedia Homeopathy</w:t>
        <w:br/>
        <w:br/>
        <w:t>5,500 homeopathic remedies</w:t>
        <w:br/>
        <w:t>Accessories for homeopathy doctors and patients</w:t>
      </w:r>
    </w:p>
    <w:p>
      <w:r>
        <w:br/>
        <w:t>solanum nigrum</w:t>
        <w:br/>
        <w:t>Materia Medica</w:t>
        <w:br/>
        <w:t>Used with success in ergotism, with tetanic spasms and stiffness of whole body, with mania. Marked action on head and eyes. Meningitis. Chronic intestinal toxaemia. Brain irritation during dentition. Restlessness of a violent and convulsive nature. Formication with contraction of extremities.</w:t>
        <w:br/>
        <w:t>Head: Furious delirium. Vertigo; terrible headache and complete cessation of the mental faculties. Night terrors. Congestive headache.</w:t>
        <w:br/>
        <w:t>Nose: Acute coryza; profuse, watery discharge from right nostril; left stopped up, with chilly sensation, alternating with heat.</w:t>
        <w:br/>
        <w:t>Eyes: Pain over both eyes. Alternate dilatation and contraction of pupils; weak sight; floating spots.</w:t>
        <w:br/>
        <w:t>Respiratory: Constructive feeling in chest, with difficult breathing; cough with tickling in throat. Expectoration thick, yellow. Pain in left chest, sore to touch.</w:t>
        <w:br/>
        <w:t>Fever: Alternation of coldness and heat. Scarlet fever; eruption in spots, large and vivid.</w:t>
        <w:br/>
        <w:t>Compare</w:t>
        <w:br/>
        <w:t>Bellad; Solanum Carolinense-Horse-nettle--(conclusions and epilepsy, twenty to forty-drop doses; is of great value in grand mal of idiopathic type, where the disease has begun beyond age of childhood; hystero-epilepsy, also in whooping-cough</w:t>
        <w:br/>
        <w:t>Compare</w:t>
        <w:br/>
        <w:t>Solan mammosum-Apple of Sodom--(pain in left hip-joint</w:t>
        <w:br/>
        <w:t>Compare</w:t>
        <w:br/>
        <w:t>Solan oleraceum (swelling of mammary gland, with profuse secretion of milk</w:t>
        <w:br/>
        <w:t>Compare</w:t>
        <w:br/>
        <w:t>Solan tuberosum (cramps in calves and contraction of fingers; spitting through closed teeth</w:t>
        <w:br/>
        <w:t>Compare</w:t>
        <w:br/>
        <w:t>Solan vesicarium (recommended in facial paralysis</w:t>
        <w:br/>
        <w:t>Compare</w:t>
        <w:br/>
        <w:t>Solaninum aceticum (threatening paralysis of the lungs in the course of bronchitis in the aged and children must cough a long time before able to raise expectoration</w:t>
        <w:br/>
        <w:t>Compare</w:t>
        <w:br/>
        <w:t>Solan pseudocaps (acute pains, in lower abdomen</w:t>
        <w:br/>
        <w:t>Compare</w:t>
        <w:br/>
        <w:t>Solan tuberos aegrotans-Diseased potato--(prolapse of the rectum, patulous anus; offensive breath and odor of body; tumors of rectum look like decayed potato; dreams of pools of blood</w:t>
        <w:br/>
        <w:t>Compare</w:t>
        <w:br/>
        <w:t>Solanum tuberosum-Potato berries--(cramps in the calves of the legs and fingers</w:t>
        <w:br/>
        <w:br/>
        <w:t>solanum nigrum is available at Remedia Homeopathy</w:t>
        <w:br/>
        <w:t>more information and order at Remedia Homeopathy</w:t>
        <w:br/>
        <w:br/>
        <w:t>5,500 homeopathic remedies</w:t>
        <w:br/>
        <w:t>Family run pharmacy since 1760</w:t>
      </w:r>
    </w:p>
    <w:p>
      <w:r>
        <w:br/>
        <w:t>solidago virgaurea</w:t>
        <w:br/>
        <w:t>Materia Medica</w:t>
        <w:br/>
        <w:t>Inhalation of the pollen has caused haemorrhage from the lungs in phthisis. Repeated colds of tuberculosis (2x) feeling of weakness, chilliness alternating with heat; naso-pharyngeal catarrh, burning in throat, pains in limbs and thoracic oppression. Pain in region of kidneys, with dysuria. Kidneys sensitive to pressure. Bright's disease. Hay-fever when Solidago is the exciting cause. Here give 30th potency or higher.</w:t>
        <w:br/>
        <w:t>Eyes: Injected, watery, burning, stinging.</w:t>
        <w:br/>
        <w:t>Nose: Nares irritated with abundant mucus secretion; paroxysms of sneezing.</w:t>
        <w:br/>
        <w:t>Stomach: Bitter taste, especially at night; coated tongue with very scanty brown and sour urine.</w:t>
        <w:br/>
        <w:t>Respiratory: Bronchitis, cough with much purulent expectoration, blood-streaked; oppressed breathing. Continuous dyspnoea. Asthma, with nightly dysuria.</w:t>
        <w:br/>
        <w:t>Female: Uterine enlargement, organ pressed down upon the bladder. Fibroid tumors.</w:t>
        <w:br/>
        <w:t>Urine: Scanty, reddish brown, thick sediment, dysuria, gravel. Difficult and scanty. Albumen, blood, and slime in urine. Pain in kidneys extend forward to abdomen and bladder (Berb). Clear and offensive urine. Sometimes makes the use of the catheter unnecessary.</w:t>
        <w:br/>
        <w:t>Back: Backache of congested kidneys (Senec aur).</w:t>
        <w:br/>
        <w:t>Skin: Blotches, especially on lower extremities; itch. Exanthema of lower extremities, with urinary disturbances, dropsy and threatened gangrene.</w:t>
        <w:br/>
        <w:t>Relationship</w:t>
        <w:br/>
        <w:t>Iodoform 2x antidotes poison of Golden-rod.</w:t>
        <w:br/>
        <w:t>Relationship</w:t>
        <w:br/>
        <w:t>Arsenic.</w:t>
        <w:br/>
        <w:t>Relationship</w:t>
        <w:br/>
        <w:t>Agrimonia (Pain in region of kidneys</w:t>
        <w:br/>
        <w:br/>
        <w:t>solidago virgaurea is available at Remedia Homeopathy</w:t>
        <w:br/>
        <w:t>more information and order at Remedia Homeopathy</w:t>
        <w:br/>
        <w:br/>
        <w:t>5,500 homeopathic remedies</w:t>
        <w:br/>
        <w:t>Family run pharmacy since 1760</w:t>
      </w:r>
    </w:p>
    <w:p>
      <w:r>
        <w:br/>
        <w:t>spigelia anthelmia</w:t>
        <w:br/>
        <w:t>Materia Medica</w:t>
        <w:br/>
        <w:t>Spigelia is an important remedy in pericarditis and other diseases of the heart, because the provings were conducted with the greatest regard for objective symptoms and the subjective symptoms are by innumerable confirmations proved to be correct (C. Hering).</w:t>
        <w:br/>
        <w:t>Has marked elective affinity for the eye, heart, and nervous system. Neuralgia of the fifth nerve is very prominent in its effects. Is especially adapted to anaemic, debilitated, rheumatic, and scrofulous subjects. Stabbing pains. Heart affections and neuralgia. Very sensitive to touch. Parts feel chilly; send shudder through frame. A remedy for symptoms due to the presence of worms. Child refers to the navel as the most painful part (Granat; Nux mosch).</w:t>
        <w:br/>
        <w:t>Mind: Afraid of sharp, pointed things, pins, needles, etc.</w:t>
        <w:br/>
        <w:t>Head: Pain beneath frontal eminence and temples, extending to eyes (Onos). Semi-lateral, involving left eye; pain violent, throbbing; worse, making a false step. Pain as if a band around head (Carbol ac; Cact; Gels). Vertigo, hearing exalted.</w:t>
        <w:br/>
        <w:t>Eyes: Feel too large; pressive pain on turning them. Pupils dilated; photophobia; rheumatic ophthalmia. Severe pain in and around eyes, extending deep into socket. Ciliary neuralgia, a true neuritis.</w:t>
        <w:br/>
        <w:t>Nose: Forepart of nose always dry; discharge through posterior nares chronic catarrh, with post-nasal dropping of bland mucus.</w:t>
        <w:br/>
        <w:t>Mouth: Tongue fissured, painful. Tearing toothache; worse, after eating and cold. Foul odor from mouth. Offensive taste.</w:t>
        <w:br/>
        <w:t>Face: Prosopalgia, involving eye, zygoma, cheek, teeth, temple, worse, stooping, touch, from morning until sunset.</w:t>
        <w:br/>
        <w:t>Heart: Violent palpitation. Praecordial pain and great aggravation from movement. Frequent attacks of palpitation, especially with foul odor from mouth. Pulse weak and irregular. Pericarditis, with sticking pains, palpitation, dyspnoea. Neuralgia extending to arm or both arms. Angina pectoris. Craving for hot water which relieves. Rheumatic carditis, trembling pulse; whole left side sore. Dyspnoea; must lie on right side with head high.</w:t>
        <w:br/>
        <w:t>Rectum: Itching and crawling. Frequent ineffectual urging to stool. Ascarides.</w:t>
        <w:br/>
        <w:t>Fever: Chilliness on the slightest motion.</w:t>
        <w:br/>
        <w:t>Modalities: Worse, from touch, motion, noise, turning, washing, concussion. Better, lying on right side with head high; inspiring.</w:t>
        <w:br/>
        <w:t>Antidote</w:t>
        <w:br/>
        <w:t>Pulsat</w:t>
        <w:br/>
        <w:t>Compare</w:t>
        <w:br/>
        <w:t>Spigelia Marylandica (maniacal excitement, paroxysmal laughing and crying, loud, disconnected talking, vertigo, dilated pupils, congestions</w:t>
        <w:br/>
        <w:t>Compare</w:t>
        <w:br/>
        <w:t>Acon; Cact; Cimicif;</w:t>
        <w:br/>
        <w:t>Compare</w:t>
        <w:br/>
        <w:t>Cinnab (supra-orbital pain</w:t>
        <w:br/>
        <w:t>Compare</w:t>
        <w:br/>
        <w:t>Naja; Spong (heart</w:t>
        <w:br/>
        <w:t>Compare</w:t>
        <w:br/>
        <w:t>Sabad; Teucr; Cina (worm symptoms</w:t>
        <w:br/>
        <w:t>Compare</w:t>
        <w:br/>
        <w:t>Arnica (Spigela is a chronic Arnica</w:t>
        <w:br/>
        <w:br/>
        <w:br/>
        <w:t>spigelia anthelmia is available at Remedia Homeopathy</w:t>
        <w:br/>
        <w:t>more information and order at Remedia Homeopathy</w:t>
        <w:br/>
        <w:br/>
        <w:t>5,500 homeopathic remedies</w:t>
        <w:br/>
        <w:t>Manual potentisation</w:t>
      </w:r>
    </w:p>
    <w:p>
      <w:r>
        <w:br/>
        <w:t>spiraea ulmaria</w:t>
        <w:br/>
        <w:t>Materia Medica</w:t>
        <w:br/>
        <w:t>Burning and pressure in oesophagus, feels contracted but not made worse by swallowing. Morbidly conscientious. Relieves irritation of the urinary passages; influences the prostate gland; checks gleet and prostatorrhoea; has been used for eclampsia, epilepsy, and hydrophobia. Bites of mad animals. Heat in various parts (Salicylic acid is found in Spiraea).</w:t>
        <w:br/>
        <w:br/>
        <w:br/>
        <w:t>spiraea ulmaria is available at Remedia Homeopathy</w:t>
        <w:br/>
        <w:t>more information and order at Remedia Homeopathy</w:t>
        <w:br/>
        <w:br/>
        <w:t>66,000 customers from 67 countries</w:t>
        <w:br/>
        <w:t>excellent &gt;more</w:t>
      </w:r>
    </w:p>
    <w:p>
      <w:r>
        <w:br/>
        <w:t>spiranthes autumnalis</w:t>
        <w:br/>
        <w:t>Materia Medica</w:t>
        <w:br/>
        <w:t>Has been used for milk-flow in nursing women, lumbago and rheumatism, colic, with drowsiness and spasmodic yawning. Is an anti-phlogistic remedy akin to Acon its symptoms showing congestion and inflammation. Acidity and burning in oesophagus with eructation.</w:t>
        <w:br/>
        <w:t>Female: Pruritus; vulva red; dryness and burning in vagina. Burning pain in vagina during coition. Leucorrhoea, bloody.</w:t>
        <w:br/>
        <w:t>Extremities: Sciatic pain, especially right side. Pain in shoulders. Swelling of veins of hands. Pain in all articulations of hands. Coldness of feet and toes.</w:t>
        <w:br/>
        <w:t>Fever: Flushes of heat. Sweat on palms. Hands alternately hot and cold.</w:t>
        <w:br/>
        <w:br/>
        <w:br/>
        <w:t>spiranthes autumnalis is available at Remedia Homeopathy</w:t>
        <w:br/>
        <w:t>more information and order at Remedia Homeopathy</w:t>
        <w:br/>
        <w:br/>
        <w:t>5,500 homeopathic remedies</w:t>
        <w:br/>
        <w:t>Family run pharmacy since 1760</w:t>
      </w:r>
    </w:p>
    <w:p>
      <w:r>
        <w:br/>
        <w:t>spongia tosta</w:t>
        <w:br/>
        <w:t>Materia Medica</w:t>
        <w:br/>
        <w:t>A remedy especially marked in the symptoms of the respiratory organs, cough, croup, etc. Heart affections and often indicated for the tubercular diathesis. Children with fair complexion, lax fiber; swollen glands. Exhaustion and heaviness of the body after slight exertion, with orgasm of blood to chest, face. Anxiety and difficult breathing.</w:t>
        <w:br/>
        <w:t>Mind: Anxiety and fear. Every excitement increases the cough.</w:t>
        <w:br/>
        <w:t>Head: Rush of blood; bursting headache; worse, forehead.</w:t>
        <w:br/>
        <w:t>Eyes: Watering; gummy or mucus discharge.</w:t>
        <w:br/>
        <w:t>Nose: Fluent coryza, alternating with stoppage. Dryness; chronic, dry, nasal catarrh.</w:t>
        <w:br/>
        <w:t>Mouth: Tongue dry and brown; full of vesicles.</w:t>
        <w:br/>
        <w:t>Throat: Thyroid gland swollen. Stitches and dryness. Burning and stinging. Sore throat; worse after eating sweet things. Tickling causes cough. Clears throat constantly.</w:t>
        <w:br/>
        <w:t>Stomach: Excessive thirst, great hunger. Cannot bear tight clothing around trunk. Hiccough.</w:t>
        <w:br/>
        <w:t>Male: Swelling of spermatic cord and testicles, with pain and tenderness. Orchitis. Epididymitis. Heat in parts.</w:t>
        <w:br/>
        <w:t>Female: Before menses, pain in sacrum, hunger, palpitation. During menses, wakes with suffocative spells (Cupr; Iod; Lach). Amenorrhoea, with asthma (Puls).</w:t>
        <w:br/>
        <w:t>Respiratory: Great dryness of all air-passages. Hoarseness; larynx dry, burns, constricted. Cough, dry, barking, croupy; larynx sensitive to touch. Croup; worse, during inspiration and before midnight. Respiration short, panting, difficult; feeling of a plug in larynx. Cough abates after eating or drinking, especially warm drinks. The dry, chronic sympathetic cough or organic heart disease is relieved by Spongia (Naja). Irrepressible cough from a spot deep in chest, as if raw and sore. Chest weak; can scarcely talk. Laryngeal phthisis. Goitre, with suffocative spells. Bronchial catarrh, with wheezing, asthmatic cough, worse cold air, with profuse expectoration and suffocation; worse, lying with head low and in hot room. Oppression and heat of chest, with sudden weakness.</w:t>
        <w:br/>
        <w:t>Heart: Rapid and violent palpitation, with dyspnoea; cannot lie down; also feels best resting in horizontal position. Awakened suddenly after midnight with pain and suffocation; is flushed, hot, and frightened to death (Acon). Valvular insufficiency. Angina pectoris; faintness, and anxious sweat. Ebullition of blood, veins distended. Surging of heart into chest, as if it would force out upward. Hypertrophy of heart, especially right, with asthmatic symptoms.</w:t>
        <w:br/>
        <w:t>Skin: Swelling and induration of glands; also exophthalmic; cervical glands swollen with tensive pain on turning head, painful on pressure; Goitre. Itching; measles</w:t>
        <w:br/>
        <w:t>Sleep: Awakes in a fright, and feels as if suffocating. Generally worse after sleep, or sleeps into and aggravation (Lach).</w:t>
        <w:br/>
        <w:t>Fever: Attacks of heat with anxiety; heat and redness of face and perspiration.</w:t>
        <w:br/>
        <w:t>Modalities: Worse, ascending, wind, before midnight. Better, descending, lying with head low.</w:t>
        <w:br/>
        <w:t>Compare</w:t>
        <w:br/>
        <w:t>Acon; Hep; Brom; Lach; Merc prot; Iod (Goitre</w:t>
        <w:br/>
        <w:br/>
        <w:t>spongia tosta is available at Remedia Homeopathy</w:t>
        <w:br/>
        <w:t>more information and order at Remedia Homeopathy</w:t>
        <w:br/>
        <w:br/>
        <w:t>5,500 homeopathic remedies</w:t>
        <w:br/>
        <w:t>Manual potentisation</w:t>
      </w:r>
    </w:p>
    <w:p>
      <w:r>
        <w:br/>
        <w:t>squilla maritima</w:t>
        <w:br/>
        <w:t>Materia Medica</w:t>
        <w:br/>
        <w:t>A slow acting remedy. Corresponds to ailments requiring several days to reach their maximum. Persistent, dull, rheumatic pains permeate the body. A spleen medicine; stitches under left free ribs. Important heart and kidneys medicine. Broncho-pneumonia.</w:t>
        <w:br/>
        <w:t>Acts especially on mucous membranes of the respiratory and digestive tracts, and also upon the kidneys. Valuable in chronic bronchitis of old people with mucous rales, dyspnoea, and scanty urine.</w:t>
        <w:br/>
        <w:t>Eyes: Feel irritable; child bores into them with fists. Sensation as if swimming in cold water.</w:t>
        <w:br/>
        <w:t>Stomach: Pressure like a stone.</w:t>
        <w:br/>
        <w:t>Respiratory: Fluent coryza; margins of nostrils feel sore. Sneezing; throat irritated; short, dry cough; must take a deep breath. Dyspnoea and stitches in chest, and painful contraction of abdominal muscles. Violent, furious, exhausting cough, with much mucus; profuse, salty, slimy expectoration, and with involuntary spurting of urine and sneezing. Child rubs face with fist during cough (Caust; Puls). Cough provoked by taking a deep breath or cold drinks, from exertion, change from warm to cold air. Cough of measles. Frequent calls to urinate at night, passing large quantities (Phos ac). Sneezing with coughing.</w:t>
        <w:br/>
        <w:t>Heart: A cardiac stimulant affecting the peripheral vessels and coronary arteries.</w:t>
        <w:br/>
        <w:t>Urinary: Great urging; much watery urine. Involuntary spurting of urine when coughing (Caustic; Puls).</w:t>
        <w:br/>
        <w:t>Skin: Small, red spots over body, with prickling pain.</w:t>
        <w:br/>
        <w:t>Extremities: Icy cold hands and feet, with warmth of the rest of the body (Menyanthes). Feet get sore from standing. Tender feet with shop girls.</w:t>
        <w:br/>
        <w:t>Modalities: Better, rest; worse, motion.</w:t>
        <w:br/>
        <w:t>Compare</w:t>
        <w:br/>
        <w:t>Digit; Strophant; Apocyn can; Bry; Kali carb.</w:t>
        <w:br/>
        <w:t>Compare</w:t>
        <w:br/>
        <w:t>Squilla follows Digitalis, if this fails to relieve water-logged cases</w:t>
        <w:br/>
        <w:br/>
        <w:t>squilla maritima is available at Remedia Homeopathy</w:t>
        <w:br/>
        <w:t>more information and order at Remedia Homeopathy</w:t>
        <w:br/>
        <w:br/>
        <w:t>5,500 homeopathic remedies</w:t>
        <w:br/>
        <w:t>Accessories for homeopathy doctors and patients</w:t>
      </w:r>
    </w:p>
    <w:p>
      <w:r>
        <w:br/>
        <w:t>stachys betonica</w:t>
        <w:br/>
        <w:t>Materia Medica</w:t>
        <w:br/>
        <w:t>Produces pains in various parts.</w:t>
        <w:br/>
        <w:t>Head: Stitches in right temple. Inability to concentrate mind.</w:t>
        <w:br/>
        <w:t>Abdomen: Pains in abdomen, hepatic region and of transverse colon, also in gall-bladder and right inguinal region and spermatic cords.</w:t>
        <w:br/>
        <w:t>Extremities: Shooting pain in back of both wrist joints. Wrist drops. Pain in right popliteal space down leg, which feels paralyzed.</w:t>
        <w:br/>
        <w:br/>
        <w:br/>
        <w:t>stachys betonica is available at Remedia Homeopathy</w:t>
        <w:br/>
        <w:t>more information and order at Remedia Homeopathy</w:t>
        <w:br/>
        <w:br/>
        <w:t>5,500 homeopathic remedies</w:t>
        <w:br/>
        <w:t>Accessories for homeopathy doctors and patients</w:t>
      </w:r>
    </w:p>
    <w:p>
      <w:r>
        <w:br/>
        <w:t>stannum metallicum</w:t>
        <w:br/>
        <w:t>Materia Medica</w:t>
        <w:br/>
        <w:t>Chief action is centered upon the nervous system and respiratory organs. Debility is very marked when Stannum is the remedy, especially the debility of chronic bronchial and pulmonary conditions, characterized by profuse muco-purulent discharges upon tuberculosis basis. Talking causes a very weak feeling in the throat and chest. Pains that come and go gradually, call unmistakably for Stannum. Paralytic weakness; spasms; paralysis.</w:t>
        <w:br/>
        <w:t>Mind: Sad, anxious. Discouraged. Dread of seeing people.</w:t>
        <w:br/>
        <w:t>Head: Aching in temples and forehead. Obstinate acute coryza and influenza with cough. Pain worse motion; gradually increasing and decreasing as if constricted by a band; forehead feels pressed inwards. Jarring of walking resounds painfully in head. Drawing pains in malar bones and orbits. Ulceration of ringhole in lobe of ear.</w:t>
        <w:br/>
        <w:t>Throat: Much adhesive mucus, difficult to detach; efforts to detach cause nausea. Throat dry and stings.</w:t>
        <w:br/>
        <w:t>Stomach: Hunger. Smell of cooking causes vomiting. Bitter taste. Pain better pressure, but sore to touch. Sensation of emptiness in stomach.</w:t>
        <w:br/>
        <w:t>Abdomen: Cramp-like colic around navel, with a feeling of emptiness. Colic relieved by hard pressure.</w:t>
        <w:br/>
        <w:t>Female: Bearing-down sensation. Prolapsus, with weak, sinking feeling in stomach (Sep). Menses early and profuse. Pain in vagina, upward and back to spine. Leucorrhoea, with great debility.</w:t>
        <w:br/>
        <w:t>Respiratory: Hoarse; mucus expelled by forcible cough. Violent, dry cough in evening until midnight. Cough excited by laughing, singing, talking; worse lying on right side. During day, with copious green, sweetish, expectoration. Chest feels sore. Chest feels weak; can hardly talk. Influenzal cough from noon to midnight with scanty expectoration. Respiration short, oppressive; stitches in left side when breathing and lying on same side. Phthisis mucosa. Hectic fever.</w:t>
        <w:br/>
        <w:t>Sleep: Sleeps with one leg drawn up, the other stretched out.</w:t>
        <w:br/>
        <w:t>Extremities: Paralytic weakness; drops things. Ankles swollen. Limbs suddenly give out when attempting to sit down. Dizziness and weakness when descending. Spasmodic twitching of muscles of forearm and hand. Fingers jerk when holding pen. Neuritis. Typewriters' paralysis.</w:t>
        <w:br/>
        <w:t>Fever: Heat in evening; exhausting night-sweats, especially towards morning. Hectic. Perspiration, principally on forehead and nape of neck; debilitating; smelling musty, or offensive.</w:t>
        <w:br/>
        <w:t>Modalities: Worse, using voice (i.e, laughing, talking, singing), lying on right side, warm drinks. Better, coughing or expectorating, hard pressure.</w:t>
        <w:br/>
        <w:t>Compare</w:t>
        <w:br/>
        <w:t>Stann iod. 3x (Valuable in chronic chest diseases characterized by plastic tissue changes).</w:t>
        <w:br/>
        <w:t>Compare</w:t>
        <w:br/>
        <w:t>Persistent inclination to cough, excited by tickling dry spot in the throat, apparently at root of tongue. Dryness of throat. Trachial and bronchial irritation of smokers. Pulmonary symptoms; cough, loud, hollow, ending with expectoration (Phellandrium). State of purulent infiltration. Advanced phthisis sometimes when Stann jod has not taken effect, an additional dose of Iodine in milk caused the drug to have its usual beneficial effect (Stonham).</w:t>
        <w:br/>
        <w:t>Compare</w:t>
        <w:br/>
        <w:t>Caust; Calc; Sil; Tuberc; Bacil; Helon</w:t>
        <w:br/>
        <w:t>Compare</w:t>
        <w:br/>
        <w:t>Myrtus chekan (chronic bronchitis, cough of phthisis, emphysema, with gastric catarrhal complications and thick, yellow difficult sputum. Old persons with weakened power of expectoration</w:t>
        <w:br/>
        <w:t>Complementary</w:t>
        <w:br/>
        <w:t>Puls</w:t>
        <w:br/>
        <w:br/>
        <w:t>stannum metallicum is available at Remedia Homeopathy</w:t>
        <w:br/>
        <w:t>more information and order at Remedia Homeopathy</w:t>
        <w:br/>
        <w:br/>
        <w:t>5,500 homeopathic remedies</w:t>
        <w:br/>
        <w:t>Manual potentisation</w:t>
      </w:r>
    </w:p>
    <w:p>
      <w:r>
        <w:br/>
        <w:t>staphysagria</w:t>
        <w:br/>
        <w:t>more information and order at Remedia Homeopathy</w:t>
        <w:br/>
        <w:br/>
        <w:t>Materia Medica</w:t>
        <w:br/>
        <w:t>Nervous affections with marked irritability, diseases of the genito-urinary tract and skin, most frequently give symptoms calling for this drug. Acts on teeth and alveolar periosteum. Ill effects of anger and insults. Sexual sins and excesses. Very sensitive. Lacerated tissues. Pain and nervousness after extraction of teeth. Sphincters lacerated or stretched.</w:t>
        <w:br/>
        <w:t>Mind: Impetuous, violent outbursts of passion, hypochondriacal, sad. Very sensitive as to what others say about her. Dwells on sexual matters; prefers solitude. Peevish. Child cries for many things, and refuses them when offered.</w:t>
        <w:br/>
        <w:t>Head: Stupefying headache; passes off with yawning. Brain feels squeezed. Sensation of a ball of lead in forehead. Itching eruption above and behind ears (Oleand).</w:t>
        <w:br/>
        <w:t>Eyes: Heat in eyeballs, dims spectacles. Recurrent styes. Chalazae (Platanus). Eyes sunken, with blue rings. Margin of lids itch. Affections of angles of eye, particularly the inner. Lacerated or incised wounds of cornea. Bursting pain in eyeballs of syphilitic iritis.</w:t>
        <w:br/>
        <w:t>Throat: Stitches flying to the ear on swallowing, especially left.</w:t>
        <w:br/>
        <w:t>Mouth: Toothache during menses. Teeth black and crumbling. Salivation, spongy gums, bleed easily (Merc; Kreos). Submaxillary glands swollen. After eating feels sleepy pyorrhea (Plantago)</w:t>
        <w:br/>
        <w:t>Stomach: Flabby and weak. Desire for stimulants. Stomach feels relaxed. Craving for tobacco. Canine hunger, even when stomach is full. Nausea after abdominal operations.</w:t>
        <w:br/>
        <w:t>Abdomen: Colic after anger. Hot flatus. Swollen abdomen in children, with much flatus. Colic, with pelvic tenesmus. Severe pain following an abdominal operation. Incarcerated flatus. Diarrhoea after drinking cold water, with tenesmus. Constipation (2 drops tincture night and morning), haemorrhoids, with enlarged prostate.</w:t>
        <w:br/>
        <w:t>Male: Especially after self-abuse; persistent dwelling on sexual subjects. Spermatorrhoea, with sunken features; guilty look; emissions, with backache and weakness and sexual neurasthenia. Dyspnoea after coition.</w:t>
        <w:br/>
        <w:t>Female: Parts very sensitive, worse sitting down (Berb; Kreos). Irritable bladder in young married women. Leucorrhoea. Prolapsus, with sinking in the abdomen; aching around the hips.</w:t>
        <w:br/>
        <w:t>Urinary: Cystocele (locally and internally). Cystitis in lying-in patients. Ineffectual urging to urinate in newly married women. Pressure upon bladder; feels as if it did not empty. Sensation as if a drop of urine were rolling continuously along the channel. Burning in urethra during micturition. Prostatic troubles; frequent urination, burning in urethra when not urinating (Thuja; Sabal; Ferr pic). Urging and pain after urinating. Pain after lithotomy.</w:t>
        <w:br/>
        <w:t>Skin: Eczema of head, ears, face, and body; thick scabs, dry, and itch violently; scratching changes location of itching. Fig-warts pedunculated (Thuja). Arthritic nodes. Inflammation of phalanges. Night-sweats.</w:t>
        <w:br/>
        <w:t>Extremities: Muscles, especially of calves, feel bruised. Backache; worse in morning before rising. Extremities feel beaten and painful. Joints stiff. Crural neuralgia. Dull aching of nates extending to hip-joint and small of back.</w:t>
        <w:br/>
        <w:t>Modalities: Worse, anger, indignation, grief, mortification, loss of fluids, onanism, sexual excesses, tobacco; least touch on affected parts. Better, after breakfast, warmth, rest at night.</w:t>
        <w:br/>
        <w:t>Antidote</w:t>
        <w:br/>
        <w:t>Camph</w:t>
        <w:br/>
        <w:t>Compare</w:t>
        <w:br/>
        <w:t>Ferrum pyrophos (tarsal cysts</w:t>
        <w:br/>
        <w:t>Compare</w:t>
        <w:br/>
        <w:t>Colocy; Caust; Ign; Phos ac; Calad</w:t>
        <w:br/>
        <w:t>Complementary</w:t>
        <w:br/>
        <w:t>Caust; Colocy</w:t>
        <w:br/>
        <w:t>Inimical</w:t>
        <w:br/>
        <w:t>Ranunc bulb</w:t>
        <w:br/>
        <w:br/>
        <w:t>Delphinium staphisagria is available at Remedia Homeopathy</w:t>
        <w:br/>
        <w:t>more information and order at Remedia Homeopathy</w:t>
        <w:br/>
        <w:t>Other names for this homeopathic remedy: Delphinium staphisagria, delphin, Delphinium staphysagria, Rittersporn, scharfer, scharfer Rittersporn, Staphisagria, Staphysagria, Stavesacre, Stefanskörner,</w:t>
        <w:br/>
        <w:br/>
        <w:t>66,000 customers from 67 countries</w:t>
        <w:br/>
        <w:t>excellent &gt;more</w:t>
      </w:r>
    </w:p>
    <w:p>
      <w:r>
        <w:br/>
        <w:t>stellaria media</w:t>
        <w:br/>
        <w:t>Materia Medica</w:t>
        <w:br/>
        <w:t>Induces a condition of stasis, congestion, and sluggishness of all functions. Morning aggravation.</w:t>
        <w:br/>
        <w:t>Sharp, shifting, rheumatic pains in all parts very pronounced. Rheumatism; darting pains in almost every part; stiffness of joints; parts sore to touch; worse, motion. Chronic rheumatism. Shifting pains (Puls; Kali sulph). Psoriasis. Enlarged and inflamed gouty finger joints.</w:t>
        <w:br/>
        <w:t>Head: General irritability. Lassitude, indisposition to work. Smarting and burning in eyes, feel protruded. Dull, frontal headache; worse in morning and left side with sleepiness. Neck muscles stiff and sore. Eyes feel protruded.</w:t>
        <w:br/>
        <w:t>Abdomen: Liver engorged, swollen, with stitching pain and sensitive to pressure. Clay-colored stools. Hepatic torpor. Constipation or alternating constipation and diarrhoea.</w:t>
        <w:br/>
        <w:t>Extremities: Rheumatoid pains in different parts of the body. Sharp pain in small of back, over kidneys, in gluteal region, extending down thigh. Pain in shoulders and arms. Synovitis. Bruised feeling. Rheumatic pains in calves of legs.</w:t>
        <w:br/>
        <w:t>Modalities: Worse, mornings, warmth, tobacco. Better, evenings, cold air, motion.</w:t>
        <w:br/>
        <w:t>Compare</w:t>
        <w:br/>
        <w:t>Pulsat (similar in rheumatism, pains shifting, worse rest, warmth; better cold air</w:t>
        <w:br/>
        <w:br/>
        <w:t>stellaria media is available at Remedia Homeopathy</w:t>
        <w:br/>
        <w:t>more information and order at Remedia Homeopathy</w:t>
        <w:br/>
        <w:br/>
        <w:t>5,500 homeopathic remedies</w:t>
        <w:br/>
        <w:t>Accessories for homeopathy doctors and patients</w:t>
      </w:r>
    </w:p>
    <w:p>
      <w:r>
        <w:br/>
        <w:t>stigmata maydis</w:t>
        <w:br/>
        <w:t>Materia Medica</w:t>
        <w:br/>
        <w:t>Has marked urinary symptoms, and has been used with success in organic heart disease, with much oedema of lower extremities and scanty urination. Enlarged prostate and retention of urine. Uric and phosphatic Gonorrhoea. Cystitis.</w:t>
        <w:br/>
        <w:t>Urinary: Suppression and retention. Dysuria. Renal lithiasis; nephritic colic; blood and red sand in urine. Tenesmus after urinating. Vesical catarrh. Gonorrhoea. Cystitis.</w:t>
        <w:br/>
        <w:t>Shucks (as a decoction used for chronic malaria, teaspoonful doses freely. Dr. E. C. Lowe, England).</w:t>
        <w:br/>
        <w:br/>
        <w:br/>
        <w:t>stigmata maydis is available at Remedia Homeopathy</w:t>
        <w:br/>
        <w:t>more information and order at Remedia Homeopathy</w:t>
        <w:br/>
        <w:br/>
        <w:t>5,500 homeopathic remedies</w:t>
        <w:br/>
        <w:t>Accessories for homeopathy doctors and patients</w:t>
      </w:r>
    </w:p>
    <w:p>
      <w:r>
        <w:br/>
        <w:t>stillingia silvatica</w:t>
        <w:br/>
        <w:t>Materia Medica</w:t>
        <w:br/>
        <w:t>Chronic periosteal rheumatism, syphilitic and scrofulous affections. Respiratory symptoms well marked. Torpor of lymphatics; torpid liver, with jaundice and constipation.</w:t>
        <w:br/>
        <w:t>Mind: Gloomy forebodings; depressed.</w:t>
        <w:br/>
        <w:t>Respiratory: Dry, spasmodic cough. Larynx constricted, with stinging in fauces. Trachea feels sore when pressed. Hoarseness and chronic laryngeal affections of public speakers.</w:t>
        <w:br/>
        <w:t>Urinary: Urine colorless. Deposits white sediment; urine milky and thick.</w:t>
        <w:br/>
        <w:t>Extremities: Aching pains in bones of extremities and back.</w:t>
        <w:br/>
        <w:t>Skin: Ulcers; chronic eruptions on hands and fingers. Enlarged cervical glands. Burning, itching of legs; worse, exposure to air. Exostosis. Scrofuloderma; syphilis, secondary eruption and later symptoms. Valuable for intercurrent use.</w:t>
        <w:br/>
        <w:t>Modalities: Worse, in afternoons, damp air, motion. Better, in morning, dry air.</w:t>
        <w:br/>
        <w:t>Compare</w:t>
        <w:br/>
        <w:t>Staphis; Mercur; Syphil; Aur;</w:t>
        <w:br/>
        <w:t>Compare</w:t>
        <w:br/>
        <w:t>Corydalis (syphilitic nodes</w:t>
        <w:br/>
        <w:br/>
        <w:t>stillingia silvatica is available at Remedia Homeopathy</w:t>
        <w:br/>
        <w:t>more information and order at Remedia Homeopathy</w:t>
        <w:br/>
        <w:br/>
        <w:t>5,500 homeopathic remedies</w:t>
        <w:br/>
        <w:t>Manual potentisation</w:t>
      </w:r>
    </w:p>
    <w:p>
      <w:r>
        <w:br/>
        <w:t>stramonium</w:t>
        <w:br/>
        <w:t>more information and order at Remedia Homeopathy</w:t>
        <w:br/>
        <w:br/>
        <w:t>Materia Medica</w:t>
        <w:br/>
        <w:t>The entire force of this drug seems to be expended on the brain, through the skin and throat show some disturbance. Suppressed secretions and excretions. Sensation as if limbs were separated from body. Delirium tremens. Absence of pain and muscular mobility especially of muscles of expression and of locomotion. Gyratory and graceful motions. Parkinsonism.</w:t>
        <w:br/>
        <w:t>Mind: Devout, earnest, beseeching and ceaseless talking. Loquacious, garrulous, laughing, singing, swearing, praying, rhyming. Sees ghosts, hears voices, talks with spirits. Rapid changes from joy to sadness. Violent and lewd. Delusions about his identity; thinks himself tall, double, a part missing. Religious mania. Cannot bear solitude or darkness; must have light and company. Sight of water or anything glittering brings on spasms. Delirium, with desire to escape (Bell; Bry; Rhus).</w:t>
        <w:br/>
        <w:t>Head: Raises head frequently from the pillow. Pain in forehead and over eyebrows, beginning at 9 am; worse until noon. Boring pain, preceded by obscure vision. Rush of blood to head; staggers, with tendency to fall forward and to the left. Auditory hallucinations.</w:t>
        <w:br/>
        <w:t>Eyes: Seem prominent, staring wide open; pupils dilated. Loss of vision; complains that it is dark, and calls for light. Small objects look large. Parts of the body seem enormously swollen. Strabismus. All objects look black.</w:t>
        <w:br/>
        <w:t>Face: Hot, red; circumscribed redness of cheeks. Blood rushes to face; distorted. Expression of terror. Pale face.</w:t>
        <w:br/>
        <w:t>Mouth: Dry; dribbling of viscid saliva. Aversion to water. Stammering. Risus sardonicus. Cannot swallow on account of spasm. Chewing motion.</w:t>
        <w:br/>
        <w:t>Stomach: Food tastes like straw. Violent thirst. Vomiting of mucus and green bile.</w:t>
        <w:br/>
        <w:t>Urine: Suppression, bladder empty.</w:t>
        <w:br/>
        <w:t>Male: Sexual erethism, with indecent speech and action. Hands constantly kept on genitals.</w:t>
        <w:br/>
        <w:t>Female: Metrorrhagia, with loquacity, singing, praying. Puerperal mania, with characteristic mental symptoms and profuse sweatings. Convulsions after labor.</w:t>
        <w:br/>
        <w:t>Sleep: Awaken terrified; screams with fright. Deep snoring sleep. Sleepy, but cannot sleep (Bell).</w:t>
        <w:br/>
        <w:t>Extremities: Graceful, rhythmic motions. Convulsions of upper extremities and of isolated groups of muscles. Chorea; spasms partial, constantly changing. Violent pain in left hip. Trembling, twitching of tendons, staggering gait.</w:t>
        <w:br/>
        <w:t>Skin: Shining red flash. Effects of suppressed eruption in scarlatina, with delirium, etc.</w:t>
        <w:br/>
        <w:t>Fever: Profuse sweat, which does not relieve. Violent fever.</w:t>
        <w:br/>
        <w:t>Modalities: Worse, in dark room, when alone, looking at bright or shining objects, after sleep, on swallowing. Better, from bright light, company, warmth.</w:t>
        <w:br/>
        <w:t>Antidote</w:t>
        <w:br/>
        <w:t>Bellad; Tabac; Nux</w:t>
        <w:br/>
        <w:t>Compare</w:t>
        <w:br/>
        <w:t>especially: Hyoscy and Bellad. It has less fever than Bellad, but more than Hyos. It causes more functional excitement of the brain, but never approaches the true inflammatory condition of Bellad</w:t>
        <w:br/>
        <w:br/>
        <w:t>Datura stramonium is available at Remedia Homeopathy</w:t>
        <w:br/>
        <w:t>more information and order at Remedia Homeopathy</w:t>
        <w:br/>
        <w:t>Other names for this homeopathic remedy: Datura stramonium, Asthmakraut, Dornapfel, Stechapfel, Stramonium, Tollkraut,</w:t>
        <w:br/>
        <w:br/>
        <w:t>5,500 homeopathic remedies</w:t>
        <w:br/>
        <w:t>Family run pharmacy since 1760</w:t>
      </w:r>
    </w:p>
    <w:p>
      <w:r>
        <w:br/>
        <w:t>strontium carbonicum</w:t>
        <w:br/>
        <w:t>Materia Medica</w:t>
        <w:br/>
        <w:t>Rheumatic pains, chronic sprains, stenosis of oesophagus. Pains make patient faint or sick all over. Chronic sequelae of haemorrhages, after operations with much oozing of blood and coldness and prostration. Arterio-sclerosis. High blood pressure with flushed face pulsating arteries, threatened apoplexy. Violent involuntary starts. Affections of bones, especially femur. Restlessness at night, smothering feeling. For shock after surgical operations. Neuritis, great sensitiveness to cold.</w:t>
        <w:br/>
        <w:t>Head: Vertigo with headache and nausea. Distensive pressure. Aches from nape of neck, spreading upwards; better wrapping head up warmly (Sil). Flushes in face; violent pulsating. Supraorbital neuralgia; pains increase and decrease slowly (Stann). Bloody crusts in nose. Face red; burns, itches. Itching, redness and burning of nose.</w:t>
        <w:br/>
        <w:t>Eyes: Burning and redness of eyes. Pain and lachrymation on using eyes, with dancing and chromatic alterations of objects looked at.</w:t>
        <w:br/>
        <w:t>Stomach: Loss of appetite, aversion to meat, craves bread and beer. Food tasteless. Eructations after eating. Hiccough causes chest pains; cardialgia.</w:t>
        <w:br/>
        <w:t>Abdomen: Sticking in abdominal ring. Diarrhoea; worse at night; continuous urging; better towards morning. Burning in anus lasts a long time after stool (Ratanh). Uncomfortable fullness and swelling of abdomen.</w:t>
        <w:br/>
        <w:t>Extremities: Sciatica with oedema of ankle. Rheumatic pain in right shoulder. Rheumatism with diarrhoea. Gnawing as if in marrow of bones. Cramps in calves and soles. Chronic spasms, particularly of ankle-joint. Å’dematous swelling. Icy-cold feet. Rheumatic pains, especially in joints. Veins of hands engorged.</w:t>
        <w:br/>
        <w:t>Fever: Heat, with aversion to uncover or undress.</w:t>
        <w:br/>
        <w:t>Skin: Moist, itching, burning eruption; better in open air, especially warm sunshine. Sprains of ankle-joint, with oedema. Violent perspiration at night.</w:t>
        <w:br/>
        <w:t>Modalities: Better immersing in hot water; worse, change of weather; from being quiet; when beginning to move; great sensitiveness to cold.</w:t>
        <w:br/>
        <w:t>Compare</w:t>
        <w:br/>
        <w:t>Arnica; Ruta; Sil; Baryta c; Carbo; Stront jodat (arterio-sclerosis).</w:t>
        <w:br/>
        <w:t>Compare</w:t>
        <w:br/>
        <w:t>Strontium brom (often gives excellent results where a bromide is indicated. Vomiting of pregnancy. Nervous dyspepsia. It is anti-fermentative and neutralizes excessive acidity).</w:t>
        <w:br/>
        <w:t>Compare</w:t>
        <w:br/>
        <w:t>Stront nit (Morbid cravings; headache and eczema behind ears</w:t>
        <w:br/>
        <w:br/>
        <w:t>strontium carbonicum is available at Remedia Homeopathy</w:t>
        <w:br/>
        <w:t>more information and order at Remedia Homeopathy</w:t>
        <w:br/>
        <w:br/>
        <w:t>5,500 homeopathic remedies</w:t>
        <w:br/>
        <w:t>Family run pharmacy since 1760</w:t>
      </w:r>
    </w:p>
    <w:p>
      <w:r>
        <w:br/>
        <w:t>strophanthus hispidus</w:t>
        <w:br/>
        <w:t>Materia Medica</w:t>
        <w:br/>
        <w:t>Strophanthus is a muscle poison; it increases the contractile power of all striped muscles. Acts on the heart; increasing the systole and diminishes the rapidity. May be used with advantage to tone the heart, and run off dropsical accumulations. In small doses for weak heart; it feels enlarged. In mitral regurgitation, where oedema and dropsy have supervened (Digit). Strophanthus occasions no gastric distress, has no cumulative effects, is a greater diuretic, and is safer for the aged, as it does not affect the vaso-motors. In pneumonia and in severe prostration from haemorrhage after operations and acute diseases. After the long use of stimulants; irritable heart of tobacco-smokers. Arterio-sclerosis; rigid arteries of aged. Restores tone to a brittle tissue, especially of the heart muscle and valves. Especially useful in failing compensation dependent upon fatty heart. Hives. Anaemia with palpitation and breathlessness. Exophthalmia goitre. Corpulent persons.</w:t>
        <w:br/>
        <w:t>Head: Temporal pains with double vision, impaired sight; brilliant eyes, flushed face. Senile vertigo.</w:t>
        <w:br/>
        <w:t>Stomach: Nausea with special disgust for alcohol and so aids in treatment of dipsomania. Seven drops of tincture.</w:t>
        <w:br/>
        <w:t>Urinary: Increased secretion; scanty and albuminous.</w:t>
        <w:br/>
        <w:t>Female: Menorrhagia; uterine haemorrhage; uterus heavily congested. Aching pain through hips and thighs during climacteric.</w:t>
        <w:br/>
        <w:t>Respiratory: Dyspnoea, especially on ascending. Lungs congested. Å’dema of lungs. Bronchial and cardiac asthma.</w:t>
        <w:br/>
        <w:t>Heart: Pulse quickened. Heart's action weak, rapid irregular, due to muscular debility; and insufficiency. Cardiac pain.</w:t>
        <w:br/>
        <w:t>Skin: Urticaria, especially more chronic forms.</w:t>
        <w:br/>
        <w:t>Extremities: Swollen, dropsical. Anasarca.</w:t>
        <w:br/>
        <w:t>Compare</w:t>
        <w:br/>
        <w:t>Digit (but is slower than strophant in its action</w:t>
        <w:br/>
        <w:t>Compare</w:t>
        <w:br/>
        <w:t>Phos ac (weak heart, irregular pulse, fluttering sensation in cardiac region, palpitation during sleep, fainting</w:t>
        <w:br/>
        <w:br/>
        <w:t>strophanthus hispidus is available at Remedia Homeopathy</w:t>
        <w:br/>
        <w:t>more information and order at Remedia Homeopathy</w:t>
        <w:br/>
        <w:br/>
        <w:t>5,500 homeopathic remedies</w:t>
        <w:br/>
        <w:t>Manual potentisation</w:t>
      </w:r>
    </w:p>
    <w:p>
      <w:r>
        <w:br/>
        <w:t>strychninum phosphoricum</w:t>
        <w:br/>
        <w:t>Materia Medica</w:t>
        <w:br/>
        <w:t>This drug acts through the cerebro-spinal system upon muscles, causing twitching, stiffness, weakness and loss of power; upon circulation, producing irregularity of pulse, and upon the mind, producing lack of control, uncontrollable desire to laugh and disinclination to use the brain. Very irregular pulse. Tachycardia. Rapid and weak pulse. Useful in chorea, hysteria, acute asthenia after acute fevers. Symptoms worse motion, better rest and in open air. An excellent remedy in anaemia of spinal cord; paralysis; burning, aching, and weakness of spine; pain extends to front of chest; tenderness on pressure in mid-dorsal region; cold, clammy feet; hands and axillae covered with clammy perspiration. Atelectasis and break in the compensation of a hypertrophied heart; the beginning of fatty degeneration of the heart muscle (Royal).</w:t>
        <w:br/>
        <w:br/>
        <w:br/>
        <w:t>strychninum phosphoricum is available at Remedia Homeopathy</w:t>
        <w:br/>
        <w:t>more information and order at Remedia Homeopathy</w:t>
        <w:br/>
        <w:br/>
        <w:t>5,500 homeopathic remedies</w:t>
        <w:br/>
        <w:t>Family run pharmacy since 1760</w:t>
      </w:r>
    </w:p>
    <w:p>
      <w:r>
        <w:br/>
        <w:t>strychninum purum</w:t>
        <w:br/>
        <w:t>Materia Medica</w:t>
        <w:br/>
        <w:t>Its primary function is to stimulate the motor centers and the reflex action of the spinal cord. Homeopathic to spasms of muscles, cramps from an undue reflex excitability of the cord, spasms of the bladder, etc. Strychnin stimulates the central nervous system, mental activities, special senses rendered more acute. Respiration increased. All reflexes are made more active. Stiffness in muscles and face and neck. Opisthotonos. Tetanic convulsions with opisthotonos. The muscles relax between paroxysms; worse slightest touch, sound, odor. Influences more directly the spinal cord and is less appropriate in visceral derangements than Nux. Tetanus. Explosive nervousness. The pains and sensations come suddenly and return at intervals.</w:t>
        <w:br/>
        <w:t>Head: Restless. Over-irritability. Full and bursting headache, with heat in eyes. Vertigo, with roaring in ears. Jerking of head forwards. Scalp sore. Itching of scalp and nape.</w:t>
        <w:br/>
        <w:t>Eyes: Hot, painful, protruding, staring. Pupils dilated. Sparks before eyes. Spasmodic contraction of ocular muscles; twitching and trembling of lids.</w:t>
        <w:br/>
        <w:t>Ears: Hearing very acute; burning, itching, and roaring in ears.</w:t>
        <w:br/>
        <w:t>Face: Pale, anxious, livid. Jaws stiffened; lower jaw spasmodically closed.</w:t>
        <w:br/>
        <w:t>Throat: Dry, contracted; feeling of a lump. Deglutition impossible. Burning along and spasms of oesophagus. Violent itching in roof of mouth.</w:t>
        <w:br/>
        <w:t>Stomach: Constant retching. Violent vomiting. Nausea of pregnancy.</w:t>
        <w:br/>
        <w:t>Abdomen: Sharp pain in abdominal muscles, griping pain in bowels.</w:t>
        <w:br/>
        <w:t>Rectum: Feces discharged involuntarily during spasms. Very obstinate constipation.</w:t>
        <w:br/>
        <w:t>Female: Desire for coitus (Canth; Camph; Fl ac; Lach; Phos; Plat). Any touch on body excites a voluptuous sensation.</w:t>
        <w:br/>
        <w:t>Respiratory: Spasm of muscles about larynx. Excessive dyspnoea. Sharp, contractive pains in muscles of chest. Persistent cough, recurring after influenza.</w:t>
        <w:br/>
        <w:t>Back: Rigitidy of cervical muscles. Sharp pain in nape and down spine. Back stiff; violent jerks in spinal column. Icy sensation down spine.</w:t>
        <w:br/>
        <w:t>Extremities: Limbs stiff. Rheumatism with stiff joints. Violent jerking, twitching, and trembling. Tetanic convulsions and opisthotonos; spasms provoked by slightest touch and attempt to move. Shocks in the muscles. Cramp-like pains.</w:t>
        <w:br/>
        <w:t>Fever: Cold chills down spine. Perspiration in a stream down head and chest. Lower extremities cold.</w:t>
        <w:br/>
        <w:t>Skin: Itching of whole body, especially nose. Icy sensation down the spine.</w:t>
        <w:br/>
        <w:t>Modalities: Worse, morning; touch; noise; motion; after meals. Better, lying on back.</w:t>
        <w:br/>
        <w:t>Compare</w:t>
        <w:br/>
        <w:t>Eucalyptus (neutralizes ill effects of Strychnin).</w:t>
        <w:br/>
        <w:t>Compare</w:t>
        <w:br/>
        <w:t>Strych ars (Paresis in the aged, relaxed musculature. Prostration. Psoriasis; chronic diarrhoea with paralytic symptoms; compensatory hypertrophy of heart with beginning fatty degeneration; marked dyspnoea when lying down; oedema of lower extremities, urine scanty, high specific gravity, heavily loaded with glucose. Diabetes. 6x trit).</w:t>
        <w:br/>
        <w:t>Compare</w:t>
        <w:br/>
        <w:t>Strychnin nit (2x and 3x. Said to remove craving for alcohol. Use for two weeks</w:t>
        <w:br/>
        <w:t>Compare</w:t>
        <w:br/>
        <w:t>Strychnin sulph (Gastric atony</w:t>
        <w:br/>
        <w:t>Compare</w:t>
        <w:br/>
        <w:t>Strych valerin (exhaustion of brain-power; women of high nervous erethism; 2x trit).</w:t>
        <w:br/>
        <w:t>Compare</w:t>
        <w:br/>
        <w:t>Compare: Cicuta; Arnica (tetanus</w:t>
        <w:br/>
        <w:t>Compare</w:t>
        <w:br/>
        <w:t>Strych et Ferr cit (chlorotic and paralytic conditions; dyspepsia, with vomiting of ingesta; 2x and 3x trit</w:t>
        <w:br/>
        <w:br/>
        <w:t>strychninum purum is available at Remedia Homeopathy</w:t>
        <w:br/>
        <w:t>more information and order at Remedia Homeopathy</w:t>
        <w:br/>
        <w:br/>
        <w:t>5,500 homeopathic remedies</w:t>
        <w:br/>
        <w:t>Family run pharmacy since 1760</w:t>
      </w:r>
    </w:p>
    <w:p>
      <w:r>
        <w:br/>
        <w:t>strychnos gaultheriana</w:t>
        <w:br/>
        <w:t>Materia Medica</w:t>
        <w:br/>
        <w:t>Exhaustion with vertigo; numbness and tingling in hands and feet; involuntary action of lower jaw. Pustules and boils; tertiary syphilis and Paralysis, Eczema, prurigo, old ulcers, leprosy, cancer of glandular structures and bites of serpents. Removes fetor and haemorrhage in cancer, revives the healing process. Follows Arsenic.</w:t>
        <w:br/>
        <w:br/>
        <w:br/>
        <w:t>strychnos gaultheriana is available at Remedia Homeopathy</w:t>
        <w:br/>
        <w:t>more information and order at Remedia Homeopathy</w:t>
        <w:br/>
        <w:br/>
        <w:t>66,000 customers from 67 countries</w:t>
        <w:br/>
        <w:t>excellent &gt;more</w:t>
      </w:r>
    </w:p>
    <w:p>
      <w:r>
        <w:br/>
        <w:t>succinum</w:t>
        <w:br/>
        <w:t>more information and order at Remedia Homeopathy</w:t>
        <w:br/>
        <w:br/>
        <w:t>Materia Medica</w:t>
        <w:br/>
        <w:t>Nervous and hysterical symptoms. Asthma. Affections of spleen.</w:t>
        <w:br/>
        <w:t>Head: Fear of trains and close places. Headache, lachrymation, sneezing.</w:t>
        <w:br/>
        <w:t>Respiratory: Asthma, incipient phthisis, chronic bronchitis, pains in chest. Whooping-cough.</w:t>
        <w:br/>
        <w:t>Compare</w:t>
        <w:br/>
        <w:t>Do not confound with Ambergris (Ambra).</w:t>
        <w:br/>
        <w:t>Compare</w:t>
        <w:br/>
        <w:t>Succinic acid (Hay-fever. Paroxysmal sneezing, dropping of watery mucus from nostrils; asthma. Inflammation through respiratory tract; causing asthma, chest pains, etc; itching of eyelids and canthi and nose worse drafts. Use 6 to 30th potency). Compare: Arundo, Wyethia, Sabadilla, Sinapis</w:t>
        <w:br/>
        <w:br/>
        <w:t>Succinum is available at Remedia Homeopathy</w:t>
        <w:br/>
        <w:t>more information and order at Remedia Homeopathy</w:t>
        <w:br/>
        <w:t>Other names for this homeopathic remedy: Succinum, Amber, Bernstein,</w:t>
        <w:br/>
        <w:br/>
        <w:t>5,500 homeopathic remedies</w:t>
        <w:br/>
        <w:t>Accessories for homeopathy doctors and patients</w:t>
      </w:r>
    </w:p>
    <w:p>
      <w:r>
        <w:br/>
        <w:t>sulfonalum</w:t>
        <w:br/>
        <w:t>more information and order at Remedia Homeopathy</w:t>
        <w:br/>
        <w:br/>
        <w:t>Materia Medica</w:t>
        <w:br/>
        <w:t>Vertigo of cerebral origin, cerebellar disease, ataxic symptoms and chorea, present a field for the homeopathic employment of this drug. Profound weakness, gone, faint feeling, and despondency. Loss of control of sphincter. Muscular inco-ordination.</w:t>
        <w:br/>
        <w:t>Mind: Mental confusion, incoherency, illusions; apathetic. Alternation of happy, hopeful states with depression and weakness. Extreme irritability.</w:t>
        <w:br/>
        <w:t>Head: Dropsy, stupid; pain on attempting to raise head. Double vision; heavy look about eyes; tinnitus, aphasia; tongue as if paralyzed. Eyes bloodshot and restless. Vertigo, unable to rise. Double vision; ptosis; tinnitus; dysphagia, difficult speech.</w:t>
        <w:br/>
        <w:t>Urinary: Albuminuria, with casts. Scanty. Pink color. Constant desire to urinate; scanty, brownish red. Haemato-porphyrinuria.</w:t>
        <w:br/>
        <w:t>Respiratory: Congestion of lungs; stertorous breathing. Sighing dyspnoea.</w:t>
        <w:br/>
        <w:t>Extremities: Ataxic movements, staggering gait; cold, weak, trembling; legs seem too heavy. Extreme restlessness; muscular twitchings. Knee-jerks disappear. Stiffness and paralysis of both legs. Anaesthesia of legs.</w:t>
        <w:br/>
        <w:t>Sleep: Fidgety, wakeful, drowsy. Insomnia.</w:t>
        <w:br/>
        <w:t>Skin: Itching, bluish purpura. Erythema.</w:t>
        <w:br/>
        <w:t>Relationship</w:t>
        <w:br/>
        <w:t>Trional; insomnia associated with physical excitement; (vertigo, loss of equilibrium, ataxia, nausea, vomiting, diarrhoea, stertorous breathing, cyanosis, tinnitus, hallucinations</w:t>
        <w:br/>
        <w:br/>
        <w:t>Sulfonalum is available at Remedia Homeopathy</w:t>
        <w:br/>
        <w:t>more information and order at Remedia Homeopathy</w:t>
        <w:br/>
        <w:t>Other names for this homeopathic remedy: Sulfonalum, Diaethylsulfondimethylmethan, Sulfonal, Sulphonal,</w:t>
        <w:br/>
        <w:br/>
        <w:t>5,500 homeopathic remedies</w:t>
        <w:br/>
        <w:t>Family run pharmacy since 1760</w:t>
      </w:r>
    </w:p>
    <w:p>
      <w:r>
        <w:br/>
        <w:t>sulphur</w:t>
        <w:br/>
        <w:t>Materia Medica</w:t>
        <w:br/>
        <w:t>This is great Hahnemannian anti-psoric. Its action is centrifugal-from within outward-having an elective affinity for the skin, where it produces heat and burning, with itching; made worse by heat of bed. Inertia and relaxation of fiber; hence feebleness of tone characterizes its symptoms. Ebullitions of heat, dislike of water, dry and hard hair and skin, red orifices, sinking feeling at stomach about 11 am, and cat-nap sleep; always indicate Sulphur homeopathically. Standing is the worst position for sulphur patients, it is always uncomfortable. Dirty, filthy people, prone to skin affections. Aversion to being washed. When carefully-selected remedies fail to act, especially in acute diseases, it frequently arouses the reactionary powers of the organism. Complaints that relapse. General offensive character of discharge and exhalations. Very red lips and face, flushing easily. Often great use in beginning the treatment of chronic cases and in finishing acute ones.</w:t>
        <w:br/>
        <w:t>Mind: Very forgetful. Difficult thinking. Delusions; thinks rags beautiful things-that he is immensely wealthy. Busy all the time. Childish peevishness in grown people. Irritable. Affections vitiated; very selfish, no regard for others. Religious melancholy. Averse to business; loafs-too lazy to arouse himself. Imagining giving wrong things to people, causing their death. Sulphur subjects are nearly always irritable, depressed, thin and weak, even with good appetite.</w:t>
        <w:br/>
        <w:t>Head: Constant heat on top of head (Cup sulph; Graph). Heaviness and fullness, pressure in temples. Beating headache; worse, stooping, and with vertigo. Sick headache recurring periodically. Tinea capitis, dry form. Scalp dry, falling of hair; worse, washing. Itching; scratching causes burning.</w:t>
        <w:br/>
        <w:t>Eyes: Burning ulceration of margin of lids. Halo around lamp-light. Heat and burning in eyes (Ars; Bell). Black motes before eyes. First stage of ulceration of cornea. Chronic ophthalmia, with much burning and itching. Parenchymatous keratitis. Cornea like ground glass.</w:t>
        <w:br/>
        <w:t>Ears: Whizzing in ears. Bad effects from the suppression of an otorrhoea. Oversensitive to odors. Deafness, preceded by exceedingly sensitive hearing; catarrhal deafness.</w:t>
        <w:br/>
        <w:t>Nose: Herpes across the nose. Nose stuffed indoors. Imaginary foul smells. Alae red and scabby. Chronic dry catarrh; dry scabs and readily bleeding. Polypus and adenoids.</w:t>
        <w:br/>
        <w:t>Mouth: Lips dry, bright red, burning. Bitter taste in morning. Jerks through teeth. Swelling of gums; throbbing pain. Tongue white, with red tip and borders.</w:t>
        <w:br/>
        <w:t>Throat: Pressure as from a lump, as from splinter, as of a hair. Burning, redness and dryness. Ball seems to rise and close pharynx.</w:t>
        <w:br/>
        <w:t>Stomach: Complete loss of, or excessive appetite. Putrid eructation. Food tastes too salty. Drinks much, eats little. Milk disagrees. Great desire for sweets (Arg nit). Great acidity, sour eructation. Burning, painful, weight-like pressure. Very weak and faint about 11 am; must have something to eat. Nausea during gestation. Water fills the patient up.</w:t>
        <w:br/>
        <w:t>Abdomen: Very sensitive to pressure; internal feeling of rawness and soreness. Movements as of something alive (Croc; Thuj). Pain and soreness over liver. Colic after drinking.</w:t>
        <w:br/>
        <w:t>Rectum: Itching and burning of anus; piles dependent upon abdominal plethora. Frequent, unsuccessful desire; hard, knotty, insufficient. Child afraid on account of pain. Redness around the anus, with itching. Morning diarrhoea, painless, drives out of bed, with prolapsus recti. Haemorrhoids, oozing and belching.</w:t>
        <w:br/>
        <w:t>Urine: Frequent micturition, especially at night. Enuresis, especially in scrofulous, untidy children. Burning in urethra during micturition, lasts long after. Mucus and pus in urine; parts sore over which it passes. Must hurry, sudden call to urinate. Great quantities of colorless urine.</w:t>
        <w:br/>
        <w:t>Male: Stitches in penis. Involuntary emissions. Itching of genitals when going to bed. Organs cold, relaxed and powerless.</w:t>
        <w:br/>
        <w:t>Female: Pudenda itches. Vagina burns. Much offensive perspiration. Menses too late, short, scanty, and difficult; thick, black, acrid, making parts sore. Menses preceded by headache or suddenly stopped. Leucorrhoea, burning, excoriating. Nipples cracked; smart and burn.</w:t>
        <w:br/>
        <w:t>Respiratory: Oppression and burning sensation in chest. Difficult respiration; wants windows open. Aphonia. Heat, throughout chest. Red, brown spots all over chest. Loose cough; worse talking, morning, greenish, purulent, sweetish expectoration. Much rattling of mucus. Chest feels heavy; stitches, with heart feeling too large and palpitating pleuritic exudations. Use Tinctura sulphuris. Stitching pains shooting through to the back, worse lying on back or breathing deeply. Flushes of heat in chest rising to head. Oppression, as of a load on chest. Dyspnoea in middle of night, relieved by sitting up. Pulse more rapid in morning than in evening.</w:t>
        <w:br/>
        <w:t>Back: Drawing pain between shoulders. Stiffness of nape. Sensation as if vertebrae glided over each other.</w:t>
        <w:br/>
        <w:t>Extremities: Trembling of hands. Hot, sweaty hands. Rheumatic pain in left shoulder. Heaviness; paretic feeling. Rheumatic gout, with itching. Burning in soles and hands at night. Sweat in armpits, smelling like garlic. Drawing and tearing in arms and hands. Stiffness of knees and ankles. Cannot walk erect; stoop-shouldered. Ganglion.</w:t>
        <w:br/>
        <w:t>Sleep: Talks, jerks, and twitches during sleep. Vivid dreams. Wakes up singing. Wakes frequently, and becomes wide awake suddenly. Catnaps; slightest noise awakens. Cannot sleep between 2 an 5 am.</w:t>
        <w:br/>
        <w:t>Fever: Frequent flashes of heat. Violent ebullitions of heat throughout entire body. Dry skin and great thirst. Night sweat, on nape and occiput. Perspiration of single parts. Disgusting sweats. Remittent type.</w:t>
        <w:br/>
        <w:t>Skin: Dry, scaly, unhealthy; every little injury suppurates. Freckles. Itching, burning; worse scratching and washing. Pimply eruption, pustules, rhagades, hang-nails. Excoriation, especially in folds (Lyc). Feeling of a band around bones. Skin affections after local medication. Pruritus, especially from warmth, is evening, often recurs in spring-time, in damp weather.</w:t>
        <w:br/>
        <w:t>Modalities: Worse, at rest, when standing, warmth in bed, washing, bathing, in morning, 11 am, night, from alcoholic stimulants, periodically. Better, dry, warm weather, lying on right side, from drawing up affected limbs.</w:t>
        <w:br/>
        <w:t>Compare</w:t>
        <w:br/>
        <w:t>Acon (Sulph often follows in acute diseases</w:t>
        <w:br/>
        <w:t>Compare</w:t>
        <w:br/>
        <w:t>Mercur and calcarea are frequently useful after Sulphur, not before.</w:t>
        <w:br/>
        <w:t>Compare</w:t>
        <w:br/>
        <w:t>Sulphur hydrogenisatum (delirium, mania, asphyxia</w:t>
        <w:br/>
        <w:t>Compare</w:t>
        <w:br/>
        <w:t>Sulphur terebinthinatum (chronic rheumatic arthritis; chorea</w:t>
        <w:br/>
        <w:t>Compare</w:t>
        <w:br/>
        <w:t>Tannic acid (Nasal haemorrhage; elongated uvula; gargle; constipation).</w:t>
        <w:br/>
        <w:t>Compare</w:t>
        <w:br/>
        <w:t>Magnes artificialis (great hunger in evening, profuse sweat on face, bruised pain in joints, rectal constriction after stool).</w:t>
        <w:br/>
        <w:t>Compare</w:t>
        <w:br/>
        <w:t>Magnetis polus Articus (anxious, coldness of eyes as if a piece of ice lay in orbit, increased flow of saliva, constipation, sopor, trembling, abdominal flatulence).</w:t>
        <w:br/>
        <w:t>Compare</w:t>
        <w:br/>
        <w:t>Magnetis polus Australis (dryness of lids, easy dislocation of ankle, ingrowing toe-nails, aching in patella, shooting in soles).</w:t>
        <w:br/>
        <w:t>Compare</w:t>
        <w:br/>
        <w:t>in adenoids: Agraphis</w:t>
        <w:br/>
        <w:t>Compare</w:t>
        <w:br/>
        <w:t>Lyc; Sep; Sars; Puls;</w:t>
        <w:br/>
        <w:t>Complementary</w:t>
        <w:br/>
        <w:t>Aloe; Psorin; Acon</w:t>
        <w:br/>
        <w:t>Relationship</w:t>
        <w:br/>
        <w:t>Lepra, tuberculides, syphilides, varicosities, etc</w:t>
        <w:br/>
        <w:t>Relationship</w:t>
        <w:br/>
        <w:t>Pyrarara (a fish caught in the Amazon, clinically used for various skin affections).</w:t>
        <w:br/>
        <w:br/>
        <w:t>sulphur is available at Remedia Homeopathy</w:t>
        <w:br/>
        <w:t>more information and order at Remedia Homeopathy</w:t>
        <w:br/>
        <w:br/>
        <w:t>5,500 homeopathic remedies</w:t>
        <w:br/>
        <w:t>Accessories for homeopathy doctors and patients</w:t>
      </w:r>
    </w:p>
    <w:p>
      <w:r>
        <w:br/>
        <w:t>sulphur iodatum</w:t>
        <w:br/>
        <w:t>Materia Medica</w:t>
        <w:br/>
        <w:t>Obstinate skin affections, notably in barber's itch and acne. Weeping eczema.</w:t>
        <w:br/>
        <w:t>Throat: Uvula and tonsils enlarged and reddened. Swollen. Tongue thick. Parotid hypertrophied.</w:t>
        <w:br/>
        <w:t>Skin: Itching on ears, nose, and in urethra. Papular eruption on face. Cold-sores on lips. Boils on neck. Barber's itch. Acne. Lichen planus. Arms covered with itching rash. Hair feels as if erect.</w:t>
        <w:br/>
        <w:br/>
        <w:br/>
        <w:t>sulphur iodatum is available at Remedia Homeopathy</w:t>
        <w:br/>
        <w:t>more information and order at Remedia Homeopathy</w:t>
        <w:br/>
        <w:br/>
        <w:t>5,500 homeopathic remedies</w:t>
        <w:br/>
        <w:t>Manual potentisation</w:t>
      </w:r>
    </w:p>
    <w:p>
      <w:r>
        <w:br/>
        <w:t>sulphuricum acidum</w:t>
        <w:br/>
        <w:t>Materia Medica</w:t>
        <w:br/>
        <w:t>The "debility" common to acids shows itself here, especially in the digestive tract, giving a very relaxed feeling in the stomach, with craving for stimulants. Tremor and weakness; everything must be done in a hurry. Hot flushes, followed by perspiration, with trembling. Tendency to gangrene following mechanical injuries. Writer's cramp. Lead poisoning. Gastralgia and hypochlorrhydria. Purpura haemorrhagia.</w:t>
        <w:br/>
        <w:t>Mind: Fretful, impatient. Unwilling to answer questions; hurried.</w:t>
        <w:br/>
        <w:t>Head: Right-sided neuralgia; painful shocks; skin feels pinched. Sensation as if brain was loose in forehead and falling from side to side (Bell; Rhus). Concussion of brain where skin is cold, body bathed in cold sweat. Compressive pain in side of occiput; relieved by holding the hands near the head. Pain of outer parts, as if there were subcutaneous ulceration; painful to touch. Thrust in right temple as if plug were pressed in.</w:t>
        <w:br/>
        <w:t>Eyes: Intra-ocular haemorrhage following traumatism. Great chemosis of conjunctiva, with aching and sharp pain.</w:t>
        <w:br/>
        <w:t>Mouth: Aphthae; gums bleed readily. Offensive breath. Pyorrhea.</w:t>
        <w:br/>
        <w:t>Stomach: Heartburn; sour eructations; sets teeth on edge (Robin). Craving for alcohol. Water causes coldness of stomach; must be mixed with liquors. Relaxed feeling in stomach. Averse to smell of coffee. Sour vomiting. Desire for fresh food. Hiccough. Coldness of stomach relieved by applied heat Nausea with chilliness.</w:t>
        <w:br/>
        <w:t>Abdomen: Weak feeling, with dragging into the hips and small of back. Feeling as if hernia would protrude, especially left side.</w:t>
        <w:br/>
        <w:t>Rectum: Piles; oozing dampness. Rectum feels as if it had a big ball. Diarrhoea, fetid, black, with sour odor of body, and empty faint feeling in abdomen.</w:t>
        <w:br/>
        <w:t>Female: Menstruation early and profuse. Erosion of cervix in the aged; easily bleeding. Acrid, burning leucorrhoea, often of bloody mucus.</w:t>
        <w:br/>
        <w:t>Respiratory: Respiration rapid with shooting in cervical muscles and movement of wings of nose; larynx moves up and down violently. Bronchitis in children with short, teasing cough.</w:t>
        <w:br/>
        <w:t>Extremities: Cramp-like paralytic contraction in arms, hands; jerking of fingers while writing.</w:t>
        <w:br/>
        <w:t>Skin: Bad effects from mechanical injuries, with bruises and livid skin. Ecchymosis. Petechiae. Purpura haemorrhagica. Livid, red, itching blotches. Haemorrhage of black blood from all outlets. Cicatrices turn red and blue and become painful. Chilblains with gangrenous tendency. Carbuncles, boils and other staphylococcic and streptococcic infections.</w:t>
        <w:br/>
        <w:t>Modalities: Worse, from excess of heat or cold in forenoon and evening. Better, from warmth, and lying on affected side.</w:t>
        <w:br/>
        <w:t>Compare</w:t>
        <w:br/>
        <w:t>Arn; Calend; Led; Sep; Calc</w:t>
        <w:br/>
        <w:t>Complementary</w:t>
        <w:br/>
        <w:t>Puls</w:t>
        <w:br/>
        <w:br/>
        <w:t>sulphuricum acidum is available at Remedia Homeopathy</w:t>
        <w:br/>
        <w:t>more information and order at Remedia Homeopathy</w:t>
        <w:br/>
        <w:br/>
        <w:t>66,000 customers from 67 countries</w:t>
        <w:br/>
        <w:t>excellent &gt;more</w:t>
      </w:r>
    </w:p>
    <w:p>
      <w:r>
        <w:br/>
        <w:t>sulphurosum acidum</w:t>
        <w:br/>
        <w:t>Materia Medica</w:t>
        <w:br/>
        <w:t>Sulphurous acid, (tonsillitis (as a spray), acne rosacea, ulcerative stomatitis, pityriasis versicolor).</w:t>
        <w:br/>
        <w:t>Head: Anxious, furious, disposed to fight. Headache better by vomiting. Ringing in ears.</w:t>
        <w:br/>
        <w:t>Mouth: Ulcerative inflammation of mouth. Tongue red or bluish-red. Coated.</w:t>
        <w:br/>
        <w:t>Stomach: Loss of appetite. Obstinate constipation.</w:t>
        <w:br/>
        <w:t>Respiratory: Persistent choking cough with copious expectoration. Hoarseness, constriction of chest. Difficult breathing.</w:t>
        <w:br/>
        <w:t>Female: Fluor albus. Debility.</w:t>
        <w:br/>
        <w:br/>
        <w:br/>
        <w:t>sulphurosum acidum is available at Remedia Homeopathy</w:t>
        <w:br/>
        <w:t>more information and order at Remedia Homeopathy</w:t>
        <w:br/>
        <w:br/>
        <w:t>5,500 homeopathic remedies</w:t>
        <w:br/>
        <w:t>Accessories for homeopathy doctors and patients</w:t>
      </w:r>
    </w:p>
    <w:p>
      <w:r>
        <w:br/>
        <w:t>sumbulus moschatus</w:t>
        <w:br/>
        <w:t>Materia Medica</w:t>
        <w:br/>
        <w:t>Has many hysterical and nervous symptoms, and is of use in neuralgic affections and anomalous, functional, cardiac disorders. Numbness on becoming cold. Numbness on left side. Insomnia of delirium tremens (fifteen drops of tincture). Sensation as if water dropped down spine. Asthma. A tissue remedy for sclerosed arteries.</w:t>
        <w:br/>
        <w:t>Head: Emotional and fidgety. Dull in morning, clear in evening. Mistakes in writing and adding. Comedones. Tenacious, yellow, mucus in nose.</w:t>
        <w:br/>
        <w:t>Throat: Chocking constriction; constant swallowing. Belching of gas from stomach. Spasm of pharyngeal muscles. Tenacious mucus in throat.</w:t>
        <w:br/>
        <w:t>Heart: Nervous palpitation. Neuralgia around left breast and left hypochondriac region. Cardiac asthma. Aching in left arm, heavy, numb an weary. Loses breath on any exertion. Pulse irregular.</w:t>
        <w:br/>
        <w:t>Female: Ovarian neuralgia. Abdomen full, distended, and painful. Climacteric flushes.</w:t>
        <w:br/>
        <w:t>Urinary: Oily pellicle on surface of urine.</w:t>
        <w:br/>
        <w:t>Modalities: Worse, active exercise; left side.</w:t>
        <w:br/>
        <w:t>Compare</w:t>
        <w:br/>
        <w:t>Asaf; Mosch</w:t>
        <w:br/>
        <w:br/>
        <w:t>sumbulus moschatus is available at Remedia Homeopathy</w:t>
        <w:br/>
        <w:t>more information and order at Remedia Homeopathy</w:t>
        <w:br/>
        <w:br/>
        <w:t>5,500 homeopathic remedies</w:t>
        <w:br/>
        <w:t>Family run pharmacy since 1760</w:t>
      </w:r>
    </w:p>
    <w:p>
      <w:r>
        <w:br/>
        <w:t>symphoricarpus racemosus</w:t>
        <w:br/>
        <w:t>Materia Medica</w:t>
        <w:br/>
        <w:t>This drug is highly recommended for the persistent vomiting of pregnancy. Gastric disturbances, fickle appetite, nausea, waterbrash, bitter taste. Constipation. Nausea during menstruation. Nausea, worse any motion. Averse to all food. Better, lying on back.</w:t>
        <w:br/>
        <w:br/>
        <w:br/>
        <w:t>symphoricarpus racemosus is available at Remedia Homeopathy</w:t>
        <w:br/>
        <w:t>more information and order at Remedia Homeopathy</w:t>
        <w:br/>
        <w:br/>
        <w:t>66,000 customers from 67 countries</w:t>
        <w:br/>
        <w:t>excellent &gt;more</w:t>
      </w:r>
    </w:p>
    <w:p>
      <w:r>
        <w:br/>
        <w:t>symphytum officinale</w:t>
        <w:br/>
        <w:t>Materia Medica</w:t>
        <w:br/>
        <w:t>The root contains a crystalline solid, that stimulates the growth of epithelium on ulcerated surfaces. It may be administered internally in the treatment of gastric and duodenal juries to sinews, tendons and the periosteum. Acts on joints generally. Neuralgia of knee.</w:t>
        <w:br/>
        <w:t>Of great use in wounds penetrating to perineum and bones, and in non-union of fractures; irritable stump after amputation, irritable bone at point of fracture. Psoas abscess. Pricking pain and soreness of periosteum.</w:t>
        <w:br/>
        <w:t>Head: Pain in occiput, top and forehead; changing places. Pain comes down bone of nose. Inflammation of inferior maxillary bone, hard, red, swelling.</w:t>
        <w:br/>
        <w:t>Eye: Pain in eye after a blow of an obtuse body. For traumatic injuries of the eyes no remedy equals this.</w:t>
        <w:br/>
        <w:t>Compare</w:t>
        <w:br/>
        <w:t>Arn; Calc phos</w:t>
        <w:br/>
        <w:br/>
        <w:t>symphytum officinale is available at Remedia Homeopathy</w:t>
        <w:br/>
        <w:t>more information and order at Remedia Homeopathy</w:t>
        <w:br/>
        <w:br/>
        <w:t>5,500 homeopathic remedies</w:t>
        <w:br/>
        <w:t>Accessories for homeopathy doctors and patients</w:t>
      </w:r>
    </w:p>
    <w:p>
      <w:r>
        <w:br/>
        <w:t>syphilinum</w:t>
        <w:br/>
        <w:t>more information and order at Remedia Homeopathy</w:t>
        <w:br/>
        <w:br/>
        <w:t>Materia Medica</w:t>
        <w:br/>
        <w:t>Utter prostration and debility in the morning.</w:t>
        <w:br/>
        <w:t>Shifting rheumatic pains. Chronic eruptions and rheumatism.</w:t>
        <w:br/>
        <w:t>Ichthyosis. Syphilitic affections. Pains from darkness to daylight; decrease and increase gradually. Hereditary tendency to alcoholism. Ulceration of mouth, nose, genitals, skin. Succession of abscesses.</w:t>
        <w:br/>
        <w:t>Mind: Loss of memory; remembers everything previous to his illness. Apathetic; feels as if going insane or being paralyzed. Fears the night, and the suffering from exhaustion on awakening. Hopeless; despairs of recovery.</w:t>
        <w:br/>
        <w:t>Head: Linear pains from temple across, or from eyes backward; cause sleeplessness and delirium at night. Falling of the hair. Pain in bones of head. Top of head feels as if coming off. Stupefying cephalalgia.</w:t>
        <w:br/>
        <w:t>Eyes: Chronic, recurrent, phlyctenular inflammation of cornea; successive crops of phlyctenular and abrasions of epithelial layer of cornea; photophobia intense, lachrymation profuse. Lids swollen; pain intense at night; ptosis. Tubercular iritis. Diplopia; one image seen below the other. Feeling of cold air blowing on eye (Fluor ac).</w:t>
        <w:br/>
        <w:t>Ears: Caries of ossicles in ear of syphilitic origin.</w:t>
        <w:br/>
        <w:t>Nose: Caries of nasal bones, hard palate and septum, with perforation; ozaena.</w:t>
        <w:br/>
        <w:t>Mouth: Teeth decay at gum; edges serrated, dwarfed. Tongue coated, teeth-indented; deep longitudinal cracks. Ulcers smart and burn. Excessive flow of saliva; it runs out of mouth when sleeping.</w:t>
        <w:br/>
        <w:t>Stomach: Craves alcohol.</w:t>
        <w:br/>
        <w:t>Rectum: Feels tied up with strictures. Enemas very painful. Fissures, prolapse.</w:t>
        <w:br/>
        <w:t>Extremities: Sciatica; worse at night; better about day-break. Rheumatism of shoulder-joint, at insertion of deltoid. Run-around. Severe pain in long bones. Redness and rawness between toes (Sil). Rheumatism, muscles are caked in hard knot or lumps. Always washing the hands. Indolent ulcers. Muscles contracted in hard knots.</w:t>
        <w:br/>
        <w:t>Female: Ulcers on labia. Leucorrhoea profuse, thin, watery, acrid, with sharp, knife-pain in ovaries.</w:t>
        <w:br/>
        <w:t>Respiratory: Aphonia; chronic asthma in summer, wheezing and rattling (Tart emet). Cough dry, hard; worse at night; windpipe sensitive to touch (Lach). Lancinating pains from base of heart to apex at night.</w:t>
        <w:br/>
        <w:t>Skin: Reddish-brown eruption, with a disagreeable odor. Extreme emaciation.</w:t>
        <w:br/>
        <w:t>Compare</w:t>
        <w:br/>
        <w:t>Merc; Kal hyd; Nit ac; Aur; Alum</w:t>
        <w:br/>
        <w:t>Modalities</w:t>
        <w:br/>
        <w:t>Worse, at night, sundown to sunrise, seashore, in summer. Better, inland and mountains, during day, moving about slowly</w:t>
        <w:br/>
        <w:br/>
        <w:t>Luesinum is available at Remedia Homeopathy</w:t>
        <w:br/>
        <w:t>more information and order at Remedia Homeopathy</w:t>
        <w:br/>
        <w:t>Other names for this homeopathic remedy: Luesinum, Lues, Luesinum Nosode, Lueticum, Syphilinum, Treponema pallidum,</w:t>
        <w:br/>
        <w:br/>
        <w:t>66,000 customers from 67 countries</w:t>
        <w:br/>
        <w:t>excellent &gt;more</w:t>
      </w:r>
    </w:p>
    <w:p>
      <w:r>
        <w:br/>
        <w:t>syzygium jambolanum</w:t>
        <w:br/>
        <w:t>Materia Medica</w:t>
        <w:br/>
        <w:t>Has an immediate effect of increasing the blood sugar, glycosuria results.</w:t>
        <w:br/>
        <w:t>A most useful remedy in diabetes mellitus. No other remedy causes in so marked degree the diminution and disappearance of sugar in the urine. Prickly heat in upper part of the body; small red pimples itch violently. Great thirsts, weakness, emaciation. Very large amount of urine, specific gravity high. Old ulcers of skin. Diabetic ulceration. The seeds powdered, ten grains three times a day; also the tincture.</w:t>
        <w:br/>
        <w:t>Compare</w:t>
        <w:br/>
        <w:t>Insulin-An aqueous solution of an active principle from pancreas which affects sugar metabolism. If administered at suitable intervals in diabetes mellitus, the blood sugar is maintained at a normal level and the urine remains free of sugar. Overdosage is followed by weakness and fatigue and tremulousness and profuse sweating</w:t>
        <w:br/>
        <w:br/>
        <w:t>syzygium jambolanum is available at Remedia Homeopathy</w:t>
        <w:br/>
        <w:t>more information and order at Remedia Homeopathy</w:t>
        <w:br/>
        <w:br/>
        <w:t>5,500 homeopathic remedies</w:t>
        <w:br/>
        <w:t>Accessories for homeopathy doctors and patients</w:t>
      </w:r>
    </w:p>
    <w:p>
      <w:r>
        <w:br/>
        <w:t>tabacum</w:t>
        <w:br/>
        <w:t>more information and order at Remedia Homeopathy</w:t>
        <w:br/>
        <w:br/>
        <w:t>Materia Medica</w:t>
        <w:br/>
        <w:t>The symptomatology of Tabacum is exceedingly well marked. The nausea, giddiness, death-like pallor, vomiting, icy coldness, and sweat, with the intermittent pulse, are all most characteristic. Has marked antiseptic qualities, antidotal to cholera germs. Complete prostration of the entire muscular system. Collapse. Gastralgia, enteralgia, seasickness, cholera infantum; cold, but wants abdomen uncovered. Vigorous peristaltic activity diarrhoea. Produces high tension and arteriosclerosis of the coronary arteries. Should prove the most homeopathic drug for angina pectoris, with coronaritis and high tension (Cartier). Constriction of throat, chest, bladder, rectum. Pallor, breathlessness, hard-cordlike pulse.</w:t>
        <w:br/>
        <w:t>Mind: Sensation of excessive wretchedness. Very despondent. Forgetful. Discontented.</w:t>
        <w:br/>
        <w:t>Head: Vertigo on opening eyes; sick headache, with deathly nausea; periodical. Tight feeling as from a band. Sudden pain, as if struck by a hammer. Nervous deafness. Secretion from eyes, nose and mouth increased.</w:t>
        <w:br/>
        <w:t>Eyes: Dim sight; sees as through a veil; strabismus. Amaurosis; muscae volitantes. Central scotoma. Rapid blindness without lesion, followed by venous hyperaemia and atrophy of optic nerve.</w:t>
        <w:br/>
        <w:t>Face: Pale, blue, pinched, sunken, collapsed, covered with cold sweat (Ars; Verat). Freckles.</w:t>
        <w:br/>
        <w:t>Throat: Nasopharyngitis and tracheitis, hemming, morning cough, sometimes with vomiting. Hoarseness of public speakers.</w:t>
        <w:br/>
        <w:t>Stomach: Incessant nausea; worse, smell of tobacco smoke (Phos); vomiting on least motion, sometimes of fecal matter, during pregnancy with much spitting. Seasickness; terrible faint, sinking feeling at pit of stomach. Sense of relaxation of stomach, with nausea (Ipec). Gastralgia; pain from cardiac end extending to left arm.</w:t>
        <w:br/>
        <w:t>Abdomen: Cold. Wants abdomen uncovered. It lessens the nausea and vomiting. Painful distension. Incarcerated hernia.</w:t>
        <w:br/>
        <w:t>Rectum: Constipation; rectum paralyzed, prolapsed. Diarrhoea, sudden, watery, with nausea and vomiting, prostration, and cold sweat; discharges look like sour milk, thick, curdled, watery. Rectal tenesmus.</w:t>
        <w:br/>
        <w:t>Urinary: Renal colic; violent pain along ureter, left side.</w:t>
        <w:br/>
        <w:t>Heart: Palpitation when lying on left side. Pulse intermits, feeble, imperceptible. Angina pectoris, pain in praecordial region. Pain radiates from center of sternum. Tachycardia. Bradycardia. Acute dilatation caused by shock or violent physical exertion (Royal).</w:t>
        <w:br/>
        <w:t>Respiratory: Difficult, violent constriction of chest. Praecordial oppression, with palpitation and pain between shoulders. Cough followed by hiccough. Cough dry, teasing, must take a swallow of cold water (Caust; Phos). Dyspnoea, with tingling down left arm when lying on left side.</w:t>
        <w:br/>
        <w:t>Extremities: Legs and hands icy cold; limbs tremble. Paralysis following apoplexy (Plumb). Gait shuffling, unsteady. Feebleness of arms.</w:t>
        <w:br/>
        <w:t>Sleep: Insomnia with dilated heart, with cold, clammy skin and anxiety.</w:t>
        <w:br/>
        <w:t>Fever: Chills, with cold sweat.</w:t>
        <w:br/>
        <w:t>Modalities: Worse, opening eyes; evening; extremes of heat and cold. Better, uncovering, open fresh air.</w:t>
        <w:br/>
        <w:t>Antidote</w:t>
        <w:br/>
        <w:t>Vinegar; sour apples.</w:t>
        <w:br/>
        <w:t>Antidote</w:t>
        <w:br/>
        <w:t>Ign; (smoking</w:t>
        <w:br/>
        <w:t>Antidote</w:t>
        <w:br/>
        <w:t>Camphor in the physiological antagonist.</w:t>
        <w:br/>
        <w:t>Antidote</w:t>
        <w:br/>
        <w:t>Sep (neuralgia and dyspepsia</w:t>
        <w:br/>
        <w:t>Antidote</w:t>
        <w:br/>
        <w:t>Ars (chewing tobacco</w:t>
        <w:br/>
        <w:t>Antidote</w:t>
        <w:br/>
        <w:t>Lycop (impotency</w:t>
        <w:br/>
        <w:t>Antidote</w:t>
        <w:br/>
        <w:t>Nux (bad taste due to tobacco</w:t>
        <w:br/>
        <w:t>Antidote</w:t>
        <w:br/>
        <w:t>Calad and Plantag (cause aversion to tobacco</w:t>
        <w:br/>
        <w:t>Antidote</w:t>
        <w:br/>
        <w:t>Phosph (tobacco heart, sexual weakness</w:t>
        <w:br/>
        <w:t>Compare</w:t>
        <w:br/>
        <w:t>Hydrobromic acid; Camph; Verat; Ars.</w:t>
        <w:br/>
        <w:t>Compare</w:t>
        <w:br/>
        <w:t>Nicotinum (Alternate tonic and clonic spasms, followed by general relaxation and trembling; nausea, cold sweat, and speedy collapse; head drawn back, contraction of eyelids and masseter muscles; muscles of neck and back rigid; hissing respiration from spasm of laryngeal and bronchial muscles</w:t>
        <w:br/>
        <w:br/>
        <w:t>Nicotiana tabacum is available at Remedia Homeopathy</w:t>
        <w:br/>
        <w:t>more information and order at Remedia Homeopathy</w:t>
        <w:br/>
        <w:t>Other names for this homeopathic remedy: Nicotiana tabacum, Tabacum, Tabak, virginischer, virginischer Tabak,</w:t>
        <w:br/>
        <w:br/>
        <w:t>66,000 customers from 67 countries</w:t>
        <w:br/>
        <w:t>excellent &gt;more</w:t>
      </w:r>
    </w:p>
    <w:p>
      <w:r>
        <w:br/>
        <w:t>tanacetum vulgare</w:t>
        <w:br/>
        <w:t>Materia Medica</w:t>
        <w:br/>
        <w:t>Abnormal lassitude. Nervous and tired feeling. "Half dead, half alive feeling" all over. Of use in chorea and reflex spasms (worms). Said to be a specific against effects of poison ivy.</w:t>
        <w:br/>
        <w:t>Head: Heavy, dull, confused. Headache with least exertion.</w:t>
        <w:br/>
        <w:t>Mental: Irritable, sensitive to noise. Mental fatigue, nausea and vertigo, worse in a closed room.</w:t>
        <w:br/>
        <w:t>Ears: Roaring and ringing; voice sounds strange; ears seem to close up suddenly.</w:t>
        <w:br/>
        <w:t>Abdomen: Pain in bowels; relieved by stool. Desire for stool immediately after eating. Dysentery.</w:t>
        <w:br/>
        <w:t>Female: Dysmenorrhoea, with bearing-down pains, tenderness, drawing in groins. Menses suppressed; later, profuse.</w:t>
        <w:br/>
        <w:t>Respiratory: Hurried, labored, stertorous respiration. Frothy mucus obstructs the air-passages.</w:t>
        <w:br/>
        <w:t>Compare</w:t>
        <w:br/>
        <w:t>Cimicif; Cina; Absinth. Nux follows well</w:t>
        <w:br/>
        <w:br/>
        <w:t>tanacetum vulgare is available at Remedia Homeopathy</w:t>
        <w:br/>
        <w:t>more information and order at Remedia Homeopathy</w:t>
        <w:br/>
        <w:br/>
        <w:t>5,500 homeopathic remedies</w:t>
        <w:br/>
        <w:t>Accessories for homeopathy doctors and patients</w:t>
      </w:r>
    </w:p>
    <w:p>
      <w:r>
        <w:br/>
        <w:t>tannicum acidum</w:t>
        <w:br/>
        <w:t>Materia Medica</w:t>
        <w:br/>
        <w:t>Mostly used locally against excessive secretion of mucous membranes, to contract tissue and check haemorrhage. In Osmidrosis, corrects fetor of the perspiration. Obstinate nervous coughs. Haematuria. Obstinate constipation. Pain in abdomen, sensitive to pressure. Intestines can be felt like cylindrical enlargements. One-half per cent solution.</w:t>
        <w:br/>
        <w:t>Relationship</w:t>
        <w:br/>
        <w:t>Gallic acid q. v.</w:t>
        <w:br/>
        <w:br/>
        <w:br/>
        <w:t>tannicum acidum is available at Remedia Homeopathy</w:t>
        <w:br/>
        <w:t>more information and order at Remedia Homeopathy</w:t>
        <w:br/>
        <w:br/>
        <w:t>66,000 customers from 67 countries</w:t>
        <w:br/>
        <w:t>excellent &gt;more</w:t>
      </w:r>
    </w:p>
    <w:p>
      <w:r>
        <w:br/>
        <w:t>taraxacum officinale</w:t>
        <w:br/>
        <w:t>Materia Medica</w:t>
        <w:br/>
        <w:t>For gastric headaches, bilious attacks, with characteristically mapped tongue and jaundiced skin. Cancer of bladder. Flatulence. Hysterical tympanites.</w:t>
        <w:br/>
        <w:t>Head: Sensation of great heat on top of head. Sterno-mastoid muscle very painful to touch.</w:t>
        <w:br/>
        <w:t>Mouth: Mapped tongue. Tongue covered with a white film; feels raw; comes off in patches, leaving red, sensitive spots. Loss of appetite. Bitter taste and eructations. Salivation.</w:t>
        <w:br/>
        <w:t>Abdomen: Liver enlarged and indurated. Sharp stitches in left side. Sensation of bubbles bursting in bowels. Tympanites. Evacuation difficult.</w:t>
        <w:br/>
        <w:t>Extremities: Very restless limbs. Neuralgia of knee; better, pressure. Limbs painful to touch.</w:t>
        <w:br/>
        <w:t>Fever: Chilliness after eating, worse drinking; finger tips cold. Bitter taste. Heat without thirst, in face, in toes. Sweat on falling asleep.</w:t>
        <w:br/>
        <w:t>Skin: Profuse night-sweats.</w:t>
        <w:br/>
        <w:t>Modalities: Worse, resting, lying down, sitting. Better, touch.</w:t>
        <w:br/>
        <w:t>Compare</w:t>
        <w:br/>
        <w:t>Choline, a constituent of Taraxacum root, has given encouraging results in the treatment of cancer. Choline is closely related to Neurin, it is the "Cancronie" of Prof. Adamkiewicz (E. Schlegel).</w:t>
        <w:br/>
        <w:t>Compare</w:t>
        <w:br/>
        <w:t>Bry; Hydrast; Nux.</w:t>
        <w:br/>
        <w:t>Compare</w:t>
        <w:br/>
        <w:t>Tela aranea (nervous asthma and sleeplessness</w:t>
        <w:br/>
        <w:br/>
        <w:t>taraxacum officinale is available at Remedia Homeopathy</w:t>
        <w:br/>
        <w:t>more information and order at Remedia Homeopathy</w:t>
        <w:br/>
        <w:br/>
        <w:t>66,000 customers from 67 countries</w:t>
        <w:br/>
        <w:t>excellent &gt;more</w:t>
      </w:r>
    </w:p>
    <w:p>
      <w:r>
        <w:br/>
        <w:t>tarentula cubensis</w:t>
        <w:br/>
        <w:t>Materia Medica</w:t>
        <w:br/>
        <w:t>A toxaemic medicine, septic conditions. Diphtheria. Adapted to the most severe types of inflammation and pain, early and persistent prostration. Various forms of malignant suppuration. Purplish hue and burning, stinging pains. Bubo. It is the remedy for pain of death; soothes the last struggles. Pruritus, especially about genitals. Restless feet. Intermittent septic chills. Bubonic plague. As a curative and preventive remedy especially during the period of invasion.</w:t>
        <w:br/>
        <w:t>Head: Dizziness after heat and hot perspiration. Dull ache on top of head. Shooting pain through left eye across frontal region.</w:t>
        <w:br/>
        <w:t>Gastric: Stomach feels hard, sore. Loss of appetite, except for breakfast.</w:t>
        <w:br/>
        <w:t>Back: Itches across kidney region.</w:t>
        <w:br/>
        <w:t>Extremities: Hands tremble, turgid with blood.</w:t>
        <w:br/>
        <w:t>Urinary: Retention. Cannot hold urine on coughing.</w:t>
        <w:br/>
        <w:t>Skin: Red spots and pimples. Feels puffed all over. Carbuncles, burning, stinging pains. Purplish hue. Gangrene. Abscesses, where pain and inflammation predominate. Scirrhus of breasts. "Senile" ulcers.</w:t>
        <w:br/>
        <w:t>Sleep: Drowsiness. Sleep restless. Sleep prevented by harsh cough.</w:t>
        <w:br/>
        <w:t>Compare</w:t>
        <w:br/>
        <w:t>Ars; Pyrog; Crotal; Echin; Anthrac; Bellad; Apis</w:t>
        <w:br/>
        <w:t>Modalities</w:t>
        <w:br/>
        <w:t>Better, smoking. Worse, night</w:t>
        <w:br/>
        <w:br/>
        <w:t>tarentula cubensis is available at Remedia Homeopathy</w:t>
        <w:br/>
        <w:t>more information and order at Remedia Homeopathy</w:t>
        <w:br/>
        <w:br/>
        <w:t>5,500 homeopathic remedies</w:t>
        <w:br/>
        <w:t>Family run pharmacy since 1760</w:t>
      </w:r>
    </w:p>
    <w:p>
      <w:r>
        <w:br/>
        <w:t>tarentula hispanica</w:t>
        <w:br/>
        <w:t>Materia Medica</w:t>
        <w:br/>
        <w:t>Remarkable nervous phenomena; hysteria with chlorosis; chorea, dysmenorrhoea, spinal irritability. Bladder tenesmus. Constriction sensations. Formication; Extreme restlessness; must keep in constant motion even though walking aggravates. Hysterical epilepsy. Intense sexual excitement.</w:t>
        <w:br/>
        <w:t>Mind: Sudden alteration of mood. Foxy. Destructive impulses; moral relaxation. Must constantly busy herself or walk. Sensitive to music. Averse to company, but wants some one present. Ungrateful, discontented. Guided by whims.</w:t>
        <w:br/>
        <w:t>Head: Intense pain, as if thousands of needles were pricking into brain. Vertigo. Wants hair brushed or head rubbed.</w:t>
        <w:br/>
        <w:t>Male: Sexual excitement; lasciviousness reaching almost to insanity; seminal emissions.</w:t>
        <w:br/>
        <w:t>Heart: Palpitation; praecordial anguish, sensation as if heart twisted and turned around.</w:t>
        <w:br/>
        <w:t>Female: Vulva dry and hot, with much itching. Profuse menstruation, with frequent erotic spasms. Pruritus vulvae; nymphomania. Dysmenorrhoea, with very sensitive ovaries.</w:t>
        <w:br/>
        <w:t>Extremities: Weakness of legs; choreic movements. Numbness of legs. Multiple sclerosis, with trembling. Twitching and jerking. Yawning with uneasiness of legs, must move them constantly. Extraordinary contractions and movements.</w:t>
        <w:br/>
        <w:t>Modalities: Worse, motion, contract, noise. Better, in open air, music, bright colors, rubbing affected parts. Worse, seeming others in trouble.</w:t>
        <w:br/>
        <w:t>Antidote</w:t>
        <w:br/>
        <w:t>Lach</w:t>
        <w:br/>
        <w:t>Compare</w:t>
        <w:br/>
        <w:t>Agar; Ars; Cupr; Mag phos</w:t>
        <w:br/>
        <w:br/>
        <w:t>tarentula hispanica is available at Remedia Homeopathy</w:t>
        <w:br/>
        <w:t>more information and order at Remedia Homeopathy</w:t>
        <w:br/>
        <w:br/>
        <w:t>5,500 homeopathic remedies</w:t>
        <w:br/>
        <w:t>Accessories for homeopathy doctors and patients</w:t>
      </w:r>
    </w:p>
    <w:p>
      <w:r>
        <w:br/>
        <w:t>tartaricum acidum</w:t>
        <w:br/>
        <w:t>Materia Medica</w:t>
        <w:br/>
        <w:t>Found in grapes, pineapple, sorrel and other fruits. It is an antiscorbutic antiseptic, stimulating the mucous and salivary secretions.</w:t>
        <w:br/>
        <w:t>Dullness and lassitude. Great weakness, with diarrhoea, with dry and brown tongue. Pain in heels (Phytol).</w:t>
        <w:br/>
        <w:t>Stomach: Excessive thirst, continued vomiting burning in throat and stomach. Dyspepsia with copious secretions of mucus.</w:t>
        <w:br/>
        <w:t>Abdomen: Pain around umbilicus and region of loins. Stool color of coffee-grounds (worse at night), with brown and dry tongue, and dark-green vomiting.</w:t>
        <w:br/>
        <w:br/>
        <w:br/>
        <w:t>tartaricum acidum is available at Remedia Homeopathy</w:t>
        <w:br/>
        <w:t>more information and order at Remedia Homeopathy</w:t>
        <w:br/>
        <w:br/>
        <w:t>5,500 homeopathic remedies</w:t>
        <w:br/>
        <w:t>Accessories for homeopathy doctors and patients</w:t>
      </w:r>
    </w:p>
    <w:p>
      <w:r>
        <w:br/>
        <w:t>taxus baccata</w:t>
        <w:br/>
        <w:t>Materia Medica</w:t>
        <w:br/>
        <w:t>In pustular diseases of skin and night-sweats. Also in gout and chronic rheumatism.</w:t>
        <w:br/>
        <w:t>Head: Supra-orbital and temporal pain on right side, with lachrymation. Pupils dilated. Face puffy and pale.</w:t>
        <w:br/>
        <w:t>Stomach: Saliva hot, acrid. Nausea. Pain in pit of stomach and region of navel. After eating, cough. Feeling of pins and needles at pit of stomach; of emptiness, must eat frequently (compare the coniferae).</w:t>
        <w:br/>
        <w:t>Skin: Large, flat, itching pustules. Badly smelling night-sweats. Podagra. Erysipelas.</w:t>
        <w:br/>
        <w:br/>
        <w:br/>
        <w:t>taxus baccata is available at Remedia Homeopathy</w:t>
        <w:br/>
        <w:t>more information and order at Remedia Homeopathy</w:t>
        <w:br/>
        <w:br/>
        <w:t>66,000 customers from 67 countries</w:t>
        <w:br/>
        <w:t>excellent &gt;more</w:t>
      </w:r>
    </w:p>
    <w:p>
      <w:r>
        <w:br/>
        <w:t>tellurium metallicum</w:t>
        <w:br/>
        <w:t>Materia Medica</w:t>
        <w:br/>
        <w:t>Marked skin (herpes circinatus), spinal, eye and ear symptoms. Very sensitive back. Pains all over body. Offensive discharges. Slow development of symptoms (Radium) Sacral and sciatic pains.</w:t>
        <w:br/>
        <w:t>Head: Neglectful and forgetful. Pain in left side of head and in forehead above left eye. Distortion and twitching of left facial muscles; when speaking left angle of mouth drawn upwards and to left. Fear of being touched in sensitive places. Congestion to head and nape of neck, followed by weakness and faintness in stomach. Itching of scalp; red spots.</w:t>
        <w:br/>
        <w:t>Eyes: Lids thickened, inflamed, itching. Pterygium; pustular conjunctivitis. Cataract, following ocular lesions; aids the absorption of infiltrations in iris and choroid.</w:t>
        <w:br/>
        <w:t>Ears: Eczema behind ear. Catarrh of middle ear, discharge acrid, smells like fish-pickle. Itching, swelling, throbbing in meatus. Deafness.</w:t>
        <w:br/>
        <w:t>Nose: Coryza, lachrymation and hoarseness; better in open air (Cepa). Obstructed; hawks salty phlegm from posterior nares.</w:t>
        <w:br/>
        <w:t>Stomach: Craving for apples. Empty and weak feeling. Heartburn.</w:t>
        <w:br/>
        <w:t>Rectum: Pruritus ani et perinei after every stool.</w:t>
        <w:br/>
        <w:t>Back: Pain in sacrum: Pain from last cervical to fifth dorsal vertebra, very sensitive; worse touch (Chin s; Phosph) Sciatica; worse right side, coughing, straining, and at night, with sensitive vertebral column. Contraction of tendons in bends of knees.</w:t>
        <w:br/>
        <w:t>Skin: Itching of hands and feet. Herpetic spots; ringworm (Tuberc). Ring-shape lesions, offensive odors from affected parts. Barber's itch. Stinging in skin. Fetid exhalations (Sulph). Offensive foot-sweat. Eczema, back of ears and occiput. Circular patches of eczema.</w:t>
        <w:br/>
        <w:t>Modalities: Worse, while at rest at night, cold weather, from friction, coughing, laughing, lying on painful side, touch.</w:t>
        <w:br/>
        <w:t>Compare</w:t>
        <w:br/>
        <w:t>Radium; Selenium;</w:t>
        <w:br/>
        <w:t>Compare</w:t>
        <w:br/>
        <w:t>Sep; Ars; Rhus</w:t>
        <w:br/>
        <w:t>Compare</w:t>
        <w:br/>
        <w:t>Tetradymite-crystals from Georgia and North Carolina containing Bismuth, Tellurium and Sulphur--(coccygodynia, ulceration of nails; pains in hands, in small spots, ankles, heels, and tendo-Achilles</w:t>
        <w:br/>
        <w:br/>
        <w:br/>
        <w:t>tellurium metallicum is available at Remedia Homeopathy</w:t>
        <w:br/>
        <w:t>more information and order at Remedia Homeopathy</w:t>
        <w:br/>
        <w:br/>
        <w:t>5,500 homeopathic remedies</w:t>
        <w:br/>
        <w:t>Accessories for homeopathy doctors and patients</w:t>
      </w:r>
    </w:p>
    <w:p>
      <w:r>
        <w:br/>
        <w:t>terebinthiniae oleum</w:t>
        <w:br/>
        <w:t>Materia Medica</w:t>
        <w:br/>
        <w:t>Has a selective affinity for bleeding mucous surfaces. Tympanites and urinary symptoms very marked. Inflammation of kidneys, with haemorrhages-dark, passive, fetid. Bright's disease preceded by dropsy (Goullon). Drowsiness and strangury. Coma. Unbroken chilblains.</w:t>
        <w:br/>
        <w:t>Head: Dull pain like from a band around the head (Carb ac). Vertigo, with vanishing of vision. Disturbed sense of equilibrium. Tired and difficult concentration of thoughts. Cold in head with sore nostrils with disposition to bleed.</w:t>
        <w:br/>
        <w:t>Eyes: Ciliary neuralgia over right eye. Intense pain in eye and side of head. Amblyopia from alcohol.</w:t>
        <w:br/>
        <w:t>Ears: Own voice sounds unnatural; humming as of a seashell, talking loudly is painful. Otalgia.</w:t>
        <w:br/>
        <w:t>Mouth: Tongue dry, red sore, shining; burning in tip, with prominent papillae (Arg n; Bell; Kali b; Nux m). Breath cold, foul. Choking sensation in throat. Stomatitis. Dentition.</w:t>
        <w:br/>
        <w:t>Stomach: Nausea and vomiting; heat in epigastric region.</w:t>
        <w:br/>
        <w:t>Abdomen: Enormous distention. Diarrhoea; stools watery, greenish, fetid, bloody. Pain before flatus with and relief after stool. Haemorrhage from bowels. Worms; lumbrici. Abdominal dropsy; pelvic peritonitis. Fainting after every stool Entero-colitis, with haemorrhage and ulceration of bowels.</w:t>
        <w:br/>
        <w:t>Urinary: Strangury, with bloody urine. Scanty, suppressed, odor of violets. Urethritis, with painful erections (Canthar). Inflamed kidneys following any acute disease. Constant tenesmus.</w:t>
        <w:br/>
        <w:t>Female: Intense burning in uterine region. Metritis; puerperal peritonitis. Metrorrhagia with burning in uterus.</w:t>
        <w:br/>
        <w:t>Respiratory: Difficult breathing; lungs feel distended; haemoptysis. Bloody expectoration.</w:t>
        <w:br/>
        <w:t>Heart: Pulse rapid, small, thready, intermittent.</w:t>
        <w:br/>
        <w:t>Back: Burning pain in region of kidneys. Drawing in right kidney extending to hip.</w:t>
        <w:br/>
        <w:t>Skin: Acne. Erythema; itching pustular, vesicular eruption; urticaria. Purpura, ecchymosis, dropsies. Scarlatina. Chilblains; with excessive itching and pulsative pains. Aching soreness of the muscles.</w:t>
        <w:br/>
        <w:t>Fever: Heat, with violent thirst, dry tongue, profuse cold, clammy sweat. Typhoid with tympanites, haemorrhages, stupor, delirium. Prostration.</w:t>
        <w:br/>
        <w:t>Antidote</w:t>
        <w:br/>
        <w:t>Phos</w:t>
        <w:br/>
        <w:t>Compare</w:t>
        <w:br/>
        <w:t>Alumen; Secale; Canth; Nit ac.</w:t>
        <w:br/>
        <w:t>Compare</w:t>
        <w:br/>
        <w:t>Neurotic coughs. Huskiness of public speakers, and singers. Cystitis when urine is alkaline and offensive.</w:t>
        <w:br/>
        <w:t>Compare</w:t>
        <w:br/>
        <w:t>Ononis spinosa-Rest Harrow--(Diuretic, Lithontriptic. Chronic nephritis; diuretic effects like Juniper; calculus nosebleed, worse washing face</w:t>
        <w:br/>
        <w:t>Compare</w:t>
        <w:br/>
        <w:t>Terebene 1x; (chronic bronchitis and winter coughs; subacute stages of inflammation of respiratory tract. Loosens secretion, relieves tightened feeling, makes expectoration easy).</w:t>
        <w:br/>
        <w:br/>
        <w:t>terebinthiniae oleum is available at Remedia Homeopathy</w:t>
        <w:br/>
        <w:t>more information and order at Remedia Homeopathy</w:t>
        <w:br/>
        <w:br/>
        <w:t>5,500 homeopathic remedies</w:t>
        <w:br/>
        <w:t>Family run pharmacy since 1760</w:t>
      </w:r>
    </w:p>
    <w:p>
      <w:r>
        <w:br/>
        <w:t>teucrium marum verum</w:t>
        <w:br/>
        <w:t>Materia Medica</w:t>
        <w:br/>
        <w:t>Nasal and rectal symptoms marked. Polypi. Affections of children. Suitable after too much medicine has been taken. Oversensitiveness. Desire to stretch. A remedy of first importance in chronic nasal catarrh with atrophy; large, offensive crusts and clinkers. Ozaena. Loss of sense of smell.</w:t>
        <w:br/>
        <w:t>Head: Excited, tremulous feeling. Frontal pain; worse, stooping. Strengthens brain after delirium tremens.</w:t>
        <w:br/>
        <w:t>Eyes: Smarting in canthi; lids red and puffy; tarsal tumor (Staph).</w:t>
        <w:br/>
        <w:t>Ears: Hissing and ringing otalgia.</w:t>
        <w:br/>
        <w:t>Nose: Catarrhal condition of both anterior and posterior nostrils. Mucous polypus. Chronic catarrh; discharge of large, irregular clinkers. Foul breath. Crawling in nostrils, with lachrymation and sneezing. Coryza, with stoppage of nostrils.</w:t>
        <w:br/>
        <w:t>Stomach: Vomiting of large quantities of dark-green masses. Constant hiccough, attended with pain in back. Unnatural appetite. Hiccough on eating, after nursing.</w:t>
        <w:br/>
        <w:t>Respiratory: Dry cough, tickling in trachea; moldy taste in throat when hawking up mucus, expectoration profuse.</w:t>
        <w:br/>
        <w:t>Extremities: Affection of finger-tips and joints of toes. Tearing pains in arms and legs. Pain in toe-nails, as if they had grown into flesh.</w:t>
        <w:br/>
        <w:t>Rectum: Itching of anus, and constant irritation in the evening in bed. Ascarides, with nightly restlessness. Crawling in rectum after stool.</w:t>
        <w:br/>
        <w:t>Sleep: Restless, with twitching, choking, and starting up frightened.</w:t>
        <w:br/>
        <w:t>Skin: Itching causes tossing about all night. Very dry skin. Suppurating grooves in the nails.</w:t>
        <w:br/>
        <w:t>Compare</w:t>
        <w:br/>
        <w:t>Teucrium scorodonia-Wood-sage (in tuberculosis with muco-purulent expectoration; dropsy; orchitis and tuberculous epidymitis; especially in young, thin individuals with tuberculosis of lungs, glands; bones and urogenitals, 3x).</w:t>
        <w:br/>
        <w:t>Compare</w:t>
        <w:br/>
        <w:t>Cina; Ignat; Sang; Sil</w:t>
        <w:br/>
        <w:br/>
        <w:t>teucrium marum verum is available at Remedia Homeopathy</w:t>
        <w:br/>
        <w:t>more information and order at Remedia Homeopathy</w:t>
        <w:br/>
        <w:br/>
        <w:t>66,000 customers from 67 countries</w:t>
        <w:br/>
        <w:t>excellent &gt;more</w:t>
      </w:r>
    </w:p>
    <w:p>
      <w:r>
        <w:br/>
        <w:t>thallium metallicum</w:t>
        <w:br/>
        <w:t>Materia Medica</w:t>
        <w:br/>
        <w:t>Thallium seems to influence the endocrines, especially the thyroid and adrenaline. Most horrible neuralgic, spasmodic, shooting pains. Muscular atrophy. Tremors. Relieves the violent pains in locomotor ataxia. Paralysis of lower limbs. Pain in stomach and bowels, like electric shocks. Paraplegia. Alopecia following acute, exhausting diseases. Night sweats. Polyneuritis. Dermal trophic lesions.</w:t>
        <w:br/>
        <w:t>Extremities: Trembling. Paralytic feeling. Lancinating pains, like electric shocks. Very tired. Chronic myelitis. Numbness in fingers and toes, with extension up lower extremities, involving lower abdomen and perineum. Paralysis of lower limbs. Cyanosis of extremities. Formication, beginning in fingers and extending through pelvis, perineum and inner thighs to feet.</w:t>
        <w:br/>
        <w:t>Compare</w:t>
        <w:br/>
        <w:t>Lathyr; Caust; Arg nit; Plumbum</w:t>
        <w:br/>
        <w:br/>
        <w:t>thallium metallicum is available at Remedia Homeopathy</w:t>
        <w:br/>
        <w:t>more information and order at Remedia Homeopathy</w:t>
        <w:br/>
        <w:br/>
        <w:t>5,500 homeopathic remedies</w:t>
        <w:br/>
        <w:t>Manual potentisation</w:t>
      </w:r>
    </w:p>
    <w:p>
      <w:r>
        <w:br/>
        <w:t>thea chinensis</w:t>
        <w:br/>
        <w:t>Materia Medica</w:t>
        <w:br/>
        <w:t>Nervous sleeplessness, heart troubles, palpitation, and dyspepsia of old tea-drinkers. Produces most of the sick headaches Tabacum antidotal (Allen).</w:t>
        <w:br/>
        <w:t>Head: Temporary mental exaltation. Ill-humored. Sick headache radiating from one point. Sleepless and restless. Hallucinations of hearing. Cold damp feeling at back of head.</w:t>
        <w:br/>
        <w:t>Stomach: Sinking sensation at epigastrium. Faint, gone feeling (Sep; Hyd; Oleand). Craves acids. Sudden production of wind in large quantities.</w:t>
        <w:br/>
        <w:t>Abdomen: Borborygmi liability to hernia.</w:t>
        <w:br/>
        <w:t>Female: Soreness and tenderness in ovaries.</w:t>
        <w:br/>
        <w:t>Heart: Anxious oppression. Praecordial distress. Palpitation; unable to lie on left side. Fluttering. Pulse rapid, irregular, intermittent.</w:t>
        <w:br/>
        <w:t>Sleep: Sleepy in daytime; sleepiness at night, with vascular excitement and restlessness, and dry skin. Horrible dreams cause no horror.</w:t>
        <w:br/>
        <w:t>Modalities: Worse, night, on walking in open air, after meals. Better warmth; warm bath.</w:t>
        <w:br/>
        <w:t>Antidote</w:t>
        <w:br/>
        <w:t>Kali hypophos; Thuja; Ferr</w:t>
        <w:br/>
        <w:t>Relationship</w:t>
        <w:br/>
        <w:t>Kali hyd (Material doses for tea-taster's cough</w:t>
        <w:br/>
        <w:br/>
        <w:t>thea chinensis is available at Remedia Homeopathy</w:t>
        <w:br/>
        <w:t>more information and order at Remedia Homeopathy</w:t>
        <w:br/>
        <w:br/>
        <w:t>66,000 customers from 67 countries</w:t>
        <w:br/>
        <w:t>excellent &gt;more</w:t>
      </w:r>
    </w:p>
    <w:p>
      <w:r>
        <w:br/>
        <w:t>theridion curassavicum</w:t>
        <w:br/>
        <w:t>Materia Medica</w:t>
        <w:br/>
        <w:t>Nervous hyperaesthesia. Has affinity for the tubercular diathesis. Vertigo, sick headache, peculiar pain around heart region, phthisis florida, scrofula have all been treated successfully with this remedy. Sensitive to noise; it penetrates the body, especially teeth. Noises seem to strike on painful spots over the body. Rachitis, caries, necrosis. Phthisis, stitch high up in left apex (Anthrax). Where the indicated remedy does not hold long.</w:t>
        <w:br/>
        <w:t>Mind: Restless; finds pleasure in nothing. Time passes too quickly.</w:t>
        <w:br/>
        <w:t>Head: Pain worse anyone walking over floor. Vertigo, with nausea and vomiting on least motion, particularly when closing eyes.</w:t>
        <w:br/>
        <w:t>Eyes: Luminous vibrations before eyes; sensitive to light. Pressure behind eyeballs. Throbbing over left eye.</w:t>
        <w:br/>
        <w:t>Nose: Discharge yellowish, thick, offensive; ozaena (Puls; Thuja).</w:t>
        <w:br/>
        <w:t>Stomach: Seasickness. Nausea and vomiting when closing eyes and on motion (Tabac). Stinging pain on left side over anterior aspect of spleen. Burning in liver region.</w:t>
        <w:br/>
        <w:t>Respiratory: Pain in upper left chest (Myrt; Pix; Anis). Pain in left floating ribs. Cardiac anxiety and pain. Pinching in left pectoral muscle.</w:t>
        <w:br/>
        <w:t>Back: Sensitiveness between vertebrae; avoids pressure on spine. Stinging pains.</w:t>
        <w:br/>
        <w:t>Skin: Stinging thrusts everywhere. Sensitive skin in thighs. Itching sensations.</w:t>
        <w:br/>
        <w:t>Modalities: Worse, touch; pressure; on shipboard; riding in carriage; closing eyes; jar; noise, coitus; left side.</w:t>
        <w:br/>
        <w:br/>
        <w:br/>
        <w:t>theridion curassavicum is available at Remedia Homeopathy</w:t>
        <w:br/>
        <w:t>more information and order at Remedia Homeopathy</w:t>
        <w:br/>
        <w:br/>
        <w:t>66,000 customers from 67 countries</w:t>
        <w:br/>
        <w:t>excellent &gt;more</w:t>
      </w:r>
    </w:p>
    <w:p>
      <w:r>
        <w:br/>
        <w:t>thiosinaminum</w:t>
        <w:br/>
        <w:t>more information and order at Remedia Homeopathy</w:t>
        <w:br/>
        <w:br/>
        <w:t>Materia Medica</w:t>
        <w:br/>
        <w:t>Are solvent, externally and internally, for dissolving scar tissue, tumors, enlarged glands; lupus, strictures, adhesions. Ectropion, opacities of cornea, cataract, ankylosis, fibroids, scleroderma. Noises in ear. Suggested by Dr. A. S. Hard for retarding old age. A remedy for Tabes dorsalis, improving the lightning pains. Gastric, vesicle and rectal crises. Stricture of rectum, 2 grains twice daily.</w:t>
        <w:br/>
        <w:t>Ear: Arterio-sclerotic vertigo. Tinnitus. Catarrhal deafness with cicatricial thickening. Subacute suppurative otitis media, formation of fibrous bands impeding free movement of the ossicles. Thickened drum. Deafness due to some fibrous change in the nerve.</w:t>
        <w:br/>
        <w:br/>
        <w:br/>
        <w:t>Thiosinaminum is available at Remedia Homeopathy</w:t>
        <w:br/>
        <w:t>more information and order at Remedia Homeopathy</w:t>
        <w:br/>
        <w:t>Other names for this homeopathic remedy: Thiosinaminum, Allylsulfokarbamid, Allylthioharnstoff, Rhodallin,</w:t>
        <w:br/>
        <w:br/>
        <w:t>5,500 homeopathic remedies</w:t>
        <w:br/>
        <w:t>Manual potentisation</w:t>
      </w:r>
    </w:p>
    <w:p>
      <w:r>
        <w:br/>
        <w:t>thlaspi bursa pastoris</w:t>
        <w:br/>
        <w:t>Materia Medica</w:t>
        <w:br/>
        <w:t>Is an anti-haemorrhagic and anti-uric-acid remedy. Albuminuria during gestation. Chronic neuralgia. Renal and vesical irritation. Haemorrhage from uterine fibroid with aching in back or general bruised soreness. Aching between scapulae. Uterine haemorrhage, with cramps and expulsion of clots. Craves buttermilk. Effects of suppressed uterine disease (Burnett).</w:t>
        <w:br/>
        <w:t>Head: Eyes and face puffy. Frequent epistaxis. Vertigo; worse, rising. Frontal pain; worse toward evening. Scaly eruption behind ears. Tongue white, coated. Mouth and lips cracked. Sharp pain over right eye drawing eye upwards.</w:t>
        <w:br/>
        <w:t>Nose: Bleeding in nasal operations. Especially passive haemorrhage.</w:t>
        <w:br/>
        <w:t>Male: Spermatic cord sensitive to concussion of walking or riding.</w:t>
        <w:br/>
        <w:t>Female: Metrorrhagia; too frequent and copious menses. Haemorrhage, with violent uterine colic. Every alternate period very profuse. Leucorrhoea before and after menses; bloody, dark, offensive; stains indelibly. Sore pain in womb on rising. Scarcely recovers from one period before another begins.</w:t>
        <w:br/>
        <w:t>Urinary: Frequent desire; urine heavy, phosphatic. Chronic cystitis. Dysuria and spasmodic retention. Haematuria. Accumulation of gravel. Renal colic. Brick-dust sediment. Urethritis; urine runs away in little jets. Often replaces the use of the catheter.</w:t>
        <w:br/>
        <w:t>Compare</w:t>
        <w:br/>
        <w:t>Urtica; Croc; Trill; Millefol</w:t>
        <w:br/>
        <w:br/>
        <w:t>thlaspi bursa pastoris is available at Remedia Homeopathy</w:t>
        <w:br/>
        <w:t>more information and order at Remedia Homeopathy</w:t>
        <w:br/>
        <w:br/>
        <w:t>66,000 customers from 67 countries</w:t>
        <w:br/>
        <w:t>excellent &gt;more</w:t>
      </w:r>
    </w:p>
    <w:p>
      <w:r>
        <w:br/>
        <w:t>thuja occidentalis</w:t>
        <w:br/>
        <w:t>Materia Medica</w:t>
        <w:br/>
        <w:t>Acts on skin, blood, gastro-intestinal tract, kidneys, and brain. Its relation to the production of pathological vegetations condylomate, warty excrescences, spongy tumors is very important. Moist mucous tubercles. Bleeding fungus growths. Naevus. Excess of venosity.</w:t>
        <w:br/>
        <w:t>The main action of Thuja is on the skin and genito-urinary organs, producing conditions that correspond with Hahnemann's sycotic dyscrasia, whose chief manifestation is the formation of wart-like excrescences upon mucous and cutaneous surfaces-fig-warts and condylomata. Has a specific antibacterial action, as in gonorrhoea and vaccination. Suppressed gonorrhoea, salpingitis. Ill-effects of vaccination. Sycotic pains, i.e, tearing in muscles and joints, worse at rest, better in dry weather, worse damp humid atmosphere; lameness. Hydrogenoid constitutions, whose blood is morbidly hydroscopic, so that damp air and water are inimical. Complaints from moonlight. Rapid exhaustion and emaciation. Left-sided and chilly medicine. Variola, aborts the pustule and prevents the suppurating fever. Vaccinosis, viz, inveterable skin troubles, neuralgia, etc.</w:t>
        <w:br/>
        <w:t>Mind: Fixed ideas, as if a strange person were at his side; as if soul and body were separated; as if something alive in abdomen (Croc). Emotional sensitiveness; music causes weeping and trembling.</w:t>
        <w:br/>
        <w:t>Head: Pain as if pierced by a nail (Coff; Ign). Neuralgia from tea (Selen). Left-sided headache. White, scaly dandruff; hair dry and falling out. Greasy skin of face.</w:t>
        <w:br/>
        <w:t>Eyes: Ciliary neuralgia; iritis. Eyelids agglutinated at night; dry, scaly. Styes and tarsal tumors (Staph). Acute and subacute inflammation of sclera. Sclera raised in patches, and looks bluish-red. Large, flat phlyctenules; indolent. Recurring episcleritis. Chronic scleritis.</w:t>
        <w:br/>
        <w:t>Ears: Chronic otitis; discharge purulent. Creaking when swallowing. Polypi.</w:t>
        <w:br/>
        <w:t>Nose: Chronic catarrh; thick, green mucus; blood and pus. On blowing nose, pain in teeth. Ulceration within the nostrils. Dryness of nasal cavities. Painful pressure at root.</w:t>
        <w:br/>
        <w:t>Mouth: Tip of tongue very painful. White blisters on side close to root, painfully sore. Teeth decay next to gums; very sensitive; gums retract. Drinks fall audibly into stomach. Ranula; varicose veins on tongue and mouth. Pyorrhea alveolaris.</w:t>
        <w:br/>
        <w:t>Stomach: Complete loss of appetite. Dislike for fresh meat and potatoes. Rancid eructations after fat food. Cutting pain in epigastrium. Cannot eat onions. Flatulence; pain after food; sinking sensation in epigastrium before food; thirst. Tea-drinking dyspepsia.</w:t>
        <w:br/>
        <w:t>Abdomen: Distended; indurations in abdomen. Chronic diarrhoea, worse after breakfast. Discharges forcibly expelled; gurgling sound. Brown spots. Flatulence and distension; protruding here and there. Rumbling and colic. Constipation, with violent rectal pain, causing stool to recede (Sil; Sanic). Piles swollen; pain worse sitting, with stitching, burning pains at the anus. Anus fissured; painful to touch with warts. Movements as of something living (Crocus), without pain.</w:t>
        <w:br/>
        <w:t>Urinary: Urethra swollen inflamed. Urinary stream split and small. Sensation of trickling after urinating. Severe cutting after (Sars). Frequent micturition accompanying pains. Desire sudden and urgent, but cannot be controlled. Paralysis sphincter vesicae.</w:t>
        <w:br/>
        <w:t>Male: Inflammation of prepuce and glans; pain in penis. Balanitis. Gonorrhoeal rheumatism. Gonorrhoea. Chronic induration of testicles. Pain and burning felt near neck of bladder, with frequent and urgent desire to urinate. Prostatic enlargement (Ferr pic; Thiosinaminum; Iod; Sabal).</w:t>
        <w:br/>
        <w:t>Female: Vagina very sensitive (Berb; Kreos; Lyssin). Warty excrescences on vulva and perineum. Profuse leucorrhoea; thick, greenish. Severe pain in left ovary and left inguinal region. Menses scanty, retarded. Polypi; fleshy excrescences. Ovaritis; worse left side, at every menstrual period (Lach). Profuse perspiration before menses.</w:t>
        <w:br/>
        <w:t>Respiratory: Dry, hacking cough in afternoon, with pain in pit of stomach. Stitches in chest; worse, cold drinks. Asthma in children (Nat sulph). Papilloma of larynx. Chronic laryngitis.</w:t>
        <w:br/>
        <w:t>Extremities: When walking, limbs feel as if made of wood or glass, and would break easily. Tips of fingers swollen, red, feel read. Muscular twitchings, weakness and trembling. Cracking in joints. Pain in heels and tendo-Achilles. Nails brittle. Ingrowing toe nail.</w:t>
        <w:br/>
        <w:t>Skin: Polypi, tubercles, warts epithelioma, naevi, carbuncles; ulcers, especially in ano-genital region. Freckles and blotches. Perspiration sweetish, and strong. Dry skin, with brown spots. Zona; herpetic eruptions. Tearing pains in glands. Glandular enlargement. Nails crippled; brittle and soft. Eruptions only on covered parts; worse after scratching. Very sensitive to touch. Coldness of one side. Sarcoma; polypi. Brown spots on hands and arms.</w:t>
        <w:br/>
        <w:t>Sleep: Persistent insomnia.</w:t>
        <w:br/>
        <w:t>Fever: Chill, beginning in thighs. Sweat only on uncovered parts, or all over except head, when sleeping; profuse, sour, smelling like honey. Orgasm of blood in the evening, with throbbing in the blood-vessels.</w:t>
        <w:br/>
        <w:t>Modalities: Worse, at night, from heat of bed; at 3 am and 3 pm; from cold, damp air; after breakfast; fat, coffee; vaccination. Better, left side; while drawing up a limb.</w:t>
        <w:br/>
        <w:t>Antidote</w:t>
        <w:br/>
        <w:t>Merc; Camph; Sabin (warts</w:t>
        <w:br/>
        <w:t>Compare</w:t>
        <w:br/>
        <w:t>Hydrogenoid constitution: Calcar; Silica; Nat sulph; Aranea; Apis; Pulsat).</w:t>
        <w:br/>
        <w:t>Compare</w:t>
        <w:br/>
        <w:t>Cupressus australis (sharp, prickling pain; general feeling of warmth; rheumatism and gonorrhoea).</w:t>
        <w:br/>
        <w:t>Compare</w:t>
        <w:br/>
        <w:t>Sil; Maland (vaccination</w:t>
        <w:br/>
        <w:t>Compare</w:t>
        <w:br/>
        <w:t>Medorrh (suppressed gonorrhoea</w:t>
        <w:br/>
        <w:t>Compare</w:t>
        <w:br/>
        <w:t>Merc; Cinnab; Terebinth; Juniperus; Sabin; Sil; Canth; Cannab; Nit ac; Puls; Ant tart; Arborin is a non-alcoholic preparation of Thuja</w:t>
        <w:br/>
        <w:t>Compare</w:t>
        <w:br/>
        <w:t>Cupressus Lawsoniana (acts like Thuja; terrible pains in the stomach).</w:t>
        <w:br/>
        <w:t>Compare</w:t>
        <w:br/>
        <w:t>Sphingurus (falling out of hair from beard; pain in jaw-joint and zygoma</w:t>
        <w:br/>
        <w:t>Complementary</w:t>
        <w:br/>
        <w:t>Sabina; Ars; Nat sulph; Silica</w:t>
        <w:br/>
        <w:br/>
        <w:t>thuja occidentalis is available at Remedia Homeopathy</w:t>
        <w:br/>
        <w:t>more information and order at Remedia Homeopathy</w:t>
        <w:br/>
        <w:br/>
        <w:t>66,000 customers from 67 countries</w:t>
        <w:br/>
        <w:t>excellent &gt;more</w:t>
      </w:r>
    </w:p>
    <w:p>
      <w:r>
        <w:br/>
        <w:t>thymolum</w:t>
        <w:br/>
        <w:t>more information and order at Remedia Homeopathy</w:t>
        <w:br/>
        <w:br/>
        <w:t>Materia Medica</w:t>
        <w:br/>
        <w:t>A remedy having a wide field in genito-urinary diseases. It is indicated in pathological emissions, priapism and prostatorrhoea. The provings show an action limited to the sexual organs, producing a typical sexual neurasthenia. Specific for hookworm disease (Chenopodium).</w:t>
        <w:br/>
        <w:t>Mental: Irritable, arbitrary, must have his own way. Craves company. Energy gone.</w:t>
        <w:br/>
        <w:t>Back: Tired, aching throughout lumbar region. Worse, mental and physical labor.</w:t>
        <w:br/>
        <w:t>Male: Profuse, nightly, seminal emissions with lascivious dreams of a perverted character. Priapism. Urinary burning and subsequent dribbling of urine. Polyuria. Urates increased. Phosphates decreased.</w:t>
        <w:br/>
        <w:t>Sleep: Awakes tired and unrefreshed. Lascivious and fantastic dreams.</w:t>
        <w:br/>
        <w:t>Materia Medica</w:t>
        <w:br/>
        <w:t>"1. Carbon tetrachloride is a vermifuge and vermicide of great potency, and has shown itself to be the best vermifuge for the treatment of hookworm in a country where the disease predominates.</w:t>
        <w:br/>
        <w:t>Materia Medica</w:t>
        <w:br/>
        <w:t>"2. It gives little discomfort to the patient, is palatable, required no preparation of the patient, and when pure is apparently not toxic-all of which features are of advantage in a popular campaign.</w:t>
        <w:br/>
        <w:t>"W. G. Smillie, and S. B. Pessoa, of Sao Paulo, Brazil, also have found carbon tetrachloride to be extremely efficient in removing hookworms. A single dose of 3 Cc given to adults has been proved to remove 95 per cent of all the hookworms harbored</w:t>
        <w:br/>
        <w:t>Compare</w:t>
        <w:br/>
        <w:t>Carbon Tetrachloride as a remedy for Hookworms, according to Dr. Lambert, Suva, Fiji who employed it in 50,000 cases.</w:t>
        <w:br/>
        <w:t>Modalities</w:t>
        <w:br/>
        <w:t>Thymol. Worse, mental and physical labor</w:t>
        <w:br/>
        <w:br/>
        <w:t>Thymolum is available at Remedia Homeopathy</w:t>
        <w:br/>
        <w:t>more information and order at Remedia Homeopathy</w:t>
        <w:br/>
        <w:t>Other names for this homeopathic remedy: Thymolum, Thyme Camphor, Thymiankampfer,</w:t>
        <w:br/>
        <w:br/>
        <w:t>66,000 customers from 67 countries</w:t>
        <w:br/>
        <w:t>excellent &gt;more</w:t>
      </w:r>
    </w:p>
    <w:p>
      <w:r>
        <w:br/>
        <w:t>thymus serpyllum</w:t>
        <w:br/>
        <w:t>Materia Medica</w:t>
        <w:br/>
        <w:t>Respiratory infections of children; dry nervous asthma, whooping-cough, severe spasms but little sputum.</w:t>
        <w:br/>
        <w:t>Ringing in ears with feeling of pressure in head. Burning in pharynx, sore, throat worse empty swallowing; blood vessels distended, dark.</w:t>
        <w:br/>
        <w:br/>
        <w:br/>
        <w:t>thymus serpyllum is available at Remedia Homeopathy</w:t>
        <w:br/>
        <w:t>more information and order at Remedia Homeopathy</w:t>
        <w:br/>
        <w:br/>
        <w:t>5,500 homeopathic remedies</w:t>
        <w:br/>
        <w:t>Accessories for homeopathy doctors and patients</w:t>
      </w:r>
    </w:p>
    <w:p>
      <w:r>
        <w:br/>
        <w:t>thyroidinum</w:t>
        <w:br/>
        <w:t>Materia Medica</w:t>
        <w:br/>
        <w:t>Thyroid produces anaemia, emaciation, muscular weakness, sweating, headache, nervous tremor of face and limbs, tingling sensations, paralysis. Heart rate increased, exophthalmus and dilation of pupils. In myxoedema and cretinism its effects are striking. Rheumatoid arthritis. Infantile wasting. Rickets. Delayed union of fractures. In half grain doses twice a day over a considerable period said to be effective in undescended testicle in boys. Thyroid exercises a general regulating influence over the mechanism of the organs of nutrition, growth and development. Thyroid weakness causes decided craving for large amount of sweets.</w:t>
        <w:br/>
        <w:t>Of use in psoriasis; and tachycardia. Arrested development in children. Improves the memory. Goitre. Excessive obesity. Acts better with pale patients, rather than those of high color. Amblyopia. Mammary tumor. Uterine fibroid. Great weakness and hunger, yet loses flesh. Nocturnal enuresis. Agalactea. Begin treatment early in pregnancy. Dose 1 1/2 gr. 2 to 3 times daily. Vomiting of pregnancy (give early in morning before patient gets up). Fibroid tumors of the breast, 2x trit. Dilates arterioles (Adrenaline contacts them). Sensation of faintness and nausea. Marked sensitiveness to cold Hypothyroidism after acute diseases, i.e, weakness. Easy fatigue, weak pulse, tendency to fainting, palpitation, cold hands and feet, low blood pressure, chilliness and sensitive to cold (Thyroid 1x3 times daily). Has a powerful diuretic action in myxodema and various types of oedema.</w:t>
        <w:br/>
        <w:t>Mind: Stupor, alternating with restless melancholy. Irritable, worse least opposition; goes into a rage over trifles.</w:t>
        <w:br/>
        <w:t>Head: Feeling of lightness in brain. Persistent frontal headache. Eyeballs prominent. Face flushed; lips burn. Tongue thickly coated. Fullness and heat. Face flushed. Bad taste in mouth.</w:t>
        <w:br/>
        <w:t>Heart: Weak, frequent pulse, with inability to lie down. Tachycardia (Naja). Anxiety about chest, as if constricted. Palpitation from least exertion. Severe heart pain; Ready excitability of heart. Heart's action weak, with numbness of fingers.</w:t>
        <w:br/>
        <w:t>Eyes: Progressive diminution of sight with central scotoma (Carbon sulf).</w:t>
        <w:br/>
        <w:t>Throat: Dry, congested, raw, burning; worse left side.</w:t>
        <w:br/>
        <w:t>Stomach: Desire for sweets and thirst for cold water. Nausea worse riding in car. Flatulence, much flatus in abdomen.</w:t>
        <w:br/>
        <w:t>Urinary: Increased flow; polyuria; some albumen and sugar. Enuresis in weakly children who are nervous and irritable (1/2 gr night and morning). Urine smells of violets, burning along urethra, increase of uric acid.</w:t>
        <w:br/>
        <w:t>Extremities: Rheumative arthritis with tendency to obesity, coldness and cramps of extremities. Peeling of skin of lower limbs. Cold extremities. Aching pains. Å’dema of legs. Trembling of limbs and entire body.</w:t>
        <w:br/>
        <w:t>Respiratory: Dry, painful cough with scanty, difficult expectoration and burning in pharynx.</w:t>
        <w:br/>
        <w:t>Skin: Psoriasis associated with adiposity (not in developing stage). Skin dry, impoverished. Cold hands and feet. Eczema. Uterine fibroids. Browny swelling. Swelling of glands of stony hardness. Sluggish cases. Jaundice with pruritus. Ichtyosis, lupus. Itching without eruption, worse night.</w:t>
        <w:br/>
        <w:t>Compare</w:t>
        <w:br/>
        <w:t>Spongia; Calc; Fucus; Lycopus; Iodothyrine, (the active principle isolated from thyroid gland, a substance rich in Iodine and nitrogen, affects metabolism, reducing weight, may produce glycosuria. Use cautiously in obesity, for a fatty heart may not be able to maintain the accelerated rhythm. Milk contains the internal secretion of the thyroid).</w:t>
        <w:br/>
        <w:t>Compare</w:t>
        <w:br/>
        <w:t>Thymus gland extract (arthritis deformans; metabolic osteoarthritis, 5-grain tablets 3 times daily). High potencies very efficient in exophthalmic goitre</w:t>
        <w:br/>
        <w:br/>
        <w:t>thyroidinum is available at Remedia Homeopathy</w:t>
        <w:br/>
        <w:t>more information and order at Remedia Homeopathy</w:t>
        <w:br/>
        <w:br/>
        <w:t>5,500 homeopathic remedies</w:t>
        <w:br/>
        <w:t>Manual potentisation</w:t>
      </w:r>
    </w:p>
    <w:p>
      <w:r>
        <w:br/>
        <w:t>tilia europaea</w:t>
        <w:br/>
        <w:t>Materia Medica</w:t>
        <w:br/>
        <w:t>Of value in muscular weakness of the eye; haemorrhage o thin, pale blood. Puerperal metritis. Diseases of the antrum (Kali hyd; Chelid).</w:t>
        <w:br/>
        <w:t>Head: Neuralgia (first right, then left side), with veil before eyes. Confusion, with dimness of vision. Much sneezing, with fluent coryza. Bleeding from nose.</w:t>
        <w:br/>
        <w:t>Eyes: Sensation as of gauze before eyes (Calc; Caust; Nat m). Binocular vision imperfect.</w:t>
        <w:br/>
        <w:t>Female: Intense sore feeling about uterus; bearing-down, with hot sweat, but without relief. Much slimy leucorrhoea when walking (Bov; Carb an; Graph). Soreness and redness of external genitals (Thuj; Sulph). Pelvic inflammation, tympanites, abdominal tenderness and hot sweat which does not relieve.</w:t>
        <w:br/>
        <w:t>Skin: Urticaria. Violent itching, and burning like fire after scratching. Eruption of small, red itching pimples. Sweat warm and profuse soon after falling asleep. Sweat increases as rheumatic pains increase.</w:t>
        <w:br/>
        <w:t>Modalities: Worse, in afternoon and evening; in warm room, heat of bed. Better, cool room, motion.</w:t>
        <w:br/>
        <w:t>Compare</w:t>
        <w:br/>
        <w:t>Lilium; Bellad</w:t>
        <w:br/>
        <w:br/>
        <w:t>tilia europaea is available at Remedia Homeopathy</w:t>
        <w:br/>
        <w:t>more information and order at Remedia Homeopathy</w:t>
        <w:br/>
        <w:br/>
        <w:t>5,500 homeopathic remedies</w:t>
        <w:br/>
        <w:t>Manual potentisation</w:t>
      </w:r>
    </w:p>
    <w:p>
      <w:r>
        <w:br/>
        <w:t>titanium metallicum</w:t>
        <w:br/>
        <w:t>Materia Medica</w:t>
        <w:br/>
        <w:t>Is found in the bones and muscles. Has been used in lupus and tuberculosis processes externally, also in skin disease, nasal catarrh, etc. Apples contain 0. 11 per cent of Titan. Imperfect vision, the peculiarity being that half an object only could be seen at once. Giddiness with vertical hemiopia. Also, sexual weakness, with too early ejaculation of semen in coitus. Bright's disease. Eczema, lupus, rhinitis.</w:t>
        <w:br/>
        <w:br/>
        <w:br/>
        <w:t>titanium metallicum is available at Remedia Homeopathy</w:t>
        <w:br/>
        <w:t>more information and order at Remedia Homeopathy</w:t>
        <w:br/>
        <w:br/>
        <w:t>66,000 customers from 67 countries</w:t>
        <w:br/>
        <w:t>excellent &gt;more</w:t>
      </w:r>
    </w:p>
    <w:p>
      <w:r>
        <w:br/>
        <w:t>tongo</w:t>
        <w:br/>
        <w:t>Materia Medica</w:t>
        <w:br/>
        <w:t>Useful in neuralgia; pertussis.</w:t>
        <w:br/>
        <w:t>Head: Tearing pain in supra-orbital nerve, with heat and throbbing pain in head and epiphora. Confused, especially the occiput, with somnolence and a sort of intoxication. Trembling in right upper lid. Coryza; nose stopped, must breathe through mouth.</w:t>
        <w:br/>
        <w:t>Extremities: Tearing pains in hip-joints, femur, and knee, especially left side.</w:t>
        <w:br/>
        <w:t>Compare</w:t>
        <w:br/>
        <w:t>Trifol; Napth; Sabad</w:t>
        <w:br/>
        <w:t>Relationship</w:t>
        <w:br/>
        <w:t>Melilotus. Anthoxanthum, Asperula, and Tonga contain Coumarin, the active principle. Compare them in hay-fever;</w:t>
        <w:br/>
        <w:br/>
        <w:br/>
        <w:t>tongo is available at Remedia Homeopathy</w:t>
        <w:br/>
        <w:t>more information and order at Remedia Homeopathy</w:t>
        <w:br/>
        <w:br/>
        <w:t>5,500 homeopathic remedies</w:t>
        <w:br/>
        <w:t>Manual potentisation</w:t>
      </w:r>
    </w:p>
    <w:p>
      <w:r>
        <w:br/>
        <w:t>torula cerevisiae</w:t>
        <w:br/>
        <w:t>Materia Medica</w:t>
        <w:br/>
        <w:t>Introduced by Drs. Lehman and Yingling. Not proved, hence clinical symptoms only but many have been verified. Sycotic remedy Anaphylactic states produced by proteins and enzymes (Yingling).</w:t>
        <w:br/>
        <w:t>Head: Aching back of head and neck. Headache and sharp pains all over. Worse from constipation. Sneezing and wheezing. Catarrhal discharge from posterior nares. Irritable and nervous.</w:t>
        <w:br/>
        <w:t>Stomach: Bad taste. Nausea. Poor digestion. Belching of gas in stomach and abdomen. Soreness all over abdomen. Sense of fullness. Rumbling, pains shift, flatulence. Constipation. Sour, yeasty, moldy odor from discharges.</w:t>
        <w:br/>
        <w:t>Extremities: Backache, tired and weak from elbows and knees down. Hands cold like ice and go to sleep easily.</w:t>
        <w:br/>
        <w:t>Sleep: Disturbed with much restlessness.</w:t>
        <w:br/>
        <w:t>Skin: Boils, recurrent. Itching eczema around ankles. Tinea versicolor.</w:t>
        <w:br/>
        <w:br/>
        <w:br/>
        <w:t>torula cerevisiae is available at Remedia Homeopathy</w:t>
        <w:br/>
        <w:t>more information and order at Remedia Homeopathy</w:t>
        <w:br/>
        <w:br/>
        <w:t>5,500 homeopathic remedies</w:t>
        <w:br/>
        <w:t>Accessories for homeopathy doctors and patients</w:t>
      </w:r>
    </w:p>
    <w:p>
      <w:r>
        <w:br/>
        <w:t>tribulus terrestris</w:t>
        <w:br/>
        <w:t>Materia Medica</w:t>
        <w:br/>
        <w:t>An East Indian drug useful in urinary affections, especially dysuria, and in debilitated states of the sexual organs, as expressed in seminal weakness, ready emissions and impoverished semen. Prostatitis, calculous affections and sexual neurasthenia. It meets the auto-traumatism of masturbation correcting the emissions and spermatorrhoea. Partial impotence caused by overindulgence of advancing age, or when accompanied by urinary symptoms, incontinence, painful micturition, etc.</w:t>
        <w:br/>
        <w:br/>
        <w:br/>
        <w:t>tribulus terrestris is available at Remedia Homeopathy</w:t>
        <w:br/>
        <w:t>more information and order at Remedia Homeopathy</w:t>
        <w:br/>
        <w:br/>
        <w:t>5,500 homeopathic remedies</w:t>
        <w:br/>
        <w:t>Family run pharmacy since 1760</w:t>
      </w:r>
    </w:p>
    <w:p>
      <w:r>
        <w:br/>
        <w:t>trifolium pratense</w:t>
        <w:br/>
        <w:t>Materia Medica</w:t>
        <w:br/>
        <w:t>Produces most marked ptyalism. Feeling of fullness with congestion of salivary glands, followed by increased copious flow of saliva. Feeling as if mumps were coming on. Crusta lactea; dry, scaly crusts. Stiff neck. Cancerous diathesis.</w:t>
        <w:br/>
        <w:t>Head: Confusion and headache on awaking. Dullness in anterior brain. Mental failure, loss of memory.</w:t>
        <w:br/>
        <w:t>Mouth: Increased flow of saliva (Merc; Syphil). Sore throat, with hoarseness.</w:t>
        <w:br/>
        <w:t>Respiratory: Coryza like that which precedes hay-fever; thin mucus, with much irritation. Hoarse and choking; chills with cough at night. Cough on coming into the open air. Hay-fever. Spasmodic cough; whooping cough, paroxysms; worse at night.</w:t>
        <w:br/>
        <w:t>Back: Neck stiff; cramp in sterno-cleido muscles; relieved by heat and irritation.</w:t>
        <w:br/>
        <w:t>Extremities: Tingling in palms. Hands and feet cold. Tibial ulcers.</w:t>
        <w:br/>
        <w:t>Compare</w:t>
        <w:br/>
        <w:t>Trifolium repens.--White clover- (Prophylactic against mumps, feeling of congestion in salivary glands, pain and hardening, especially submaxillary; worse, lying down. Mouth filled with watery saliva, worse lying down. Taste of blood in mouth and throat. Sensation as if heart would stop, with great fear, better sitting up or moving about; worse, when alone, with cold sweat on face</w:t>
        <w:br/>
        <w:br/>
        <w:t>trifolium pratense is available at Remedia Homeopathy</w:t>
        <w:br/>
        <w:t>more information and order at Remedia Homeopathy</w:t>
        <w:br/>
        <w:br/>
        <w:t>66,000 customers from 67 countries</w:t>
        <w:br/>
        <w:t>excellent &gt;more</w:t>
      </w:r>
    </w:p>
    <w:p>
      <w:r>
        <w:br/>
        <w:t>trillium pendulum</w:t>
        <w:br/>
        <w:t>Materia Medica</w:t>
        <w:br/>
        <w:t>A general haemorrhagic medicine, with great faintness and dizziness. Chronic diarrhoea of bloody mucus. Uterine haemorrhage. Threatened abortion. Relaxation of pelvic region. Cramp-like pains. Phthisis with purulent and copious expectoration and spitting of blood.</w:t>
        <w:br/>
        <w:t>Head: Pain in forehead; worse, noise. Confused; eyeballs feel too large. Vision blurred; everything looks bluish. Nose-bleed (Millef; Melilot).</w:t>
        <w:br/>
        <w:t>Mouth: Haemorrhage from gums. Bleeding after tooth extraction.</w:t>
        <w:br/>
        <w:t>Stomach: Heat and burning stomach rising up in oesophagus. Haematemesis.</w:t>
        <w:br/>
        <w:t>Rectum: Chronic diarrhoea; discharge bloody. Dysentery,; passage almost pure blood.</w:t>
        <w:br/>
        <w:t>Female: Uterine haemorrhages, with sensation as though hips and back were falling to pieces; better tight bandages. Gushing of bright blood on least movement. Haemorrhage from fibroids (Calc; Nitr ac; Phos; Sulph ac). Prolapse, with great bearing-down. Leucorrhoea copious, yellow, stringy (Hydras; Kali b; Sabin). Metrorrhagia at climacteric. Lochia suddenly becomes sanguinous. Dribbling of urine after labor.</w:t>
        <w:br/>
        <w:t>Respiratory: Cough, with spitting of blood. Copious, purulent expectoration. Haemoptysis. Aching at end of sternum. Suffocative attack of irregular breathing with sneezing. Shooting pains through chest.</w:t>
        <w:br/>
        <w:t>Compare</w:t>
        <w:br/>
        <w:t>Trillium cernum (eye symptoms; everything looks bluish; greasy feeling in mouth</w:t>
        <w:br/>
        <w:t>Compare</w:t>
        <w:br/>
        <w:t>Ficus (haemorrhages; menorrhagia, haematuria, epistaxis, Haematemesis, bleeding piles</w:t>
        <w:br/>
        <w:t>Compare</w:t>
        <w:br/>
        <w:t>Sanguisuga-Leech--(haemorrhages; bleeding from anus). Ipec; Sab; Lach; Hamam</w:t>
        <w:br/>
        <w:br/>
        <w:t>trillium pendulum is available at Remedia Homeopathy</w:t>
        <w:br/>
        <w:t>more information and order at Remedia Homeopathy</w:t>
        <w:br/>
        <w:br/>
        <w:t>5,500 homeopathic remedies</w:t>
        <w:br/>
        <w:t>Manual potentisation</w:t>
      </w:r>
    </w:p>
    <w:p>
      <w:r>
        <w:br/>
        <w:t>trinitrotoluenum</w:t>
        <w:br/>
        <w:t>more information and order at Remedia Homeopathy</w:t>
        <w:br/>
        <w:br/>
        <w:t>Materia Medica</w:t>
        <w:br/>
        <w:t>Symptoms found in munition workers handling T. N. T who inhale and ingest it and also absorb some through the skin. They were compiled by Dr. Conrad Wesselhoeft and published in the December, 1926 number of the Journal of the American Institute of Homeopathy.</w:t>
        <w:br/>
        <w:t>The destructive action of T. N. T on the red blood corpuscles is responsible for the anaemia and the jaundice with their secondary symptoms. The hemoglobin is changed so it cannot act satisfactorily as an oxygen carrier and as a result we have breathlessness, dizziness, headache, faintness, palpitation, undue fatigue, muscle cramps and cyanosis; also drowsiness, depression and insomnia. Later stages of the poisoning produce toxic jaundice and aplastic anaemia. The jaundice is the result of cellular destruction in contrast to obstructive jaundice.</w:t>
        <w:br/>
        <w:t>Head: Depression and headache (frontal). Aversion to company, apathetic and weeps easily. Faintness, dizziness, mental sluggishness; delirium, convulsions, coma. Face very dark.</w:t>
        <w:br/>
        <w:t>Respiratory: Nose dry with stuffed sensation. Sneezing, coryza, burning of trachea, choking weight on chest; dry, convulsive cough, raising mucous plugs.</w:t>
        <w:br/>
        <w:t>Gastro-Intestinal: Bitter taste, much thirst, sour regurgitation; dull burning behind the ensiform; nausea, vomiting, constipation followed by diarrhoea with cramps.</w:t>
        <w:br/>
        <w:t>Cardio-Vascular: Palpitation, tachycardia, bradycardia, intermittent pulse.</w:t>
        <w:br/>
        <w:t>Urinary: High colored urine, burning on urination, sudden desire, incontinence and retention.</w:t>
        <w:br/>
        <w:t>Skin: Hands stained yellow. Dermatitis, nodular erythema, vesicles, itching and burning; puffiness. Tendency to haemorrhage under the skin and from the nose. Tired pain in back of knees.</w:t>
        <w:br/>
        <w:t>Modalities: Worse, alcohol (falls after one or two drinks of whisky). Tea (marked aversion).</w:t>
        <w:br/>
        <w:t>Compare</w:t>
        <w:br/>
        <w:t>Zinc; Phosph; Cina; Ars; Plumbum</w:t>
        <w:br/>
        <w:br/>
        <w:t>Trinitrotoluenum is available at Remedia Homeopathy</w:t>
        <w:br/>
        <w:t>more information and order at Remedia Homeopathy</w:t>
        <w:br/>
        <w:t>Other names for this homeopathic remedy: Trinitrotoluenum, TNT, Trinitrotoluol, Trotyl,</w:t>
        <w:br/>
        <w:br/>
        <w:t>66,000 customers from 67 countries</w:t>
        <w:br/>
        <w:t>excellent &gt;more</w:t>
      </w:r>
    </w:p>
    <w:p>
      <w:r>
        <w:br/>
        <w:t>triosteum perfoliatum</w:t>
        <w:br/>
        <w:t>Materia Medica</w:t>
        <w:br/>
        <w:t>Triosteum is a very valuable remedy in diarrhoea attended with colicky pains and nausea, numbness of lower limbs after stool, and increased flow of urine; also in influenza. Quiets nervous symptoms (Coffea, Hyos). Biliousness. Bilious colic.</w:t>
        <w:br/>
        <w:t>Head: Occipital pain, with nausea on rising, followed by vomiting. Influenza, with aching pains all over, and heat in the limbs. Ozaena; frontal pain.</w:t>
        <w:br/>
        <w:t>Stomach: Loathing of food; nausea on rising, followed by vomiting and cramps. Stools watery, frothy.</w:t>
        <w:br/>
        <w:t>Extremities: Stiffness of all joints; calves numb; aching in bones. Rheumatic pain in back. Pains in limbs.</w:t>
        <w:br/>
        <w:t>Skin: Itching welts. Urticaria from gastric derangement.</w:t>
        <w:br/>
        <w:br/>
        <w:br/>
        <w:t>triosteum perfoliatum is available at Remedia Homeopathy</w:t>
        <w:br/>
        <w:t>more information and order at Remedia Homeopathy</w:t>
        <w:br/>
        <w:br/>
        <w:t>5,500 homeopathic remedies</w:t>
        <w:br/>
        <w:t>Accessories for homeopathy doctors and patients</w:t>
      </w:r>
    </w:p>
    <w:p>
      <w:r>
        <w:br/>
        <w:t>triticum repens</w:t>
        <w:br/>
        <w:t>Materia Medica</w:t>
        <w:br/>
        <w:t>An excellent remedy in excessive irritability of the bladder, dysuria, cystitis, gonorrhoea.</w:t>
        <w:br/>
        <w:t>Nose: Always blowing nose.</w:t>
        <w:br/>
        <w:t>Urinary: Frequent, difficult, and painful urination (Pop). Gravelly deposits. Catarrhal and purulent discharges (Pareira). Strangury, pyelitis; enlarged prostate. Chronic cystic irritability. Incontinence; constant desire. Urine is dense and causes irritation of the mucous surfaces.</w:t>
        <w:br/>
        <w:t>Compare</w:t>
        <w:br/>
        <w:t>Tradescantia; (Haemorrhage from ear and upper air passages; painful urination, urethral discharge; scrotum inflamed).</w:t>
        <w:br/>
        <w:t>Compare</w:t>
        <w:br/>
        <w:t>Chimaph; Senecio; Populus trem; Buchu; Uva.</w:t>
        <w:br/>
        <w:t>Compare</w:t>
        <w:br/>
        <w:t>Polytrichum Juniperinum-Ground Moss--(Painful urination of old people; dropsy, urinary obstruction and suppression</w:t>
        <w:br/>
        <w:br/>
        <w:t>triticum repens is available at Remedia Homeopathy</w:t>
        <w:br/>
        <w:t>more information and order at Remedia Homeopathy</w:t>
        <w:br/>
        <w:br/>
        <w:t>5,500 homeopathic remedies</w:t>
        <w:br/>
        <w:t>Accessories for homeopathy doctors and patients</w:t>
      </w:r>
    </w:p>
    <w:p>
      <w:r>
        <w:br/>
        <w:t>trombidium muscae domesticae</w:t>
        <w:br/>
        <w:t>Materia Medica</w:t>
        <w:br/>
        <w:t>Has a specific place in the treatment of dysentery. Symptoms are worse by food and drink.</w:t>
        <w:br/>
        <w:t>Abdomen: Much pain before and after stool; stool only after eating. Griping in hypochondrium in morning. Congestion of the liver, with urgent, loose, stools on rising. Brown, thin, bloody stools, with tenesmus. During stool, sharp pain in left side, shooting downward. Burning in anus.</w:t>
        <w:br/>
        <w:br/>
        <w:br/>
        <w:t>trombidium muscae domesticae is available at Remedia Homeopathy</w:t>
        <w:br/>
        <w:t>more information and order at Remedia Homeopathy</w:t>
        <w:br/>
        <w:br/>
        <w:t>5,500 homeopathic remedies</w:t>
        <w:br/>
        <w:t>Family run pharmacy since 1760</w:t>
      </w:r>
    </w:p>
    <w:p>
      <w:r>
        <w:br/>
        <w:t>tuberculinum</w:t>
        <w:br/>
        <w:t>more information and order at Remedia Homeopathy</w:t>
        <w:br/>
        <w:br/>
        <w:t>Materia Medica</w:t>
        <w:br/>
        <w:t>Tuberculinum is indicated in renal affections, but caution is necessary, for where skin and intestines do not perform normally even high potencies are dangerous. In chronic cystitis, brilliant and permanent results (Dr. Nebel Montreux).</w:t>
        <w:br/>
        <w:t>Of undoubted value in the treatment of incipient tuberculosis. Especially adapted to the light-complexioned, narrow-chested subjects. Lax fiber, low recuperative powers, and very susceptible to changes in the weather. Patient always tired; motion causes intense fatigue; aversion to work; wants constant changes. When symptoms are constantly changing and well-selected remedies fail to improve, and cold is taken from the slightest exposure. Rapid emaciation. Of great value in epilepsy, neurasthenia and in nervous children. Diarrhoea in children running for weeks, extreme wasting, bluish pallor, exhaustion. Mentally deficient children. Enlarged tonsils. Skin affections, acute articular rheumatism. Very sensitive, mentally and physically. General exhaustion. Nervous weakness. Trembling. Epilepsy. Arthritis.</w:t>
        <w:br/>
        <w:t>Mind: Contradictory characteristics of Tuberculinum are mania and melancholia, insomnia and sopor. Irritable, especially when awakening. Depressed, melancholy. Fear of dogs. Animals especially. Desire to use foul language, curse and swear.</w:t>
        <w:br/>
        <w:t>Head: Subject to deep brain headaches and intense neuralgias. Everything seems strange. Intense pain, as of an iron band around head. Meningitis. When critical discharges appear, sweat, polyuria, diarrhoea, exanthema, repeating the dose only when crises come on. Nocturnal hallucinations, awakes frightened. Plica polonica (Vinca). Crops of small boils, intensely painful, successively appear in the nose; green, fetid pus.</w:t>
        <w:br/>
        <w:t>Ears: Persistent, offensive otorrhoea. Perforation in membrana tympani, with ragged edges.</w:t>
        <w:br/>
        <w:t>Stomach: Averse to meat. All-gone, hungry sensation (Sulph). Desire for cold milk.</w:t>
        <w:br/>
        <w:t>Abdomen: Early-morning, sudden diarrhoea (Sulph). Stools dark-brown, offensive, discharged with much force. Tabes mesenterica.</w:t>
        <w:br/>
        <w:t>Female: Benign mammary tumors. Menses too early, too profuse, long-lasting. Dysmenorrhoea. Pains increase with the establishment of the flow.</w:t>
        <w:br/>
        <w:t>Respiratory: Enlarged tonsils. Hard, dry cough during sleep. Expectoration thick, easy; profuse bronchorrhoea. Shortness of breath. Sensation of suffocation, even with plenty of fresh air. Longs for cold air. Broncho-pneumonia in children. Hard, hacking cough, profuse sweating and loss of weight, rales all over chest. Deposits begin in apex of lung (Repeated doses).</w:t>
        <w:br/>
        <w:t>Back: Tension in nape of neck and down spine. Chilliness between shoulders or up the back.</w:t>
        <w:br/>
        <w:t>Skin: Chronic eczema; itching intense; worse at night. Acne in tuberculous children. Measles; psoriasis (Thyroid).</w:t>
        <w:br/>
        <w:t>Sleep: Poor; wakes early. Overpowering sleepiness in daytime. Dreams vivid and distressing.</w:t>
        <w:br/>
        <w:t>Fever: Post-critical temperature of a remittent type. Here repeat dose every two hours (MacFarlan). Profuse sweat. General chilliness.</w:t>
        <w:br/>
        <w:t>Modalities: Worse, motion, music; before a storm; standing; dampness; from draught; early morning, and after sleep. Better, open air.</w:t>
        <w:br/>
        <w:t>Compare</w:t>
        <w:br/>
        <w:t>Tub-k; tub-av; Hydrast; Formic acid; Bacil; Psorin; Lach.</w:t>
        <w:br/>
        <w:t>Compare</w:t>
        <w:br/>
        <w:t>Teucrium scoradonia.</w:t>
        <w:br/>
        <w:t>Compare</w:t>
        <w:br/>
        <w:t>Kalagua (tuberculosis; garlicky odor of all secretions and breath).</w:t>
        <w:br/>
        <w:t>Compare</w:t>
        <w:br/>
        <w:t>Thuja (Vaccinosis may block the way of action of Tuberculin-until Thuja has been given and then acts brilliantly (Burnett</w:t>
        <w:br/>
        <w:t>Complementary</w:t>
        <w:br/>
        <w:t>Calcarea; China; Bryon.</w:t>
        <w:br/>
        <w:t>Complementary</w:t>
        <w:br/>
        <w:t>When Tuberculinum fails Syphilinum often follows advantageously, producing a reaction.</w:t>
        <w:br/>
        <w:t>Complementary</w:t>
        <w:br/>
        <w:t>Dose.--Tuberculin needs more frequent repetition in children's complaints than nearly every other chronic remedy (H. Fergie Woods).</w:t>
        <w:br/>
        <w:t>Complementary</w:t>
        <w:br/>
        <w:t>"The use of Tuberculinum in phthisis pulmonalis demands attention to the following points: In apyretic purely tubercular phthisis results are marked, provided the eliminative organs are in good order, but nothing below the 1000th should be used, unless absolutely necessary. With patients where streptostaphylo-pneumococci are in the bronchi; where also after washing the sputum, a pure "t b. " bacilli-mass remains, the same treatment is indicated. With mixed infection-found in the majority of cases-where the sputum swarms with virulent micro-organisms in addition to the "t b. ", other procedure is necessary. If the heart is in good shape, a single dose of Tuberculinum 1000-2000 is given, provided there are no marked indications for other remedies. With due attention to temperature and possible excretions, the dose is allowed to work until effects are no longer observed, eight days to eight weeks. Usually a syndrome then presents, permitting the accurate choice of an antipsoric Silica, Lycopodium, Phosphorus, etc. After a while the picture again darkens and now a high potency of the isopathic remedy corresponding to the most virulent and prominent micro-organism found in the sputum is given: Staphylo-Strepto-, or Pneumococcin. The accurate bacteriological analysis of the sputum is absolutely essential; the choice of the ison again clears the picture, and so, proceeding on the one side etiologically (where these isopathica have not yet been proved</w:t>
        <w:br/>
        <w:t>Complementary</w:t>
        <w:br/>
        <w:t>on the other side symptomatically with antipsoric remedies, the disease is dominated.</w:t>
        <w:br/>
        <w:t>Complementary</w:t>
        <w:br/>
        <w:t>My own experience warns, in the case of mixed infection, against the use of Strepto-, Staphylo-, or Pneumococcin below the 500th. I use them only from 2000 to 1000, having seen terrible aggravations from the 30, 100, 200, with a lowering temperature from 104 to 96. Hence the admonition, which need not concern scoffers, but those alone who wish to avail themselves of a potent weapon. The toxins used as remedies are, like Tuberculinum, prepared from pure and virulent cultures.</w:t>
        <w:br/>
        <w:t>Complementary</w:t>
        <w:br/>
        <w:t>And cases, seemingly condemned to speedy death, are brought in a year or two back to normal temperature, though, of course, sacrificing a large portion of lung tissue. This result is sure when the patient can and will take care of himself, where the heart has withstood the toxin and the stomach and liver are in good function. Further, climatic variations must be avoided. With the great mineral metabolism of the phthisic, diet regulation is imperative, and should be preponderately vegetable, together with the addition of physiological salts in low potency, Calcarea carb, 3x, 5x, Calcarea phos, 2x, 6x, and intercurrently according to indications organ-remedies as Cactus Tr. 30, Chelidonium Tr. 30, Taraxacum Tr, Nasturtium Tr, Urtica urens Tr, Tussilago farfara Tr, Lysimachia numularia Tr, for short periods.</w:t>
        <w:br/>
        <w:t>Complementary</w:t>
        <w:br/>
        <w:t>The first dose of Tuberculinum in any difficult case is, however, the most weighty prescription. The remedy should not be given without a most careful cardiac examination. As the surgeon before the anaesthetic, so must the physician know the heart before administering this drug, especially to children, and seniles-and to young seniles. He who observes this rule will have fewer clinical reproaches on his conscience. When Tuberculinum is contraindicated, recourse must be had to the nearest antipsoric.</w:t>
        <w:br/>
        <w:t>Complementary</w:t>
        <w:br/>
        <w:t>The above caution applies also to asthma, pleuritis, peritonitis in scrofulous (tuberculous) subjects. " (Dr. Nebel Montreux)</w:t>
        <w:br/>
        <w:t>Complementary</w:t>
        <w:br/>
        <w:t xml:space="preserve">Â </w:t>
        <w:br/>
        <w:t>Complementary</w:t>
        <w:br/>
        <w:t>Copyright Â© MÃ©di-T 1999</w:t>
        <w:br/>
        <w:br/>
        <w:br/>
        <w:t>Tuberculinum bovinum Nos. is available at Remedia Homeopathy</w:t>
        <w:br/>
        <w:t>more information and order at Remedia Homeopathy</w:t>
        <w:br/>
        <w:t>Other names for this homeopathic remedy: Tuberculinum bovinum Nos., Bovine tubercle bacillus, Rindertuberkulose, Tub.bov., Tuberculinum, Tuberculinum bovini derivatum, Tuberculinum bovinum Kent, Tuberculinum Kent,</w:t>
        <w:br/>
        <w:br/>
        <w:t>5,500 homeopathic remedies</w:t>
        <w:br/>
        <w:t>Family run pharmacy since 1760</w:t>
      </w:r>
    </w:p>
    <w:p>
      <w:r>
        <w:br/>
        <w:t>tuberculinum aviare</w:t>
        <w:br/>
        <w:t>Materia Medica</w:t>
        <w:br/>
        <w:t>Acts on the apices of the lungs; has proved an excellent remedy in influenzal bronchitis; symptoms similar to tuberculosis; relieves the debility, diminishes the cough, improves the appetite, and braces up the whole organism; acute broncho-pulmonary diseases of children; itching of palms and ears; cough, acute, inflammatory, irritating, incessant, and tickling; loss of strength and appetite.</w:t>
        <w:br/>
        <w:br/>
        <w:t>tuberculinum aviare is available at Remedia Homeopathy</w:t>
        <w:br/>
        <w:t>more information and order at Remedia Homeopathy</w:t>
        <w:br/>
        <w:br/>
        <w:t>66,000 customers from 67 countries</w:t>
        <w:br/>
        <w:t>excellent &gt;more</w:t>
      </w:r>
    </w:p>
    <w:p>
      <w:r>
        <w:br/>
        <w:t>tussilago petasites</w:t>
        <w:br/>
        <w:t>Materia Medica</w:t>
        <w:br/>
        <w:t>Has some action on the urinary organs, and found useful in gonorrhoea. Affections of pylorus.</w:t>
        <w:br/>
        <w:t>Urinary: Crawling in urethra.</w:t>
        <w:br/>
        <w:t>Male: Gonorrhoea; yellowish, thick discharge. Erections, with urethral crawling. Pain in spermatic cord.</w:t>
        <w:br/>
        <w:t>Compare</w:t>
        <w:br/>
        <w:t>Tussilago fragrans (pylorus pain, plethora and corpulency</w:t>
        <w:br/>
        <w:t>Compare</w:t>
        <w:br/>
        <w:t>Tussilago farfara (coughs</w:t>
        <w:br/>
        <w:t>Compare</w:t>
        <w:br/>
        <w:t>as an intercurrent medicine in phthisis pulmonalis (See Tuberculinum</w:t>
        <w:br/>
        <w:br/>
        <w:t>tussilago petasites is available at Remedia Homeopathy</w:t>
        <w:br/>
        <w:t>more information and order at Remedia Homeopathy</w:t>
        <w:br/>
        <w:br/>
        <w:t>5,500 homeopathic remedies</w:t>
        <w:br/>
        <w:t>Family run pharmacy since 1760</w:t>
      </w:r>
    </w:p>
    <w:p>
      <w:r>
        <w:br/>
        <w:t>upas tieut</w:t>
        <w:br/>
        <w:t>Materia Medica</w:t>
        <w:br/>
        <w:t>Produces tonic spasms, tetanus, and asphyxia.</w:t>
        <w:br/>
        <w:t>Head: Disinclined for mental work. Irritable. Dull headache deep in brain.</w:t>
        <w:br/>
        <w:t>Eyes: Pain in eyes and orbits, with conjunctivitis. Dull sunken eyes. Styes.</w:t>
        <w:br/>
        <w:t>Mouth: Herpes on lips. Burning on the tongue. Pain in mouth, as from a splinter (Nit ac).</w:t>
        <w:br/>
        <w:t>Male: Desire increased, with loss of power. Dull backache, as after excessive coitus.</w:t>
        <w:br/>
        <w:t>Chest: Lancinating pain throughout right lung toward the liver, stopping breathing. Violent palpitation; sensation of heaviness in stomach.</w:t>
        <w:br/>
        <w:t>Skin: Numb hands and feet. Hangnails inflamed; itching and redness of roots of nails.</w:t>
        <w:br/>
        <w:t>Antidote</w:t>
        <w:br/>
        <w:t>Curare</w:t>
        <w:br/>
        <w:t>Compare</w:t>
        <w:br/>
        <w:t>Upas antiaris-resinous exudation of Antiarus toxicaria, (a deadly poison to the muscular system. It suspends both voluntary muscular action and that of the heart without causing convulsions. Used in Java as an arrow poison (Merrell).</w:t>
        <w:br/>
        <w:t>Compare</w:t>
        <w:br/>
        <w:t>Differs in producing clonic spasms, violent vomiting, diarrhoea, great prostration). Oxal ac. Upas when Bryonia fails (typhoid</w:t>
        <w:br/>
        <w:br/>
        <w:t>upas tieut is available at Remedia Homeopathy</w:t>
        <w:br/>
        <w:t>more information and order at Remedia Homeopathy</w:t>
        <w:br/>
        <w:br/>
        <w:t>5,500 homeopathic remedies</w:t>
        <w:br/>
        <w:t>Family run pharmacy since 1760</w:t>
      </w:r>
    </w:p>
    <w:p>
      <w:r>
        <w:br/>
        <w:t>uranium nitricum</w:t>
        <w:br/>
        <w:t>Materia Medica</w:t>
        <w:br/>
        <w:t>Causes glycosuria and increased urine. Is known to produce nephritis, diabetes, degeneration of the liver, high blood pressure and dropsy. Its therapeutic keynote is great emaciation, debility and tendency to ascites and general dropsy. Backache and delayed menses. Dry mucous membranes and skin.</w:t>
        <w:br/>
        <w:t>Head: Ill-tempered; dull, heavy pain. Nostrils sore, with purulent, acrid discharge. Mental depression.</w:t>
        <w:br/>
        <w:t>Eyes: Lids inflamed and agglutinated; styes.</w:t>
        <w:br/>
        <w:t>Stomach: Excessive thirst; nausea; vomiting. Ravenous appetite; eating followed by flatulence. Boring pain in pyloric region. Gastric and duodenal ulcers. Burning pain. Abdomen bloated. Gas, second only to Lycop.</w:t>
        <w:br/>
        <w:t>Urinary: Copious urination. Diuresis. Incontinence of urine. Diabetes. Emaciation and tympanites. Burning in urethra, with very acid urine. Unable to retain urine without pain. Enuresis (Mullein oil).</w:t>
        <w:br/>
        <w:t>Male: Complete impotency, with nocturnal emissions. Organs cold, relaxed sweaty.</w:t>
        <w:br/>
        <w:t>Compare</w:t>
        <w:br/>
        <w:t>Syzygium; Phos ac; Lact ac; Arg nit; Kali bich; Ars;</w:t>
        <w:br/>
        <w:t>Compare</w:t>
        <w:br/>
        <w:t>Phloridzin (a glucosidal principle obtained from the bark of the root of the apple and other fruit trees. Produces diabetes and fatty degeneration of the liver; intermittent fever. Daily doses, 15 grains. Phlorizin causes glycosuria. No hyperglycemia results. It compels the secretory epithelium of the kidney to break down serum albumin into sugar. There is no increase in blood sugar</w:t>
        <w:br/>
        <w:br/>
        <w:t>uranium nitricum is available at Remedia Homeopathy</w:t>
        <w:br/>
        <w:t>more information and order at Remedia Homeopathy</w:t>
        <w:br/>
        <w:br/>
        <w:t>66,000 customers from 67 countries</w:t>
        <w:br/>
        <w:t>excellent &gt;more</w:t>
      </w:r>
    </w:p>
    <w:p>
      <w:r>
        <w:br/>
        <w:t>urea pura</w:t>
        <w:br/>
        <w:t>Materia Medica</w:t>
        <w:br/>
        <w:t>Tuberculosis. Lumps. Enlarged glands. Renal dropsy, with symptoms of general intoxication. Gouty eczema. Albuminuria, diabetes; uraemia. Urine thin and of low specific gravity. A hydrogogue diuretic in the treatment of dropsies. 10 grains every 6 hours.</w:t>
        <w:br/>
        <w:t>Compare</w:t>
        <w:br/>
        <w:t>Uric acid (gout, gouty, eczema, rheumatism, lipoma</w:t>
        <w:br/>
        <w:t>Compare</w:t>
        <w:br/>
        <w:t>Urinum (acne, boils, scurvy, dropsy</w:t>
        <w:br/>
        <w:t>Compare</w:t>
        <w:br/>
        <w:t>Urtica; Tubercul; Thyroid</w:t>
        <w:br/>
        <w:br/>
        <w:t>urea pura is available at Remedia Homeopathy</w:t>
        <w:br/>
        <w:t>more information and order at Remedia Homeopathy</w:t>
        <w:br/>
        <w:br/>
        <w:t>5,500 homeopathic remedies</w:t>
        <w:br/>
        <w:t>Accessories for homeopathy doctors and patients</w:t>
      </w:r>
    </w:p>
    <w:p>
      <w:r>
        <w:br/>
        <w:t>urtica urens</w:t>
        <w:br/>
        <w:t>Materia Medica</w:t>
        <w:br/>
        <w:t>A remedy for agalactia and lithiasis. Profuse discharge from mucous surfaces. Enuresis and urticaria. Spleen affections. Antidotes ill-effects of eating shellfish. Symptoms return at the same time every year. Gout and uric acid diathesis. Favors elimination.</w:t>
        <w:br/>
        <w:t>Rheumatism associated with urticaria-like eruptions. Neuritis.</w:t>
        <w:br/>
        <w:t>Head: Vertigo, headache with spleen pains.</w:t>
        <w:br/>
        <w:t>Abdomen: Diarrhoea chronic disease of large intestine characterized by large secretion of mucus.</w:t>
        <w:br/>
        <w:t>Male: Itching of scrotum, keeps him awake; scrotum swollen.</w:t>
        <w:br/>
        <w:t>Female: Diminished secretion of milk. Uterine haemorrhage. Acid and excoriating leucorrhoea. Pruritus vulvae, with stinging, itching, and oedema. Arrests flow of milk after weaning. Excessive swelling of breasts.</w:t>
        <w:br/>
        <w:t>Extremities: Pain in acute gout deltoid; pain in ankles, wrists.</w:t>
        <w:br/>
        <w:t>Skin: Itching blotches. Urticaria, burning heat, with formication; violent itching. Consequences of suppressed nettlerash. Rheumatism alternates with nettle-rash. Burn confined to skin. Urticaria nodosa (Bov). Erythema, with burning and stinging. Burns and scalds. Chicken-pox (Dulc). Angioneurotic oedema. Herpes labialis with sensation of heat and itching. Itching and stinging of scrotum.</w:t>
        <w:br/>
        <w:t>Fever: General heat in bed with soreness over abdomen. Fever of gout. Tropical fever.</w:t>
        <w:br/>
        <w:t>Modalities: Worse, from snow-air; water, cool moist air, touch.</w:t>
        <w:br/>
        <w:t>Compare</w:t>
        <w:br/>
        <w:t>Medusa; Nat mur; Lac can;</w:t>
        <w:br/>
        <w:t>Compare</w:t>
        <w:br/>
        <w:t>Bombyx; Rhus; Apis; Chloral; Astac;</w:t>
        <w:br/>
        <w:t>Compare</w:t>
        <w:br/>
        <w:t>Boletus luridus and Anacard (urticaria tuberosa</w:t>
        <w:br/>
        <w:t>Compare</w:t>
        <w:br/>
        <w:t>Lycop and Hedeoma (uric acid conditions</w:t>
        <w:br/>
        <w:t>Compare</w:t>
        <w:br/>
        <w:t>Formica</w:t>
        <w:br/>
        <w:t>Compare</w:t>
        <w:br/>
        <w:t>Ricin (diminished mammary secretion</w:t>
        <w:br/>
        <w:t>Compare</w:t>
        <w:br/>
        <w:t>Puls (urticaria</w:t>
        <w:br/>
        <w:br/>
        <w:br/>
        <w:t>urtica urens is available at Remedia Homeopathy</w:t>
        <w:br/>
        <w:t>more information and order at Remedia Homeopathy</w:t>
        <w:br/>
        <w:br/>
        <w:t>5,500 homeopathic remedies</w:t>
        <w:br/>
        <w:t>Manual potentisation</w:t>
      </w:r>
    </w:p>
    <w:p>
      <w:r>
        <w:br/>
        <w:t>usnea barbata</w:t>
        <w:br/>
        <w:t>Materia Medica</w:t>
        <w:br/>
        <w:t>Is a remedy in some forms of congestive headache; sunstroke.</w:t>
        <w:br/>
        <w:t>Head: Bursting feeling, as if temples would burst, or the eyes burst out of the sockets. Throbbing carotids.</w:t>
        <w:br/>
        <w:t>Compare</w:t>
        <w:br/>
        <w:t>Glonoine; Bellad</w:t>
        <w:br/>
        <w:br/>
        <w:t>usnea barbata is available at Remedia Homeopathy</w:t>
        <w:br/>
        <w:t>more information and order at Remedia Homeopathy</w:t>
        <w:br/>
        <w:br/>
        <w:t>5,500 homeopathic remedies</w:t>
        <w:br/>
        <w:t>Accessories for homeopathy doctors and patients</w:t>
      </w:r>
    </w:p>
    <w:p>
      <w:r>
        <w:br/>
        <w:t>ustilago maydis</w:t>
        <w:br/>
        <w:t>Materia Medica</w:t>
        <w:br/>
        <w:t>Flabby condition of uterus. Haemorrhage. Congestion to various parts, especially at climacteric. Crusta lactea (Vioia tric).</w:t>
        <w:br/>
        <w:t>Head: Very depressed. Full feeling. Nervous headache from menstrual irregularities. Aching in eyeballs, with much lachrymation.</w:t>
        <w:br/>
        <w:t>Male: Uncontrollable masturbation. Spermatorrhoea, with erotic fancies and amorous dreams. Emissions, with irresistible tendency to masturbation. Dull pain in lumbar region, with great despondency and mental irritability.</w:t>
        <w:br/>
        <w:t>Female: Vicarious menstruation. Ovaries burn, pain, swell. Profuse menses after miscarriage; discharge of blood from slightest provocation; bright red; partly clotted. Menorrhagia at climaxis (Calc c; Lach). Oozing of dark blood, clotted, forming long black strings. Uterus hypertrophied. Cervix bleed easily. Postpartum haemorrhage. Profuse lochia.</w:t>
        <w:br/>
        <w:t>Fever: Abundant sweat. Pulse at first accelerated then enfeebled. Palpitations.</w:t>
        <w:br/>
        <w:t>Extremities: Muscular debility, sensation of boiling water along the back. Clonic and tetanic movements. Muscular contractions, especially of lower limbs.</w:t>
        <w:br/>
        <w:t>Skin: Alopecia. Tendency to small boils. Skin dry; eczema; copper-colored spots. Pruritus; sunburn. Psoriasis (Internally and externally).</w:t>
        <w:br/>
        <w:t>Compare</w:t>
        <w:br/>
        <w:t>Secale; Sabin;</w:t>
        <w:br/>
        <w:t>Compare</w:t>
        <w:br/>
        <w:t>Zea Italica (Possess curative properties in skin diseases, particularly in psoriasis and eczema rubrum. Mania for bathing. Impulse to suicide, particularly by drowning. Easily angered. Appetite increased, voracious, alternating with disgust for food. Pyrosis, nausea, vomiting, better drinking wine</w:t>
        <w:br/>
        <w:br/>
        <w:t>ustilago maydis is available at Remedia Homeopathy</w:t>
        <w:br/>
        <w:t>more information and order at Remedia Homeopathy</w:t>
        <w:br/>
        <w:br/>
        <w:t>66,000 customers from 67 countries</w:t>
        <w:br/>
        <w:t>excellent &gt;more</w:t>
      </w:r>
    </w:p>
    <w:p>
      <w:r>
        <w:br/>
        <w:t>uva ursi</w:t>
        <w:br/>
        <w:t>Materia Medica</w:t>
        <w:br/>
        <w:t>Urinary symptoms most important. Cystitis, with bloody urine. Uterine haemorrhage. Chronic vesical irritation, with pain, tenesmus, and catarrhal discharges. Burning after the discharge of slimy urine. Pyelitis. Calculous inflammation. Dyspnoea, nausea, vomiting, pulse small and irregular. Cyanosis. Urticaria without itching.</w:t>
        <w:br/>
        <w:t>Urinary: Frequent urging, with severe spasms of bladder; burning and tearing pain. Urine contains blood, pus, and much tenacious mucus, with clots in large masses. Involuntary; green urine. Painful dysuria.</w:t>
        <w:br/>
        <w:t>Compare</w:t>
        <w:br/>
        <w:t>Arbutin (a crystallized glucoside of Uva; found also in Kalmia, Gaultheria and other genera of the family of Eriaceae; given in doses of 3 to 8 grains with sugar three times a day. Used as an urinary antiseptic and diuretic).</w:t>
        <w:br/>
        <w:t>Compare</w:t>
        <w:br/>
        <w:t>Arctosphylos manzanita (acts on renal and reproductive organs. Gonorrhoea, vesical catarrh, diabetes menorrhagia. Tincture of leaves).</w:t>
        <w:br/>
        <w:t>Compare</w:t>
        <w:br/>
        <w:t>Vaccinum myrtillus-Huckleberries--(dysentery; typhoid, keeps intestines aseptic and prevents absorption and reinfection</w:t>
        <w:br/>
        <w:br/>
        <w:t>uva ursi is available at Remedia Homeopathy</w:t>
        <w:br/>
        <w:t>more information and order at Remedia Homeopathy</w:t>
        <w:br/>
        <w:br/>
        <w:t>5,500 homeopathic remedies</w:t>
        <w:br/>
        <w:t>Family run pharmacy since 1760</w:t>
      </w:r>
    </w:p>
    <w:p>
      <w:r>
        <w:br/>
        <w:t>vaccininum</w:t>
        <w:br/>
        <w:t>more information and order at Remedia Homeopathy</w:t>
        <w:br/>
        <w:br/>
        <w:t>Materia Medica</w:t>
        <w:br/>
        <w:t>Vaccine poison is capable of setting up a morbid state of extreme chronicity, named by Burnett Vaccinosis, symptoms like those of Hahnemann's Sycosis. Neuralgias, inveterate skin eruptions, chilliness, indigestion with great flatulent distension (Clark). Whooping-cough.</w:t>
        <w:br/>
        <w:t>Mind: Irritable, impatient ill-humored, nervous.</w:t>
        <w:br/>
        <w:t>Head: Frontal headache. Forehead and eyes feel as if split. Inflamed and red lids.</w:t>
        <w:br/>
        <w:t>Skin: Hot and dry. Pimples and blotches. Eruption like variola.</w:t>
        <w:br/>
        <w:t>Compare</w:t>
        <w:br/>
        <w:t>anti-vaccinal remedies; Variolin; Malandrinum; Thuja, powerful adjuvants in treatment of malignant disease</w:t>
        <w:br/>
        <w:br/>
        <w:t>Vaccininum Vaccine is available at Remedia Homeopathy</w:t>
        <w:br/>
        <w:t>more information and order at Remedia Homeopathy</w:t>
        <w:br/>
        <w:t>Other names for this homeopathic remedy: Vaccininum Vaccine, Cow-pox Lymph, Impfstoff von Variola bovina, Kuhpocken Impfstoff, Orthopoxvirus vaccinia, Rinderpocken Impfstoff, Vacc.,</w:t>
        <w:br/>
        <w:br/>
        <w:t>5,500 homeopathic remedies</w:t>
        <w:br/>
        <w:t>Accessories for homeopathy doctors and patients</w:t>
      </w:r>
    </w:p>
    <w:p>
      <w:r>
        <w:br/>
        <w:t>valeriana officinalis</w:t>
        <w:br/>
        <w:t>Materia Medica</w:t>
        <w:br/>
        <w:t>Hysteria, over-sensitiveness, nervous affections, when apparently well-chosen remedies fail. Hysterical spasms and affections generally. Hysterical flatulency.</w:t>
        <w:br/>
        <w:t>Mind: Changeable disposition. Feels light, as if floating in air. Over-sensitiveness (Staph). Hallucinations at night. Irritable. Tremulous.</w:t>
        <w:br/>
        <w:t>Head: Sensation of great coldness. Pressure in forehead. Feeling of intoxication.</w:t>
        <w:br/>
        <w:t>Ears: Earache from exposure to draughts and cold. Nervous noises. Hyperaesthesia.</w:t>
        <w:br/>
        <w:t>Throat: Sensation as if a thread were hanging down throat. Nausea felt in throat. Pharynx feels constricted.</w:t>
        <w:br/>
        <w:t>Stomach: Hunger, with nausea. Eructations foul. Heartburn with gulping of rancid fluid. Nausea, with faintness. Child vomits curdled milk in large lumps after nursing.</w:t>
        <w:br/>
        <w:t>Abdomen: Bloated. Hysterical cramps. Thin, watery diarrhoea, with lumps of coagulated milk, with violent screaming in children. Greenish, papescent, bloody stool. Spasms in bowels after food and at night in bed.</w:t>
        <w:br/>
        <w:t>Respiratory: Choking on falling asleep. Spasmodic asthma; convulsive movements of the diaphragm.</w:t>
        <w:br/>
        <w:t>Female: Menses late and scanty (Puls).</w:t>
        <w:br/>
        <w:t>Extremities: Rheumatic pains in limbs. Constant jerking. Heaviness. Sciatica; pain worse standing and resting on floor (Bell); better walking. Pain in heels when sitting.</w:t>
        <w:br/>
        <w:t>Sleep: Sleepless, with nightly itching and muscular spasms. Worse on waking.</w:t>
        <w:br/>
        <w:t>Fever: Long lasting heat, often with sweat on face. Heat predominates. Sensation of icy coldness (Heloderma; Camp; Abies c).</w:t>
        <w:br/>
        <w:t>Compare</w:t>
        <w:br/>
        <w:t>Asaf; Ign; Croc; Castor; Amm valer (in neuralgia, gastric disturbance, and great nervous agitation).</w:t>
        <w:br/>
        <w:t>Compare</w:t>
        <w:br/>
        <w:t>Insomnia especially during pregnancy and menopause. Feeble, hysterical nervous patients</w:t>
        <w:br/>
        <w:br/>
        <w:t>valeriana officinalis is available at Remedia Homeopathy</w:t>
        <w:br/>
        <w:t>more information and order at Remedia Homeopathy</w:t>
        <w:br/>
        <w:br/>
        <w:t>66,000 customers from 67 countries</w:t>
        <w:br/>
        <w:t>excellent &gt;more</w:t>
      </w:r>
    </w:p>
    <w:p>
      <w:r>
        <w:br/>
        <w:t>vanadium metallicum</w:t>
        <w:br/>
        <w:t>Materia Medica</w:t>
        <w:br/>
        <w:t>Its action is that of an oxygen carrier and a catalyzer, hence its use in wasting diseases. Increases amount of hemoglobin, also combines its oxygen with toxines and destroys their virulence. Also increases and stimulates phagocytes. A remedy in degenerative conditions of the liver and arteries. Anorexia and symptoms of gastro intestinal irritation; albumen, casts and blood in urine. Tremors; vertigo; hysteria and melancholia; neuro-retinitis and blindness. Anaemia, emaciation. Cough dry, irritating and paroxysmal, sometimes with haemorrhages. Irritation of nose, eyes and throat. Tuberculosis, chronic rheumatism, diabetes. Acts as a tonic to digestive function and in early tuberculosis. Arterio-sclerosis, sensation as if heart was compressed, as if blood had no room in the aorta. Anxious pressure on whole chest. Fatty heart. Degenerative states, has brain softening. Atheroma of arteries of brain and liver. Compare: Ars; Phos. Ammon vanad (fatty degeneration of liver).</w:t>
        <w:br/>
        <w:br/>
        <w:br/>
        <w:t>vanadium metallicum is available at Remedia Homeopathy</w:t>
        <w:br/>
        <w:t>more information and order at Remedia Homeopathy</w:t>
        <w:br/>
        <w:br/>
        <w:t>5,500 homeopathic remedies</w:t>
        <w:br/>
        <w:t>Accessories for homeopathy doctors and patients</w:t>
      </w:r>
    </w:p>
    <w:p>
      <w:r>
        <w:br/>
        <w:t>vanilla aromatica</w:t>
        <w:br/>
        <w:t>Materia Medica</w:t>
        <w:br/>
        <w:t>Marked skin irritation resembling milk Poison-oak; is sometimes produced by handling the beans, also by local use of vanilla essence in a hair wash. Vanilla is supposed to stimulate the brain and sexual propensities. Do not use the synthetic Vanilla extract. Various disorders of the nervous system and circulation are produced in workers with Vanilla. Is an emmagogue and aphrodisiac. Menses prolonged.</w:t>
        <w:br/>
        <w:br/>
        <w:br/>
        <w:t>vanilla aromatica is available at Remedia Homeopathy</w:t>
        <w:br/>
        <w:t>more information and order at Remedia Homeopathy</w:t>
        <w:br/>
        <w:br/>
        <w:t>5,500 homeopathic remedies</w:t>
        <w:br/>
        <w:t>Manual potentisation</w:t>
      </w:r>
    </w:p>
    <w:p>
      <w:r>
        <w:br/>
        <w:t>variolinum</w:t>
        <w:br/>
        <w:t>Materia Medica</w:t>
        <w:br/>
        <w:t>Used for "internal vaccination." Seems to be efficacious in protecting against, modifying and aiding in the cure of smallpox.</w:t>
        <w:br/>
        <w:t>Head: Morbid fear of small-pox. Deafness. Pain in occiput. Inflamed eyelids.</w:t>
        <w:br/>
        <w:t>Respiratory: Oppressed breathing. Throat feels closed. Cough with thick viscid, bloody mucus. Feeling of a lump in right side of throat.</w:t>
        <w:br/>
        <w:t>Compare</w:t>
        <w:br/>
        <w:t>Vaccin (same action</w:t>
        <w:br/>
        <w:t>Compare</w:t>
        <w:br/>
        <w:t>Malandrinum--the morbid product of the grease of the horse (a prophylactic of small-pox and a remedy for the ill-effects of vaccination; chronic eczema following vaccination</w:t>
        <w:br/>
        <w:t>Relationship</w:t>
        <w:br/>
        <w:t>Excruciating backache. Aching in legs. Tired all over with restlessness. Wrists pain. Pains shift from back to abdomen.</w:t>
        <w:br/>
        <w:t>Relationship</w:t>
        <w:br/>
        <w:t>Fever.--Hot fever, with intense radiating heat. Profuse, bad-smelling sweat.</w:t>
        <w:br/>
        <w:t>Relationship</w:t>
        <w:br/>
        <w:t>Skin.--Hot, dry. Eruption of pustules. Shingles.</w:t>
        <w:br/>
        <w:t>Relationship</w:t>
        <w:br/>
        <w:t>Relationship</w:t>
        <w:br/>
        <w:br/>
        <w:t>variolinum is available at Remedia Homeopathy</w:t>
        <w:br/>
        <w:t>more information and order at Remedia Homeopathy</w:t>
        <w:br/>
        <w:br/>
        <w:t>5,500 homeopathic remedies</w:t>
        <w:br/>
        <w:t>Manual potentisation</w:t>
      </w:r>
    </w:p>
    <w:p>
      <w:r>
        <w:br/>
        <w:t>veratrum album</w:t>
        <w:br/>
        <w:t>Materia Medica</w:t>
        <w:br/>
        <w:t>A perfect picture of collapse, with extreme coldness, blueness, and weakness, is offered by this drug. Post-operative shock with cold sweat on forehead, pale face, rapid, feeble pulse. Cold perspiration on the forehead, with nearly all complaints. Vomiting, purging, and cramps in extremities. The profuse, violent retching and vomiting is most characteristic. Surgical shock. Excessive dryness of all mucous surfaces. "Coprophagia" violent mania alternates with silence and refusal to talk.</w:t>
        <w:br/>
        <w:t>Mind: Melancholy, with stupor and mania. Sits in a stupid manner; notices nothing; Sullen indifference. Frenzy of excitement; shrieks, curses. Puerperal mania. Aimless wandering from home. Delusions of impending misfortunes. Mania, with desire to cut and tear things (Tarant). Attacks of pain, with delirium driving to madness. Cursing, howling all night.</w:t>
        <w:br/>
        <w:t>Head: Contracted features. Cold sweat on forehead. Sensation of a lump of ice on vertex. Headache, with nausea, vomiting, diarrhoea, pale face. Neck too weak to hold head up.</w:t>
        <w:br/>
        <w:t>Eyes: Surrounded by dark rings. Staring; turned upwards, without luster. Lachrymation with redness. Lids dry heavy.</w:t>
        <w:br/>
        <w:t>Face: Features sunken. Icy coldness of tip of nose and face. Nose grows more pointed. Tearing in cheeks, temples, and eyes. Face very pale, blue, collapsed, cold.</w:t>
        <w:br/>
        <w:t>Mouth: Tongue pale, cold; cool sensation, as from peppermint. Dry in center not relieved by water. Salty saliva. Toothache, teeth feel heavy as if filled with lead.</w:t>
        <w:br/>
        <w:t>Stomach: Voracious appetite. Thirst for cold water, but is vomited as soon as swallowed. Averse to warm food. Hiccough. Copious vomiting and nausea; aggravated by drinking and least motion. Craves fruit, juicy and cold things, ice, salt. Anguish in pit of stomach. Great weakness after vomiting. Gastric irritability with chronic vomiting of food.</w:t>
        <w:br/>
        <w:t>Abdomen: Sinking and empty feeling. Cold feeling in stomach and abdomen. Pain in abdomen preceding stool. Cramps, knotting abdomen and legs. Sensation as if hernia would protrude (Nux). Abdomen sensitive to pressure, swollen with terrible colic.</w:t>
        <w:br/>
        <w:t>Rectum: Constipation from inactivity of rectum, with heat and headache. Constipation of babies, and when produced by very cold weather. Stools large, with much straining until exhausted, with cold sweat. Diarrhoea, very painful, watery, copious, and forcibly evacuated, followed by great prostration. Evacuations of cholera morbus and true cholera when vomiting accompanies the purging.</w:t>
        <w:br/>
        <w:t>Respiratory: Hoarse, weak voice. Rattling in chest. Much mucus in bronchial tubes, that cannot be coughed up. Coarse rales. Chronic bronchitis in the aged (Hippozanin). Loud barking, stomach cough, followed by eructation of gas; worse, warm room. Hollow cough, tickling low down, with blue face. Cough comes on from drinking, especially cold water; urine escapes when coughing. Cough on entering warm room from cold air (Bryonia).</w:t>
        <w:br/>
        <w:t>Heart: Palpitation with anxiety and rapid audible respiration. Pulse irregular, feeble. Tobacco heart from chewing. Intermittent action of heart in feeble persons with some hepatic obstruction. One of the best heart stimulants in homeopathic doses (J. S. Mitchell).</w:t>
        <w:br/>
        <w:t>Female: Menses too early; profuse and exhausting. Dysmenorrhoea, with coldness, purging, cold sweat. Faints from least exertion. Sexual mania precedes menses.</w:t>
        <w:br/>
        <w:t>Extremities: Soreness and tenderness of joints. Sciatica; pains like electric flashes. Cramps in calves. Neuralgia in brachial plexus; arms feel swollen, cold, paralytic.</w:t>
        <w:br/>
        <w:t>Skin: Blue, cold, clammy, inelastic, cold as death. Cold sweat. Wrinkling of skin of hands and feet.</w:t>
        <w:br/>
        <w:t>Fever: Chill, with extreme coldness and thirst.</w:t>
        <w:br/>
        <w:t>Modalities: Worse, at night; wet, cold weather. Better, walking and warmth.</w:t>
        <w:br/>
        <w:t>Compare</w:t>
        <w:br/>
        <w:t>Veratrinum-alkaloid from seeds of Sabadilla.--(electric pains, electric shocks in muscles, fibrillary twitchings</w:t>
        <w:br/>
        <w:t>Compare</w:t>
        <w:br/>
        <w:t>Cholos terrepina (cramps in calves</w:t>
        <w:br/>
        <w:t>Compare</w:t>
        <w:br/>
        <w:t>Camph; Cupr; Ars; Cuprum ars (intermittent, cold, clammy sweat</w:t>
        <w:br/>
        <w:t>Compare</w:t>
        <w:br/>
        <w:t>Narcissus poeticus (gastro-enteritis with much griping and cutting pain in bowels. Fainting, trembling, cold limbs, small and irregular pulse</w:t>
        <w:br/>
        <w:t>Compare</w:t>
        <w:br/>
        <w:t>Trychosanthes--(diarrhoea, pain in liver, dizziness after every stool</w:t>
        <w:br/>
        <w:t>Compare</w:t>
        <w:br/>
        <w:t>Agaric emetic (vertigo; longing for ice-cold water; burning pains in stomach</w:t>
        <w:br/>
        <w:t>Compare</w:t>
        <w:br/>
        <w:t>Agaric phalloides (cholera, cramps in stomach, cold extremities, urine suppressed).</w:t>
        <w:br/>
        <w:t>Compare</w:t>
        <w:br/>
        <w:t>Veratrine (Increased vascular tension. It relaxes it and stimulates the elimination of toxins by skin, kidneys, and liver</w:t>
        <w:br/>
        <w:br/>
        <w:t>veratrum album is available at Remedia Homeopathy</w:t>
        <w:br/>
        <w:t>more information and order at Remedia Homeopathy</w:t>
        <w:br/>
        <w:br/>
        <w:t>5,500 homeopathic remedies</w:t>
        <w:br/>
        <w:t>Manual potentisation</w:t>
      </w:r>
    </w:p>
    <w:p>
      <w:r>
        <w:br/>
        <w:t>veratrum viride</w:t>
        <w:br/>
        <w:t>Materia Medica</w:t>
        <w:br/>
        <w:t>Paroxysms of auricular fibrillation. Induces fall of both systolic and diastolic blood pressure. Congestions, especially to lungs, base of brain, with nausea and vomiting. Twitchings and convulsions. Especially adapted to full-blooded, plethoric persons. Great prostration. Rheumatism of heart. Bloated, livid face. Furious delirium. Effects of sunstroke. Å’sophagitis. (Farrington). Verat vir, will raise the opsonic index against the diploccus pneumonia, 70 to 109 per cent. Congestive stage and early manifestations of hepatization in pneumonia. Zigzag temperature. Clinically, it is known that such diseases as Tiegel's contracture, Thompson's Disease, athetosis and pseudo-hypertrophic muscular paralysis present a symptomatology quite like that produced by Veratrum vir upon muscular tissue (A. E. Hinsdale, M. D).</w:t>
        <w:br/>
        <w:t>Mind: Quarrelsome and delirious.</w:t>
        <w:br/>
        <w:t>Head: Congestion intense, almost apoplectic. Hot head, bloodshot eyes. Bloated, livid face. Hippocratic face. Head retracted, pupils dilated, double vision. Meningitis. Pain from nape of neck; cannot hold head up. Sunstroke; head full, throbbing arteries (Bell; Glon; Usnea). Face flushed. Convulsive twitching of facial muscles (Agaricus). Vertigo with nausea.</w:t>
        <w:br/>
        <w:t>Tongue: White or yellow, with red streak down the middle. Feels scalded. Increased saliva.</w:t>
        <w:br/>
        <w:t>Stomach: Thirsty. Nausea and vomiting. Smallest quantity of food or drink immediately rejected. Constrictive pain; increased by warm drinks. Hiccough; excessive and painful, with spasms of oesophagus. Burning in stomach and oesophagus.</w:t>
        <w:br/>
        <w:t>Abdomen: Pain above pelvis, with soreness.</w:t>
        <w:br/>
        <w:t>Respiratory: Congestion of lungs. Difficult breathing. Sensation of a heavy load on chest. Pneumonia, with faint feeling in stomach and violent congestion. Croup. Menstrual colic before the appearance of the discharge with strangury.</w:t>
        <w:br/>
        <w:t>Urine: Scanty with cloudy sediment.</w:t>
        <w:br/>
        <w:t>Female: Rigid os (Bell; Gels). Puerperal fever. Suppressed menstruation, with congestion to head (Bell). Menstrual colic before the appearance of the discharge with strangury.</w:t>
        <w:br/>
        <w:t>Heart: Pulse slow, soft, weak, irregular, intermittent. Rapid pulse, low tension (Tabac; Dig). Constant, dull, burning pain in region of heart. Valvular diseases. Beating of pulses throughout body, especially in right thigh.</w:t>
        <w:br/>
        <w:t>Extremities: Aching pain in back of neck and shoulders. Severe pain in joints and muscles. Violent electric-like shocks in limbs. Convulsive twitchings. Acute rheumatism. Fever.</w:t>
        <w:br/>
        <w:t>Skin: Erysipelas, with cerebral symptoms. Erythema. Itching in various parts. Hot sweating.</w:t>
        <w:br/>
        <w:t>Fever: Hyperthermy in the evening and hypothermy in the morning. Suppurative fevers with great variation of temperature.</w:t>
        <w:br/>
        <w:t>Antidote</w:t>
        <w:br/>
        <w:t>Strychnin-fluid extract, 20-40 drops</w:t>
        <w:br/>
        <w:t>Compare</w:t>
        <w:br/>
        <w:t>Gels; Bapt; Bell; Acon; Ferr phos.</w:t>
        <w:br/>
        <w:br/>
        <w:br/>
        <w:t>veratrum viride is available at Remedia Homeopathy</w:t>
        <w:br/>
        <w:t>more information and order at Remedia Homeopathy</w:t>
        <w:br/>
        <w:br/>
        <w:t>5,500 homeopathic remedies</w:t>
        <w:br/>
        <w:t>Manual potentisation</w:t>
      </w:r>
    </w:p>
    <w:p>
      <w:r>
        <w:br/>
        <w:t>verbascum thapsus</w:t>
        <w:br/>
        <w:t>Materia Medica</w:t>
        <w:br/>
        <w:t>Has a pronounced action on the inferior maxillary branch of the fifth pair of the cranial nerves; on the ear; and respiratory tract and bladder. Catarrhs, and colds, with periodical prosopalgia. Quiets nervous, and bronchial, and urinary irritation, and cough.</w:t>
        <w:br/>
        <w:t>Face: Neuralgia affecting zygoma, temporo maxillary joint, and ear (Menyanth), particularly of left side, with lachrymation, coryza, and sensation as if parts were crushed with tongs. Talking, sneezing, and change of temperature aggravate the pains; also, pressing teeth together. Pains seem to come in flashes, excited by least movement, occurring periodically at same hour in morning and afternoon each day.</w:t>
        <w:br/>
        <w:t>Ears: Otalgia, with a sense of obstruction. Deafness. Dry, scaly condition of meatus (use locally).</w:t>
        <w:br/>
        <w:t>Abdomen: Pain extends deep down, causing contraction of sphincter ani.</w:t>
        <w:br/>
        <w:t>Rectum: Many movements a day, with twisting about navel. Haemorrhoids, with obstructed, hardened stool. Inflamed and painful piles.</w:t>
        <w:br/>
        <w:t>Respiratory: Hoarse; voice deep, harsh; sounds like a trumpet; "basso profundo". Cough; worse at night. Asthma. Soreness in pharynx, cough during sleep.</w:t>
        <w:br/>
        <w:t>Urinary: Constant dribbling. Enuresis. Burning urination. Increase with pressure in bladder.</w:t>
        <w:br/>
        <w:t>Extremities: Cramp-like pain in soles, right foot, and knee. Lower extremities feel heavy. Thumb feels numb. Neuralgic pain in left ankle. Stiffness and soreness of joints of lower extremities.</w:t>
        <w:br/>
        <w:t>Modalities: Worse, change of temperature, talking, sneezing, biting hard (inferior dental nerve); from 9 am to 4 pm.</w:t>
        <w:br/>
        <w:t>Compare</w:t>
        <w:br/>
        <w:t>Rhus arom; Caust; Platin; Sphingurus (pain in zygoma</w:t>
        <w:br/>
        <w:br/>
        <w:t>verbascum thapsus is available at Remedia Homeopathy</w:t>
        <w:br/>
        <w:t>more information and order at Remedia Homeopathy</w:t>
        <w:br/>
        <w:br/>
        <w:t>5,500 homeopathic remedies</w:t>
        <w:br/>
        <w:t>Family run pharmacy since 1760</w:t>
      </w:r>
    </w:p>
    <w:p>
      <w:r>
        <w:br/>
        <w:t>verbena urticaefolia</w:t>
        <w:br/>
        <w:t>Materia Medica</w:t>
        <w:br/>
        <w:t>Affects the skin and nervous system. Nervous depression, weakness and irritation and spasms. Promotes the absorption of blood and allays pain in bruises. Vesicular erysipelas. Passive congestion and intermittent fever. One of the remedies for Poison-oak. Epilepsy, insomnia, mental exhaustion. In epilepsy, it brightens up the patient's mental powers and helps the constipation.</w:t>
        <w:br/>
        <w:br/>
        <w:br/>
        <w:t>verbena urticaefolia is available at Remedia Homeopathy</w:t>
        <w:br/>
        <w:t>more information and order at Remedia Homeopathy</w:t>
        <w:br/>
        <w:br/>
        <w:t>5,500 homeopathic remedies</w:t>
        <w:br/>
        <w:t>Manual potentisation</w:t>
      </w:r>
    </w:p>
    <w:p>
      <w:r>
        <w:br/>
        <w:t>vespa crabro</w:t>
        <w:br/>
        <w:t>Materia Medica</w:t>
        <w:br/>
        <w:t>Skin and female symptoms marked. Indurated feeling. Vasomotor symptoms of skin and mucous membranes.</w:t>
        <w:br/>
        <w:t>Dizzy, better lying on back. Fainting. Numbness and blindness. Nausea and vomiting, followed by creeping chills from feet upward. Cramping pain in bowels. Axillary glands swollen with soreness of upper arms. Perspiration on parts laid on with itching.</w:t>
        <w:br/>
        <w:t>Face: Painful and swollen. Erysipelatous inflammation of lids. Chemosis of conjunctiva. Swelling of mouth and throat, with violent burning pains.</w:t>
        <w:br/>
        <w:t>Urinary: Burning with micturition; also itching.</w:t>
        <w:br/>
        <w:t>Female: Menstruation, preceded by depression, pain, pressure, and constipation. Left ovary markedly affected, with frequent burning, micturition; sacral pains extending up back. Erosion around external os.</w:t>
        <w:br/>
        <w:t>Skin: Erythema; intense itching; burning. Boils; stinging and soreness, relieved by bathing with vinegar. Wheals, macules and swellings with burning, stinging and soreness. Erythema multiforme, relieved by bathing with vinegar.</w:t>
        <w:br/>
        <w:t>Antidote</w:t>
        <w:br/>
        <w:t>Sempervivum tector, locally</w:t>
        <w:br/>
        <w:t>Compare</w:t>
        <w:br/>
        <w:t>Scorpio (salivation; strabismus; tetanus</w:t>
        <w:br/>
        <w:t>Compare</w:t>
        <w:br/>
        <w:t>Apis</w:t>
        <w:br/>
        <w:br/>
        <w:t>vespa crabro is available at Remedia Homeopathy</w:t>
        <w:br/>
        <w:t>more information and order at Remedia Homeopathy</w:t>
        <w:br/>
        <w:br/>
        <w:t>5,500 homeopathic remedies</w:t>
        <w:br/>
        <w:t>Family run pharmacy since 1760</w:t>
      </w:r>
    </w:p>
    <w:p>
      <w:r>
        <w:br/>
        <w:t>viburnum opulus</w:t>
        <w:br/>
        <w:t>Materia Medica</w:t>
        <w:br/>
        <w:t>A general remedy for cramps. Colicky pains in pelvic organs. Superconscious of internal sexual organs. Female symptoms most important. Often prevents miscarriage. False labor-pains. Spasmodic and congestive affections, dependent upon ovarian or uterine origin.</w:t>
        <w:br/>
        <w:t>Head: Irritable. Vertigo; feels as if falling forward. Severe pain in temporal region. Sore feeling in eyeballs.</w:t>
        <w:br/>
        <w:t>Stomach: Constant nausea; relieved by eating. No appetite.</w:t>
        <w:br/>
        <w:t>Abdomen: Sudden cramps and colic pains. Tender to pressure about umbilicus.</w:t>
        <w:br/>
        <w:t>Female: Menses too late, scanty, lasting a few hours, offensive in odor, with crampy pains, cramps extend down thighs (Bell). Bearing-down pains before. Ovarian region feels heavy and congested. Aching in sacrum and pubes, with pain in anterior muscles of thighs (Xanthox); spasmodic and membranous dysmenorrhoea (Borax). Leucorrhoea, excoriating. Smarting and itching of genitals. Faint on attempting to sit up. Frequent and very early miscarriage, causing seeming sterility. Pains from back to loins and womb worse early morning.</w:t>
        <w:br/>
        <w:t>Urinary: Frequent urging. Copious, pale, light-colored urine. Cannot hold water on coughing or walking.</w:t>
        <w:br/>
        <w:t>Rectum: Stools large and hard, with cutting in rectum and soreness of anus.</w:t>
        <w:br/>
        <w:t>Extremities: Stiff, sore feeling in nape of neck. Feels as if back would break. Sacral backache. Lower extremities weak and heavy.</w:t>
        <w:br/>
        <w:t>Modalities: Worse, lying on affected side, in warm room, evening and night. Better, in open air and resting.</w:t>
        <w:br/>
        <w:t>Compare</w:t>
        <w:br/>
        <w:t>Virburnum prunifolium-Black Haw--(habitual miscarriage; after-pains; cancer of the tongue; obstinate hiccough; supposed to be a uterine tonic. Morning sickness; menstrual irregularities of sterile females with uterine displacements).</w:t>
        <w:br/>
        <w:t>Compare</w:t>
        <w:br/>
        <w:t>Cimicif; Cauloph; Sep; Xanthox</w:t>
        <w:br/>
        <w:br/>
        <w:t>viburnum opulus is available at Remedia Homeopathy</w:t>
        <w:br/>
        <w:t>more information and order at Remedia Homeopathy</w:t>
        <w:br/>
        <w:br/>
        <w:t>66,000 customers from 67 countries</w:t>
        <w:br/>
        <w:t>excellent &gt;more</w:t>
      </w:r>
    </w:p>
    <w:p>
      <w:r>
        <w:br/>
        <w:t>vinca minor</w:t>
        <w:br/>
        <w:t>Materia Medica</w:t>
        <w:br/>
        <w:t>A remedy for skin affections, eczema, and especially plica polonica; also for haemorrhages and diphtheria.</w:t>
        <w:br/>
        <w:t>Head: Tearing pain in vertex, ringing and whistling in ears. Whirling vertigo, with flickering before eyes. Spots on scalp, oozing moisture, matting hair together. Corrosive itching of scalp. Bald spots. Plica polonica. Irresistible desire to scratch.</w:t>
        <w:br/>
        <w:t>Nose: Tip gets red easily. Moist eruption on septum. Stoppage of one nostril. Sores in nose. Seborrhoea upper lip and base of nose.</w:t>
        <w:br/>
        <w:t>Throat: Difficult swallowing. Ulcers. Frequent hawking. Diphtheria.</w:t>
        <w:br/>
        <w:t>Female: Excessive menstruation with great weakness. Passive uterine haemorrhages (Ust; Trill; Secale). Menorrhagia; continuous flow, particularly at climacteric (Lach). Haemorrhages from fibroids.</w:t>
        <w:br/>
        <w:t>Skin: Corrosive itching. Great sensitiveness of skin, with redness and soreness from slight rubbing. Eczema of head and face; pustules, itching, burning, and offensive odor. Hair matted together.</w:t>
        <w:br/>
        <w:t>Compare</w:t>
        <w:br/>
        <w:t>Oleand; Staph</w:t>
        <w:br/>
        <w:br/>
        <w:t>vinca minor is available at Remedia Homeopathy</w:t>
        <w:br/>
        <w:t>more information and order at Remedia Homeopathy</w:t>
        <w:br/>
        <w:br/>
        <w:t>5,500 homeopathic remedies</w:t>
        <w:br/>
        <w:t>Accessories for homeopathy doctors and patients</w:t>
      </w:r>
    </w:p>
    <w:p>
      <w:r>
        <w:br/>
        <w:t>viola odorata</w:t>
        <w:br/>
        <w:t>Materia Medica</w:t>
        <w:br/>
        <w:t>Has a specific action on the ear. Affects especially dark-haired patients; supra-orbital and orbital regions; rheumatism in upper parts of the body when on the right side. Worm affections in children (Teuc). Locally, for pain due to uterine fibroids. Also against snake-bites, bee-stings. Tension extends to upper half of face and ears.</w:t>
        <w:br/>
        <w:t>Head: Burning of the forehead. Vertigo; everything in head seems to whirl around. Heaviness of head, with sensation of weakness in muscles of nape of neck. Scalp tense; must knit the brows. Tendency to pain immediately above eyebrows. Throbbing under eye and temple. Headache across the forehead. Acts upon frontal sinuses. Hysterical attacks in tuberculous patients.</w:t>
        <w:br/>
        <w:t>Eyes: Heaviness of lids. Eyeball feels compressed. Flames before eyes. Myopia. Choroiditis. Illusions of vision; fiery, serpentine circles.</w:t>
        <w:br/>
        <w:t>Ears: Shooting in ears. Aversion to music. Roaring and tickling. Deep stitches beneath ears. Deafness; otorrhoea. Ear affections with pain in eyeballs.</w:t>
        <w:br/>
        <w:t>Respiratory: Torpor in the end of nose, as from a blow. Dry, short, spasmodic cough and dyspnoea; worse in daytime. Oppression of chest. Pertussis, with hoarseness. Dyspnoea during pregnancy. Difficult breathing, anxiety and palpitation, with hysteria.</w:t>
        <w:br/>
        <w:t>Extremities: Rheumatism of the deltoid muscle. Trembling of limbs. Pressing pain in right carpal and metacarpal joints. (Ulmus).</w:t>
        <w:br/>
        <w:t>Urinary: Milky urine; smells strong. Enuresis in nervous children.</w:t>
        <w:br/>
        <w:t>Modalities: Worse, cool air.</w:t>
        <w:br/>
        <w:t>Compare</w:t>
        <w:br/>
        <w:t>Ulmus (formication in feet, numb, creeping pain in legs and feet; rheumatic pains above wrists; numbness, tingling, and full soreness where gastrocnemius gives off its tendon</w:t>
        <w:br/>
        <w:t>Compare</w:t>
        <w:br/>
        <w:t>Chenopodium (ears; serous or bloody effusion in the labyrinth; chronic otitis media; progressive deafness to the voice, but sensitive to sounds of passing vehicles and other sounds; buzzing; absent or deficient bone conduction; a consciousness of the ear; hearing better for shrill, high-pitched sounds than for low ones</w:t>
        <w:br/>
        <w:t>Compare</w:t>
        <w:br/>
        <w:t>Aur; Puls; Sep; Ign; Cina; Cauloph (in rheumatism of small joints</w:t>
        <w:br/>
        <w:br/>
        <w:t>viola odorata is available at Remedia Homeopathy</w:t>
        <w:br/>
        <w:t>more information and order at Remedia Homeopathy</w:t>
        <w:br/>
        <w:br/>
        <w:t>5,500 homeopathic remedies</w:t>
        <w:br/>
        <w:t>Manual potentisation</w:t>
      </w:r>
    </w:p>
    <w:p>
      <w:r>
        <w:br/>
        <w:t>viola tricolor</w:t>
        <w:br/>
        <w:t>Materia Medica</w:t>
        <w:br/>
        <w:t>The principal uses of this remedy are for eczema in childhood and nocturnal emission accompanied by very vivid dreams.</w:t>
        <w:br/>
        <w:t>Head: Heavy, pressing-outward pain. Eczema of scalp, with swollen glands. Face hot and sweating after eating.</w:t>
        <w:br/>
        <w:t>Throat: Much phlegm, causing hawking; worse in the air. Swallowing difficult.</w:t>
        <w:br/>
        <w:t>Urinary: Copious; disagreeable, cat-like odor.</w:t>
        <w:br/>
        <w:t>Male: Swelling of prepuce, burning in glans. Itching. Involuntary, seminal emissions at stool.</w:t>
        <w:br/>
        <w:t>Skin: Impetigo. Intolerable itching. Eruptions, particularly over face and head, with burning, itching; worse at night. Thick scabs, which crack and exude a tenacious yellow pus. Eczema impetigonoides of the face. Sycosis.</w:t>
        <w:br/>
        <w:t>Modalities: Worse, winter; 11 am. Compare: Lycop.</w:t>
        <w:br/>
        <w:t>Compare</w:t>
        <w:br/>
        <w:t>Rhus; Calc; Sepia</w:t>
        <w:br/>
        <w:br/>
        <w:t>viola tricolor is available at Remedia Homeopathy</w:t>
        <w:br/>
        <w:t>more information and order at Remedia Homeopathy</w:t>
        <w:br/>
        <w:br/>
        <w:t>66,000 customers from 67 countries</w:t>
        <w:br/>
        <w:t>excellent &gt;more</w:t>
      </w:r>
    </w:p>
    <w:p>
      <w:r>
        <w:br/>
        <w:t>vipera berus</w:t>
        <w:br/>
        <w:t>Materia Medica</w:t>
        <w:br/>
        <w:t>Viper poisoning causes a temporary increase in reflexes, paresis supervenes, a paraplegia of the lower extremities extending upwards. Resembles acute ascending paralysis of Landry (Wells). Has special action on kidneys and induces haematuria. Cardiac dropsy.</w:t>
        <w:br/>
        <w:t>Indicated in inflammation of veins with great swelling; bursting sensation. Enlargement of liver. Ailments of menopause. Å’dema of glottis. Poly-neuritis, polio-myelitis.</w:t>
        <w:br/>
        <w:t>Face: Excessively swollen. Lips and tongue swollen, livid, protruding. Tongue dry, brown, black. Speech difficult.</w:t>
        <w:br/>
        <w:t>Liver: Violent pain in enlarged liver, with jaundice and fever; extends to shoulder and hip.</w:t>
        <w:br/>
        <w:t>Extremities: Patient is obliged to keep the extremities elevated. When they are allowed to hang down, it seems as if they would burst, and the pain is unbearable (Diad). Varicose veins and acute phlebitis. Veins swollen, sensitive; bursting pain. Severe cramps in lower extremities.</w:t>
        <w:br/>
        <w:t>Skin: Livid. Skin peels in large plates. Lymphangioma, boils, carbuncles, with bursting sensation, relieved by elevating parts.</w:t>
        <w:br/>
        <w:t>Relationship</w:t>
        <w:br/>
        <w:t>Pelius berus-Adder (Prostration and fainting, faltering pulse, skin yellow, pain about navel. Swelling of arm, tongue, right eye; giddiness, nervousness, faintness, sickness, compression of chest, could not breathe properly or take a deep breath; aching and stiffness of limbs, joints stiff, collapsed feeling, great thirst).</w:t>
        <w:br/>
        <w:t>Relationship</w:t>
        <w:br/>
        <w:t>Eel serum (heart and kidney diseases. Failure of compensation and impending asystole</w:t>
        <w:br/>
        <w:br/>
        <w:t>vipera berus is available at Remedia Homeopathy</w:t>
        <w:br/>
        <w:t>more information and order at Remedia Homeopathy</w:t>
        <w:br/>
        <w:br/>
        <w:t>5,500 homeopathic remedies</w:t>
        <w:br/>
        <w:t>Accessories for homeopathy doctors and patients</w:t>
      </w:r>
    </w:p>
    <w:p>
      <w:r>
        <w:br/>
        <w:t>viscum album</w:t>
        <w:br/>
        <w:t>Materia Medica</w:t>
        <w:br/>
        <w:t>Lowered blood pressure. Dilated blood vessels but does not act on the centers in the medulla. Pulse is slow due to central irritation of the vagus.</w:t>
        <w:br/>
        <w:t>The symptoms point especially to rheumatic and gouty complaints; neuralgia, especially sciatica. Epilepsy, chorea, and metrorrhagia. Rheumatic deafness. Asthma. Spinal pains, due to uterine causes. Rheumatism with tearing pains. Hypertensive albuminuria. Valvular disease, with disturbances in sexual sphere. Symptoms like epileptic aura and petit mal.</w:t>
        <w:br/>
        <w:t>Head: Feeling as if whole vault of skull were lifted up. Blue ring around eyes. Double vision. Buzzing and stopped-up feeling in ear. Deafness from cold. Facial muscles in constant agitation. Persistent vertigo.</w:t>
        <w:br/>
        <w:t>Respiratory: Dyspnoea; feeling of suffocation when lying on left side. Spasmodic cough. Asthma, if connected with gout or rheumatism. Stertorous breathing.</w:t>
        <w:br/>
        <w:t>Female: Haemorrhage, with pain; blood partly clots and bright red. Climacteric complaints (Lach; Sulph). Pain from sacrum into pelvis, with tearing, shooting pains from above downwards. Retained placenta (Secale). Chronic endometritis. Metrorrhagia. Ovaralgia, especially left.</w:t>
        <w:br/>
        <w:t>Heart: Hypertrophy with valvular insufficiency; pulse small and weak; unable to rest in a reclining position. Palpitation during coitus. Low tension. Failing compensation, dyspnoea worse lying on left side. Weight and oppression of heart; as if a hand were squeezing it; tickling sensation about heart.</w:t>
        <w:br/>
        <w:t>Extremities: Pains alternate in the knee and ankle with shoulder and elbow. Sciatica. Tearing, shooting pains in both thighs and upper extremities. A glow rises from the feet to the head; seems to be on fire. Periodic pains from sacrum into pelvis, worse in bed, with pains into thighs and upper extremities. General tremor, as if all muscles were in state of fibrillary contraction. Dropsy of extremities. Sensation of a spider crawling over back of hand and foot. Itching all over. Compressing pain in feet.</w:t>
        <w:br/>
        <w:t>Modalities: Worse, winter, cold, stormy weather; in bed. Movement; lying on left side.</w:t>
        <w:br/>
        <w:t>Compare</w:t>
        <w:br/>
        <w:t>Secale: Convallar; Bry; Puls; Rhodod. Guipsine -active principle--(exalts the hypotensive properties of Viscum).</w:t>
        <w:br/>
        <w:t>Compare</w:t>
        <w:br/>
        <w:t>Hedera Helix-Ivy--(Intercranial pressure</w:t>
        <w:br/>
        <w:br/>
        <w:t>viscum album is available at Remedia Homeopathy</w:t>
        <w:br/>
        <w:t>more information and order at Remedia Homeopathy</w:t>
        <w:br/>
        <w:br/>
        <w:t>66,000 customers from 67 countries</w:t>
        <w:br/>
        <w:t>excellent &gt;more</w:t>
      </w:r>
    </w:p>
    <w:p>
      <w:r>
        <w:br/>
        <w:t>wyethia helenoides</w:t>
        <w:br/>
        <w:t>Materia Medica</w:t>
        <w:br/>
        <w:t>Has marked effects on the throat, and has proven an excellent remedy in pharyngitis, especially the follicular form. Irritable throats of singers and public speakers. Useful also in haemorrhoids. Hay-fever symptoms; itching in posterior nares.</w:t>
        <w:br/>
        <w:t>Head: Nervous, uneasy, depressed. Dizzy. Rush of blood to head. Sharp pain in forehead.</w:t>
        <w:br/>
        <w:t>Mouth: Feels as if scalded; sensation of heat down oesophagus. Itching of the palate.</w:t>
        <w:br/>
        <w:t>Throat: Constant clearing and hemming. Dry, posterior nares; no relief from clearing. Throat feels swollen; epiglottis dry and burning. Difficult swallowing. Constant desire to swallow saliva. Uvula feels elongated.</w:t>
        <w:br/>
        <w:t>Stomach: Sense of weight. Belching of wind alternating with hiccough. Nausea and vomiting.</w:t>
        <w:br/>
        <w:t>Abdomen: Pain below ribs of right side.</w:t>
        <w:br/>
        <w:t>Stool: Loose, dark, at night. Itching of anus. Constipation, with haemorrhoids; not bleeding.</w:t>
        <w:br/>
        <w:t>Respiratory: Dry, hacking cough, caused by tickling of the epiglottis. Burning sensation in the bronchial tubes. Tendency to get hoarse talking or singing; throat hot, dry. Dry asthma.</w:t>
        <w:br/>
        <w:t>Female: Pain in left ovary, shooting down to knee. Pain in uterus; could outline its contour.</w:t>
        <w:br/>
        <w:t>Extremities: Pain in back; extends to end of spine. Pain right arm, stiffness of wrist and hand. Aching pains all over.</w:t>
        <w:br/>
        <w:t>Fever: Chill at 11 am. Thirst for ice-water during chill. No thirst with heat. Profuse sweat all night. Terrific headache during sweat.</w:t>
        <w:br/>
        <w:t>Compare</w:t>
        <w:br/>
        <w:t>Arum; Sang; Lach</w:t>
        <w:br/>
        <w:br/>
        <w:t>wyethia helenoides is available at Remedia Homeopathy</w:t>
        <w:br/>
        <w:t>more information and order at Remedia Homeopathy</w:t>
        <w:br/>
        <w:br/>
        <w:t>5,500 homeopathic remedies</w:t>
        <w:br/>
        <w:t>Manual potentisation</w:t>
      </w:r>
    </w:p>
    <w:p>
      <w:r>
        <w:br/>
        <w:t>x-ray</w:t>
        <w:br/>
        <w:t>more information and order at Remedia Homeopathy</w:t>
        <w:br/>
        <w:br/>
        <w:t>Materia Medica</w:t>
        <w:br/>
        <w:t>Repeated exposure to Roentgen (X-ray) has produced skin lesions often followed by cancer. Distressing pain. Sexual glands are particularly affected. Atrophy of ovaries and testicles. Sterility. Changes take place in the blood lymphatics and bone marrow. Anaemia and leukaemia. Corresponds to stubbornness as in burns, they refuse to heal. Psoriasis.</w:t>
        <w:br/>
        <w:t>Has the property of stimulating cellular metabolism. Arouses the reactive vitality, mentally and physically. Brings to the surface suppressed symptoms, especially sycotic and those due to mixed infections. Its homeopathic action is thus centrifugal, towards the periphery.</w:t>
        <w:br/>
        <w:t>Head: Sticking pains in different parts of head and face. Dull pain in right upper jaw. Stiff neck. Sudden cricks in neck, pains more severe behind ears. Pain in muscles of neck when lifting head from pillow. Fullness in ears, ringing in head.</w:t>
        <w:br/>
        <w:t>Mouth: Tongue dry, rough, sore. Throat painful on swallowing. Nausea.</w:t>
        <w:br/>
        <w:t>Male: Lewd dreams. Sexual desire lost. Re-establishes suppressed gonorrhoea.</w:t>
        <w:br/>
        <w:t>Extremities: Rheumatic pains. General tired and sick feeling. Palms rough and scaly.</w:t>
        <w:br/>
        <w:t>Skin: Dry, itching eczema. Erythema around roots of nails. Skin dry, wrinkled. Painful cracks. Warty growths. Nails thicken. Psoriasis.</w:t>
        <w:br/>
        <w:t>Modalities: Worse, in bed, afternoon, evening and night; open air.</w:t>
        <w:br/>
        <w:br/>
        <w:br/>
        <w:t>X-Rays is available at Remedia Homeopathy</w:t>
        <w:br/>
        <w:t>more information and order at Remedia Homeopathy</w:t>
        <w:br/>
        <w:t>Other names for this homeopathic remedy: X-Rays, Röntgenstrahlen, X-ray,</w:t>
        <w:br/>
        <w:br/>
        <w:t>5,500 homeopathic remedies</w:t>
        <w:br/>
        <w:t>Manual potentisation</w:t>
      </w:r>
    </w:p>
    <w:p>
      <w:r>
        <w:br/>
        <w:t>xantoxylum fraxineum</w:t>
        <w:br/>
        <w:t>Materia Medica</w:t>
        <w:br/>
        <w:t>Its specific action is on the nervous system and mucous membranes. Paralysis, especially hemiplegia. Painful haemorrhages, after-pains, neuralgic dysmenorrhoea, and rheumatic affections, offer a therapeutic field for this remedy, especially in patients of spare habit and nervous, delicate organization. Indigestion from over-eating or from too much fluid. Sluggish capillary circulation. Neurasthenia, poor assimilation, insomnia, occipital headache. Increases mucous secretion of mouth and stimulates the secretion from all glands with ducts opening in the mouth.</w:t>
        <w:br/>
        <w:t>Mind: Nervous, frightened. Mental depression.</w:t>
        <w:br/>
        <w:t>Head: Feels full. Weight and pain on vertex. Pain over eyes, throbbing pressure over nose, pressure in forehead; head seems divided; ringing in ears. Occipital headache. Sick headache with dizziness and flatulence.</w:t>
        <w:br/>
        <w:t>Face: Neuralgia of lower jaw. Dryness of mouth and fauces. Pharyngitis (Wyethia).</w:t>
        <w:br/>
        <w:t>Abdomen: Griping and diarrhoea. Dysentery, with tympanites, tenesmus; inodorous discharges.</w:t>
        <w:br/>
        <w:t>Female: Menses too early and painful. Ovarian neuralgia, with pain in loins and lower abdomen; worse, left side, extending down the thigh, along genito-crural nerves. Neuralgic dysmenorrhoea, with neuralgic headaches; pain in back and down legs. Menses thick, almost black. After-pains (Arnica; Cup; Cham). Leucorrhoea at time of menses. Neurasthenic patients who are thin, emaciated; poor assimilation with insomnia and occipital headache.</w:t>
        <w:br/>
        <w:t>Respiratory: Aphonia. Constant desire to take a long breath; oppression of chest. Dry cough, day and night.</w:t>
        <w:br/>
        <w:t>Extremities: Paralysis of left side following spinal disorders. Numbness of left side; impairment of nerves of motion. Hemiplegia. Pain in nape, extending down back. Sciatica; worse, hot weather. Anterior, crural neuralgia (Staph). Left arm numb. Neuralgic shooting pain, as from electricity, all over limb.</w:t>
        <w:br/>
        <w:t>Sleep: Hard and unrefreshing; dreams of flying. Sleeplessness in neurasthenics.</w:t>
        <w:br/>
        <w:t>Compare</w:t>
        <w:br/>
        <w:t>Gnaph; Cimicif; Staph; Mezer; Piscidia-White dogwood--(a nerve sedative. Insomnia due to worry, nervous excitement, spasmodic coughs; pains of irregular menstruation; regulates the flow. Neuralgic and spasmodic affections. Use tincture in rather material doses</w:t>
        <w:br/>
        <w:br/>
        <w:t>xantoxylum fraxineum is available at Remedia Homeopathy</w:t>
        <w:br/>
        <w:t>more information and order at Remedia Homeopathy</w:t>
        <w:br/>
        <w:br/>
        <w:t>5,500 homeopathic remedies</w:t>
        <w:br/>
        <w:t>Accessories for homeopathy doctors and patients</w:t>
      </w:r>
    </w:p>
    <w:p>
      <w:r>
        <w:br/>
        <w:t>xerophyllum</w:t>
        <w:br/>
        <w:t>Materia Medica</w:t>
        <w:br/>
        <w:t>Should prove curative in eczematous conditions, poison-oak, early typhoid states, etc.</w:t>
        <w:br/>
        <w:t>Mind: Dull, cannot concentrate mind for study; forgets names; writes last letters of words first; misspells common words.</w:t>
        <w:br/>
        <w:t>Head: Feels full, stuffed up, pain across forehead and above eyes. Great pressure at root of nose. Bewildered. Loss of consciousness. Pulsating headache.</w:t>
        <w:br/>
        <w:t>Eyes: Painful, as of sand, smarting; difficult to focus for close work. Eyes feel sore, burn.</w:t>
        <w:br/>
        <w:t>Nose: Stuffed; tightness at bridge of nose; acute nasal catarrh.</w:t>
        <w:br/>
        <w:t>Face: Bloated in morning. Puffy under eyes.</w:t>
        <w:br/>
        <w:t>Throat: Stitching pain upon swallowing.</w:t>
        <w:br/>
        <w:t>Stomach: Feels full and heavy. Eructations sour; offensive, an hour after luncheon and dinner. Vomiting at 2 pm.</w:t>
        <w:br/>
        <w:t>Abdomen: Intestinal flatulence. In morning rumbling in bowels, with desire for stool.</w:t>
        <w:br/>
        <w:t>Rectum: Constipation, stools hard, small lumps. Difficult, soft stools, with much straining. Much flatus. Bearing-down pain in rectum.</w:t>
        <w:br/>
        <w:t>Urine: Difficulty of retaining; dribbling when walking. Frequent urination at night.</w:t>
        <w:br/>
        <w:t>Female: Bearing-down sensation. Vulva inflamed, with furious itching. Increased sexual desire, with ovarian and uterine pains and leucorrhoea.</w:t>
        <w:br/>
        <w:t>Respiratory: Posterior nares raw; discharge thick, yellow mucus. Sneezing. Trachea sore; lumps feel constricted.</w:t>
        <w:br/>
        <w:t>Back: Feels hot from sacrum to scapulae. Backache, extending down legs. Pain over kidneys. Heat deep in spine.</w:t>
        <w:br/>
        <w:t>Extremities: Muscular lameness, trembling. Pain in knees. Limbs feel stiff (Rhus).</w:t>
        <w:br/>
        <w:t>Skin: Erythema, with vesication and intense itching, stinging, and burning. Blisters, little lumps. Skin rough and cracked; feels like leather. Dermatitis, especially around knees. Inflammation resembling poison-oak. Inguinal glands and behind knee swollen.</w:t>
        <w:br/>
        <w:t>Modalities: Worse, application of cold water, in afternoon and evening. Better, application of hot water, in morning, moving affected part.</w:t>
        <w:br/>
        <w:t>Compare</w:t>
        <w:br/>
        <w:t>Rhus; Anacard; Grindelia</w:t>
        <w:br/>
        <w:br/>
        <w:t>xerophyllum is available at Remedia Homeopathy</w:t>
        <w:br/>
        <w:t>more information and order at Remedia Homeopathy</w:t>
        <w:br/>
        <w:br/>
        <w:t>5,500 homeopathic remedies</w:t>
        <w:br/>
        <w:t>Accessories for homeopathy doctors and patients</w:t>
      </w:r>
    </w:p>
    <w:p>
      <w:r>
        <w:br/>
        <w:t>yohimbinum</w:t>
        <w:br/>
        <w:t>more information and order at Remedia Homeopathy</w:t>
        <w:br/>
        <w:br/>
        <w:t>Materia Medica</w:t>
        <w:br/>
        <w:t>Excites sexual organs and acts on central nervous system and respiratory center. An aphrodisiac, used in physiological doses, but contraindicated in all acute and chronic inflammations of abdominal organs. Homeopathically, should be of service in congestive conditions of the sexual organs. Causes hyperaemia of the milk glands and stimulates the function of lactation. Menorrhagia.</w:t>
        <w:br/>
        <w:t>Head: Agitation, with flying sensations of heat in face. Disagreeable, metallic taste. Copious salivation. Nausea and eructation.</w:t>
        <w:br/>
        <w:t>Sexual: Strong and lasting erections. Neurasthenic impotence. Bleeding piles. Intestinal haemorrhage. Urethritis.</w:t>
        <w:br/>
        <w:t>Fever: Rigor; intense heat, waves of heat and chilliness, tendency to sweat.</w:t>
        <w:br/>
        <w:t>Sleep: Sleepless. Thoughts of events of whole past life keep him awake.</w:t>
        <w:br/>
        <w:br/>
        <w:br/>
        <w:t>Yohimbinum is available at Remedia Homeopathy</w:t>
        <w:br/>
        <w:t>more information and order at Remedia Homeopathy</w:t>
        <w:br/>
        <w:t>Other names for this homeopathic remedy: Yohimbinum, Coryanthe yohimbe, Pausinystalia yohimbe,</w:t>
        <w:br/>
        <w:br/>
        <w:t>5,500 homeopathic remedies</w:t>
        <w:br/>
        <w:t>Manual potentisation</w:t>
      </w:r>
    </w:p>
    <w:p>
      <w:r>
        <w:br/>
        <w:t>yucca filamentosa</w:t>
        <w:br/>
        <w:t>Materia Medica</w:t>
        <w:br/>
        <w:t>So-called bilious symptoms, with headache. Despondent and irritable.</w:t>
        <w:br/>
        <w:t>Head: Aches as if top of head would fly off. Arteries of forehead throb. Nose red.</w:t>
        <w:br/>
        <w:t>Face: Yellow; tongue yellow, coated, taking imprint of teeth (Merc; Pod; Rhus).</w:t>
        <w:br/>
        <w:t>Mouth: Taste as of rotten eggs (Arnica).</w:t>
        <w:br/>
        <w:t>Throat: Sensation as if something hung down from posterior nares; cannot get it up or down.</w:t>
        <w:br/>
        <w:t>Abdomen: Deep pain in right side over liver, going through back. Stool yellowish brown, with bile.</w:t>
        <w:br/>
        <w:t>Male: Burning and swelling of the prepuce, with redness of meatus. Gonorrhoea (Cann; Tussil).</w:t>
        <w:br/>
        <w:t>Skin: Erythematous redness.</w:t>
        <w:br/>
        <w:br/>
        <w:br/>
        <w:t>yucca filamentosa is available at Remedia Homeopathy</w:t>
        <w:br/>
        <w:t>more information and order at Remedia Homeopathy</w:t>
        <w:br/>
        <w:br/>
        <w:t>66,000 customers from 67 countries</w:t>
        <w:br/>
        <w:t>excellent &gt;more</w:t>
      </w:r>
    </w:p>
    <w:p>
      <w:r>
        <w:br/>
        <w:t>zincum metallicum</w:t>
        <w:br/>
        <w:t>Materia Medica</w:t>
        <w:br/>
        <w:t>The provings picture cerebral depression. The word "fag" covers a large part of zinc action. Tissues are worn out faster than they are repaired. Poisoning from suppressed eruptions or discharges. The nervous symptoms of most importance. Defective vitality. Impending brain paralysis. Period of depression in disease. Spinal affections. Twitchings. Pain, as if between skin and flesh. Great relief from discharges. Chorea, from fright or suppressed eruption. Convulsions, with pale face and no heat. Marked anaemia with profound prostration. It causes a decrease in the number, and destruction of red blood corpuscles. Repercussed eruptive diseases. In chronic diseases with brain and spinal symptoms, trembling, convulsive twitching and fidgety feet are guiding symptoms.</w:t>
        <w:br/>
        <w:t>Mind: Weak memory. Very sensitive to noise. Averse to work, to talk. Child repeats everything said to it. Fears arrest on account of a supposed crime. Melancholia. Lethargic, stupid. Paresis.</w:t>
        <w:br/>
        <w:t>Head: Feels as if he would fall to left side. Headache from the smallest quantity of wine. Hydrocephalus. Rolls head from side to side. Bores head into pillow. Occipital pain, with weight on vertex. Automatic motion of head and hands. Brain-fag; headaches of overtaxed school children. Forehead cool; base of brain hot. Roaring in head. Starting in fright.</w:t>
        <w:br/>
        <w:t>Eyes: Pterygium; smarting, lachrymation, itching. Pressure as if pressed into head. Itching and soreness of lids and inner angles. Ptosis. Rolling of eyes. Blurring of one-half of vision; worse, stimulants. Squinting. Amaurosis, with severe headache. Red and inflamed conjunctiva; worse, inner canthus.</w:t>
        <w:br/>
        <w:t>Ears: Tearing, stitches, and external swelling. Discharge of fetid pus.</w:t>
        <w:br/>
        <w:t>Nose: Sore feeling high up; pressure upon root.</w:t>
        <w:br/>
        <w:t>Face: Pale lips, and corners of mouth cracked. Redness and itching eruption on chin. Tearing in facial bones.</w:t>
        <w:br/>
        <w:t>Mouth: Teeth loose. Gums bleed. Gnashing of teeth. Bloody taste. Blisters on tongue. Difficult dentition; child weak; cold and restless feet.</w:t>
        <w:br/>
        <w:t>Throat: Dry; constant inclination to hawk up tenacious mucus. Rawness and dryness in throat and larynx. Pain in muscles of throat when swallowing.</w:t>
        <w:br/>
        <w:t>Stomach: Hiccough, nausea, vomiting of bitter mucus. Burning in stomach, heartburn from sweet things. Cannot stand smallest quantity of wine. Ravenous hunger about 11 am (Sulph). Great greediness when eating; cannot eat fast enough. Atonic dyspepsia, feeling as if stomach were collapsed.</w:t>
        <w:br/>
        <w:t>Abdomen: Pain after a light meal, with tympanitis. Pain in spot beneath navel. Gurgling and griping; distended. Flatulent colic, with retraction of abdomen (Plumb). Enlarged, indurated sore liver. Reflex symptoms from floating kidney. Griping after eating.</w:t>
        <w:br/>
        <w:t>Urine: Can only void urine when sitting bent backwards. Hysterical retention. Involuntary urination when walking, coughing or sneezing.</w:t>
        <w:br/>
        <w:t>Rectum: Hard, small, constipated stool. Cholera infantum, with tenesmus; green mucous discharges. Sudden cessation of diarrhoea, followed by cerebral symptoms.</w:t>
        <w:br/>
        <w:t>Male: Testicles swelled, drawn up. Erections violent. Emissions with hypochondriasis. Falling off of hair (pubic). Drawing in testicles up to spermatic cord.</w:t>
        <w:br/>
        <w:t>Female: Ovarian pain, especially left; can't keep still (Viburn). Nymphomania of lying-in women. Menses too late, suppressed; lochia suppressed (Puls). Breasts painful. Nipples sore. Menses flow more at night (Bov). Complaints all better during menstrual flow. (Eupion; Lach). All the female symptoms are associated with restlessness, depression, coldness spinal tenderness and restless feet. Dry cough before and during menses.</w:t>
        <w:br/>
        <w:t>Respiratory: Burning pressure beneath sternum. Constriction and cutting in chest. Hoarseness. Debilitating, spasmodic cough; worse, eating sweet things. Child grasps genitals during cough. Asthmatic bronchitis, with constriction, of chest. Dyspnoea better as soon as expectoration appears.</w:t>
        <w:br/>
        <w:t>Back: Pain in small of back. Cannot bear back touched (Sul; Therid; Cinch). Tension and stinging between shoulders. Spinal irritation. Dull aching about the last dorsal or first lumbar vertebrae; worse sitting. Burning along spine. Nape of neck weary from writing or any exertion. Tearing in shoulder-blades.</w:t>
        <w:br/>
        <w:t>Extremities: Lameness, weakness, trembling and twitching of various muscles. Chilblains (Agar). Feet in continued motion; cannot keep still. Large varicose veins on legs. Sweaty. Convulsions, with pale face. Transverse pains, especially in upper extremity. Soles of feet sensitive. Steps with entire sole of foot on floor.</w:t>
        <w:br/>
        <w:t>Sleep: Cries out during sleep; body jerks; wakes frightened, stared. Nervous motion of feet when asleep. Loud screaming out at night in sleep without being aware of it. Somnambulism (Kali phos).</w:t>
        <w:br/>
        <w:t>Skin: Varicose veins, especially of lower extremities (Puls). Formication of feet and legs as from bugs crawling over the skin, preventing sleep. Eczema, especially in the anaemic and neurotic. Itching of thighs and hollow of knees. Retrocession of eruptions.</w:t>
        <w:br/>
        <w:t>Fever: Frequent, febrile shiverings down back. Cold extremities. Night-sweat. Profuse sweat on feet.</w:t>
        <w:br/>
        <w:t>Modalities: Worse, at menstrual period, from touch, between 5 to 7 pm; after dinner, from wine. Better, while eating, discharges, and appearance of eruptions.</w:t>
        <w:br/>
        <w:t>Compare</w:t>
        <w:br/>
        <w:t>Zincum aceticum (effects of night-watching and erysipelas; brain feels sore; Rademacher's solution, five-drop doses three times a day in water, for those who are compelled to work, on an insufficient amount of sleep</w:t>
        <w:br/>
        <w:t>Compare</w:t>
        <w:br/>
        <w:t>Agaric; Ign; Plumb; Argent; Puls; Helleb; Tuberc.</w:t>
        <w:br/>
        <w:t>Compare</w:t>
        <w:br/>
        <w:t>Zinc, bromatum (dentition, chorea, hydrocephalus</w:t>
        <w:br/>
        <w:t>Compare</w:t>
        <w:br/>
        <w:t>Zinc oxydatum (Nausea and sour taste). Sudden vomiting in children. Vomiting of bile and diarrhoea. Flatulent abdomen. Watery stools with tenesmus. Debility after grip. Fiery red face, great drowsiness with dreamlike unrefreshing sleep. Similar to effect of night watching. Mental and physical exertion (Rademacher).</w:t>
        <w:br/>
        <w:t>Compare</w:t>
        <w:br/>
        <w:t>Zinc. Sulph, not repeated frequently (high potency) will clear up opacities of the cornea (McFarland). Corneitis; granular lids; tongue paralyzed; cramps in arms and legs; trembling and convulsions. Hypochondriasis due to masturbation; nervous headaches;</w:t>
        <w:br/>
        <w:t>Compare</w:t>
        <w:br/>
        <w:t>Zinc cyanatum (as a remedy for meningitis and cerebro-spinal meningitis, paralysis agitans, chorea, and hysteria, it has received some attention</w:t>
        <w:br/>
        <w:t>Compare</w:t>
        <w:br/>
        <w:t>Zinc ars (chorea, anaemia, profound exhaustion on slight exertion. Depression and marked involvement of lower extremities</w:t>
        <w:br/>
        <w:t>Compare</w:t>
        <w:br/>
        <w:t>Zinc carb (post-gonorrhoeal throat affections, tonsils swollen, bluish superficial spots</w:t>
        <w:br/>
        <w:t>Compare</w:t>
        <w:br/>
        <w:t>Zinc phos (herpes zoster 1x</w:t>
        <w:br/>
        <w:t>Compare</w:t>
        <w:br/>
        <w:t>Zinc muriat (disposition to pick the bedclothes; sense of smell and taste perverted; bluish-green tint of skin; cold and sweaty</w:t>
        <w:br/>
        <w:t>Compare</w:t>
        <w:br/>
        <w:t>Zinc phos (neuralgia of head and face; lightning-like pains in locomotor ataxia, brain-fag, nervousness, and vertigo; sexual excitement and sleeplessness</w:t>
        <w:br/>
        <w:t>Compare</w:t>
        <w:br/>
        <w:t>Ammon valerian (violent neuralgia, with great nervous agitation</w:t>
        <w:br/>
        <w:t>Compare</w:t>
        <w:br/>
        <w:t>Zinc picricum (facial paralysis; brain-fag, headache in Bright's disease; seminal emissions; loss of memory and energy).</w:t>
        <w:br/>
        <w:t>Compare</w:t>
        <w:br/>
        <w:t>Oxide of zinc is used locally as an astringent and stimulant application to unhealthy ulcers, fissures, intertrigo, burns, etc</w:t>
        <w:br/>
        <w:t>Compare</w:t>
        <w:br/>
        <w:t>in amelioration by secretions: Lach; Stan; Mosch</w:t>
        <w:br/>
        <w:t>Inimical</w:t>
        <w:br/>
        <w:t>Nux; Cham.</w:t>
        <w:br/>
        <w:br/>
        <w:br/>
        <w:t>zincum metallicum is available at Remedia Homeopathy</w:t>
        <w:br/>
        <w:t>more information and order at Remedia Homeopathy</w:t>
        <w:br/>
        <w:br/>
        <w:t>66,000 customers from 67 countries</w:t>
        <w:br/>
        <w:t>excellent &gt;more</w:t>
      </w:r>
    </w:p>
    <w:p>
      <w:r>
        <w:br/>
        <w:t>zincum valerianicum</w:t>
        <w:br/>
        <w:t>Materia Medica</w:t>
        <w:br/>
        <w:t>A remedy for neuralgia, hysteria, angina pectoris, and other painful affections, notably in ovarian affections. Epilepsy without aura. Hysterical heart-pain. Facial neuralgia, violent in left temple and inferior maxillary. Sleeplessness in children. Obstinate hiccough.</w:t>
        <w:br/>
        <w:t>Head: Violent, neuralgic, intermittent headaches. Becomes almost insane with pain, which is piercing and stabbing. Uncontrollable sleeplessness from pain in head with melancholy.</w:t>
        <w:br/>
        <w:t>Female: Ovaralgia; pain shoots down limbs, even too foot.</w:t>
        <w:br/>
        <w:t>Extremities: Severe pain in neck and spine. Cannot sit still; must keep legs in constant motion. Sciatic neuralgia.</w:t>
        <w:br/>
        <w:br/>
        <w:br/>
        <w:t>zincum valerianicum is available at Remedia Homeopathy</w:t>
        <w:br/>
        <w:t>more information and order at Remedia Homeopathy</w:t>
        <w:br/>
        <w:br/>
        <w:t>5,500 homeopathic remedies</w:t>
        <w:br/>
        <w:t>Manual potentisation</w:t>
      </w:r>
    </w:p>
    <w:p>
      <w:r>
        <w:br/>
        <w:t>zingiber officinale</w:t>
        <w:br/>
        <w:t>Materia Medica</w:t>
        <w:br/>
        <w:t>States of debility in the digestive tract, and sexual system and respiratory troubles, call for this remedy. Complete cessation of function of kidneys.</w:t>
        <w:br/>
        <w:t>Head: Hemicrania; sudden glimmering before eyes; feels confused and empty. Pain over eyebrows.</w:t>
        <w:br/>
        <w:t>Nose: Feels obstructed and dry. Intolerable itching; red pimples.</w:t>
        <w:br/>
        <w:t>Stomach: Taste of food remains long, especially of bread and toast. Feels heavy, like from a stone. Complaints from eating melons and drinking impure water. Acidity (Calc; Robinia). Heaviness in stomach on awakening with wind and rumbling, great thirst and emptiness. Pain from pit to under sternum, worse eating.</w:t>
        <w:br/>
        <w:t>Abdomen: Colic, diarrhoea, extremely loose bowels. Diarrhoea from drinking bad water, with much flatulence, cutting pain, relaxation of sphincter. Hot, sore, painful anus during pregnancy. Chronic intestinal catarrh. Anus red and inflamed. Haemorrhoids hot, painful, sore. (Aloe).</w:t>
        <w:br/>
        <w:t>Urinary: Frequent desire tu urinate. Stinging, burning in orifice. Yellow discharge from urethra. Urine thick, turbid, of strong odor, suppressed. Complete suppression after typhoid. After urinating, continues to ooze in drops.</w:t>
        <w:br/>
        <w:t>Male: Itching of prepuce. Sexual desire excited; painful erections. Emissions.</w:t>
        <w:br/>
        <w:t>Respiratory: Hoarseness. Smarting below larynx; breathing difficult. Asthma, without anxiety, worse toward morning. Scratching sensation in throat; stitches in chest. Cough dry, hacking; copious morning sputa.</w:t>
        <w:br/>
        <w:t>Extremities: Very weak in all joints. Back lame. Cramps in soles and palms.</w:t>
        <w:br/>
        <w:t>Antidote</w:t>
        <w:br/>
        <w:t>Nux</w:t>
        <w:br/>
        <w:t>Compare</w:t>
        <w:br/>
        <w:t>Calad</w:t>
        <w:br/>
        <w:br/>
        <w:t>zingiber officinale is available at Remedia Homeopathy</w:t>
        <w:br/>
        <w:t>more information and order at Remedia Homeopathy</w:t>
        <w:br/>
        <w:br/>
        <w:t>5,500 homeopathic remedies</w:t>
        <w:br/>
        <w:t>Family run pharmacy since 1760</w:t>
      </w:r>
    </w:p>
    <w:p>
      <w:r>
        <w:br/>
        <w:t>zizia aurea</w:t>
        <w:br/>
        <w:t>Materia Medica</w:t>
        <w:br/>
        <w:t>Hysteria, epilepsy, chorea, hypochondriasis, come within the sphere of this remedy.</w:t>
        <w:br/>
        <w:t>Mind: Suicidal; depressed; laughing and weeping moods alternate.</w:t>
        <w:br/>
        <w:t>Head: Pressure on top, in right temple, associated with backache.</w:t>
        <w:br/>
        <w:t>Male: Great lassitude following coitus. Sexual power increased.</w:t>
        <w:br/>
        <w:t>Female: Intermittent neuralgia of left ovary. Acrid, profuse leucorrhoea, with retarded menses.</w:t>
        <w:br/>
        <w:t>Respiratory: Dry cough, with stitches in chest. Dyspnoea.</w:t>
        <w:br/>
        <w:t>Extremities: Unusual tired feeling. Chorea, especially during sleep. Fidgety legs (Tarant). Lameness in arms and spasmodic twitching.</w:t>
        <w:br/>
        <w:t>Modalities: Worse, during sleep.</w:t>
        <w:br/>
        <w:t>Compare</w:t>
        <w:br/>
        <w:t>Agar; Stram; Tarant; Cicuta; Aethusa</w:t>
        <w:br/>
        <w:br/>
        <w:t>zizia aurea is available at Remedia Homeopathy</w:t>
        <w:br/>
        <w:t>more information and order at Remedia Homeopathy</w:t>
        <w:br/>
        <w:br/>
        <w:t>66,000 customers from 67 countries</w:t>
        <w:br/>
        <w:t>excellent &gt;more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